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F5B8" w14:textId="77777777" w:rsidR="000F7F29" w:rsidRDefault="00F73A1A">
      <w:r>
        <w:rPr>
          <w:b/>
        </w:rPr>
        <w:t>MCQ Multiple AnswerNumerical QuestionNumerical Question</w:t>
      </w:r>
    </w:p>
    <w:p w14:paraId="2A2951D0" w14:textId="77777777" w:rsidR="000F7F29" w:rsidRDefault="00F73A1A">
      <w:r>
        <w:rPr>
          <w:b/>
        </w:rPr>
        <w:t xml:space="preserve">1) </w:t>
      </w:r>
      <w:r>
        <w:t xml:space="preserve">Let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>
        <w:t xml:space="preserve"> denote the complex conjugate of a complex number </w:t>
      </w:r>
      <m:oMath>
        <m:r>
          <w:rPr>
            <w:rFonts w:ascii="Cambria Math" w:hAnsi="Cambria Math"/>
          </w:rPr>
          <m:t>z</m:t>
        </m:r>
      </m:oMath>
      <w:r>
        <w:t xml:space="preserve">. If </w:t>
      </w:r>
      <m:oMath>
        <m:r>
          <w:rPr>
            <w:rFonts w:ascii="Cambria Math" w:hAnsi="Cambria Math"/>
          </w:rPr>
          <m:t>z</m:t>
        </m:r>
      </m:oMath>
      <w:r>
        <w:t xml:space="preserve"> is a non-zero complex number for which both real and imaginary parts of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z</m:t>
              </m:r>
            </m:e>
          </m:ba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br/>
          </m:r>
          <m:r>
            <w:br/>
            <w:t xml:space="preserve">are integers, then which of the following is/are possible value(s) of </w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|</m:t>
          </m:r>
        </m:oMath>
      </m:oMathPara>
      <w:r>
        <w:t xml:space="preserve"> ?</w:t>
      </w:r>
    </w:p>
    <w:p w14:paraId="10A19094" w14:textId="77777777" w:rsidR="000F7F29" w:rsidRDefault="00F73A1A">
      <w:r>
        <w:tab/>
      </w:r>
      <w:r>
        <w:tab/>
      </w:r>
      <w:r>
        <w:tab/>
      </w:r>
      <w:r>
        <w:tab/>
      </w:r>
      <w:r>
        <w:rPr>
          <w:b/>
        </w:rPr>
        <w:t>[JEE Advanced 2022 Paper 2 Online]</w:t>
      </w:r>
    </w:p>
    <w:p w14:paraId="21342E3F" w14:textId="77777777" w:rsidR="000F7F29" w:rsidRDefault="00F73A1A">
      <w:r>
        <w:rPr>
          <w:b/>
        </w:rPr>
        <w:t xml:space="preserve">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43+3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</w:p>
    <w:p w14:paraId="7BF442A3" w14:textId="77777777" w:rsidR="000F7F29" w:rsidRDefault="00F73A1A">
      <w:r>
        <w:rPr>
          <w:b/>
        </w:rPr>
        <w:t xml:space="preserve">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</w:p>
    <w:p w14:paraId="1D760734" w14:textId="77777777" w:rsidR="000F7F29" w:rsidRDefault="00F73A1A">
      <w:r>
        <w:rPr>
          <w:b/>
        </w:rPr>
        <w:t xml:space="preserve">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</w:p>
    <w:p w14:paraId="289FEC5B" w14:textId="77777777" w:rsidR="000F7F29" w:rsidRDefault="00F73A1A">
      <w:r>
        <w:rPr>
          <w:b/>
        </w:rPr>
        <w:t xml:space="preserve">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</w:p>
    <w:p w14:paraId="3602DD45" w14:textId="77777777" w:rsidR="000F7F29" w:rsidRDefault="00F73A1A">
      <w:r>
        <w:rPr>
          <w:b/>
        </w:rPr>
        <w:t xml:space="preserve">2) </w:t>
      </w:r>
      <w:r>
        <w:t xml:space="preserve">Let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>
        <w:t xml:space="preserve"> denote the complex conjugate of a complex number </w:t>
      </w:r>
      <m:oMath>
        <m:r>
          <w:rPr>
            <w:rFonts w:ascii="Cambria Math" w:hAnsi="Cambria Math"/>
          </w:rPr>
          <m:t>z</m:t>
        </m:r>
      </m:oMath>
      <w:r>
        <w:t xml:space="preserve"> and let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 In the set of complex numbers, the number of distinct roots of the equation</w:t>
      </w:r>
      <w:r>
        <w:br/>
      </w:r>
      <w:r>
        <w:br/>
      </w:r>
      <w:r>
        <w:br/>
      </w:r>
      <w:r>
        <w:br/>
      </w: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z</m:t>
              </m:r>
            </m:e>
          </m:ba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z</m:t>
              </m:r>
            </m:e>
          </m:ba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br/>
          </m:r>
          <m:r>
            <w:br/>
          </m:r>
          <m:r>
            <w:br/>
          </m:r>
          <m:r>
            <w:br/>
            <w:t>is _________.</w:t>
          </m:r>
          <m:r>
            <w:br/>
          </m:r>
        </m:oMath>
      </m:oMathPara>
    </w:p>
    <w:p w14:paraId="1B906660" w14:textId="77777777" w:rsidR="000F7F29" w:rsidRDefault="00F73A1A">
      <w:r>
        <w:tab/>
      </w:r>
      <w:r>
        <w:tab/>
      </w:r>
      <w:r>
        <w:tab/>
      </w:r>
      <w:r>
        <w:tab/>
      </w:r>
      <w:r>
        <w:rPr>
          <w:b/>
        </w:rPr>
        <w:t>[JEE Advanced 2022 Paper 1 Online]</w:t>
      </w:r>
    </w:p>
    <w:p w14:paraId="0DB426AD" w14:textId="77777777" w:rsidR="000F7F29" w:rsidRDefault="00F73A1A">
      <w:r>
        <w:rPr>
          <w:b/>
        </w:rPr>
        <w:t xml:space="preserve">3) </w:t>
      </w:r>
      <w:r>
        <w:t xml:space="preserve">Let </w:t>
      </w:r>
      <m:oMath>
        <m:r>
          <w:rPr>
            <w:rFonts w:ascii="Cambria Math" w:hAnsi="Cambria Math"/>
          </w:rPr>
          <m:t>z</m:t>
        </m:r>
      </m:oMath>
      <w:r>
        <w:t xml:space="preserve"> be a complex n</w:t>
      </w:r>
      <w:r>
        <w:t>umber with a non-zero imaginary part. If</w:t>
      </w:r>
      <w:r>
        <w:br/>
      </w:r>
      <w:r>
        <w:br/>
      </w:r>
      <w:r>
        <w:br/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2+3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2-3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br/>
          </m:r>
          <m:r>
            <w:br/>
          </m:r>
          <m:r>
            <w:br/>
          </m:r>
          <m:r>
            <w:br/>
            <w:t xml:space="preserve">is a real number, then the value of </w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r>
        <w:t xml:space="preserve"> is _________.</w:t>
      </w:r>
    </w:p>
    <w:p w14:paraId="4AA1A226" w14:textId="77777777" w:rsidR="000F7F29" w:rsidRDefault="00F73A1A">
      <w:r>
        <w:lastRenderedPageBreak/>
        <w:tab/>
      </w:r>
      <w:r>
        <w:tab/>
      </w:r>
      <w:r>
        <w:tab/>
      </w:r>
      <w:r>
        <w:tab/>
      </w:r>
      <w:r>
        <w:rPr>
          <w:b/>
        </w:rPr>
        <w:t>[JEE Advanced 2022 Paper 1 Online]</w:t>
      </w:r>
    </w:p>
    <w:p w14:paraId="35D656E2" w14:textId="77777777" w:rsidR="000F7F29" w:rsidRDefault="00F73A1A">
      <w:r>
        <w:rPr>
          <w:b/>
        </w:rPr>
        <w:t>MCQ Multiple Answer</w:t>
      </w:r>
    </w:p>
    <w:p w14:paraId="7ACFF616" w14:textId="77777777" w:rsidR="000F7F29" w:rsidRDefault="00F73A1A">
      <w:r>
        <w:rPr>
          <w:b/>
        </w:rPr>
        <w:t xml:space="preserve">4) </w:t>
      </w:r>
      <w:r>
        <w:t xml:space="preserve">For any complex number w = c + id, let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)∈(-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]</m:t>
        </m:r>
      </m:oMath>
      <w:r>
        <w:t xml:space="preserve">, where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</w:t>
      </w:r>
      <w:r>
        <w:t xml:space="preserve"> Let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be real numbers such that for all complex numbers z = x + iy satisfying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the ordered pair (x, y) lies on the circle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+4=0</m:t>
        </m:r>
      </m:oMath>
      <w:r>
        <w:t>, Then which of the following statements is (are) TRUE?</w:t>
      </w:r>
    </w:p>
    <w:p w14:paraId="4E83CD7B" w14:textId="77777777" w:rsidR="000F7F29" w:rsidRDefault="00F73A1A">
      <w:r>
        <w:tab/>
      </w:r>
      <w:r>
        <w:tab/>
      </w:r>
      <w:r>
        <w:tab/>
      </w:r>
      <w:r>
        <w:tab/>
      </w:r>
      <w:r>
        <w:rPr>
          <w:b/>
        </w:rPr>
        <w:t xml:space="preserve">[JEE Advanced 2021 Paper </w:t>
      </w:r>
      <w:r>
        <w:rPr>
          <w:b/>
        </w:rPr>
        <w:t>1 Online]</w:t>
      </w:r>
    </w:p>
    <w:p w14:paraId="316ED71A" w14:textId="77777777" w:rsidR="000F7F29" w:rsidRDefault="00F73A1A">
      <w:r>
        <w:rPr>
          <w:b/>
        </w:rPr>
        <w:t xml:space="preserve">A) </w:t>
      </w:r>
      <m:oMath>
        <m:r>
          <w:rPr>
            <w:rFonts w:ascii="Cambria Math" w:hAnsi="Cambria Math"/>
          </w:rPr>
          <m:t>α</m:t>
        </m:r>
      </m:oMath>
      <w:r>
        <w:t xml:space="preserve"> = </w:t>
      </w:r>
      <m:oMath>
        <m:r>
          <w:rPr>
            <w:rFonts w:ascii="Cambria Math" w:hAnsi="Cambria Math"/>
          </w:rPr>
          <m:t>-</m:t>
        </m:r>
      </m:oMath>
      <w:r>
        <w:t>1</w:t>
      </w:r>
    </w:p>
    <w:p w14:paraId="043EDE1C" w14:textId="77777777" w:rsidR="000F7F29" w:rsidRDefault="00F73A1A">
      <w:r>
        <w:rPr>
          <w:b/>
        </w:rPr>
        <w:t xml:space="preserve">B) </w:t>
      </w:r>
      <m:oMath>
        <m:r>
          <w:rPr>
            <w:rFonts w:ascii="Cambria Math" w:hAnsi="Cambria Math"/>
          </w:rPr>
          <m:t>αβ</m:t>
        </m:r>
      </m:oMath>
      <w:r>
        <w:t xml:space="preserve"> = 4</w:t>
      </w:r>
    </w:p>
    <w:p w14:paraId="7ADB8D98" w14:textId="77777777" w:rsidR="000F7F29" w:rsidRDefault="00F73A1A">
      <w:r>
        <w:rPr>
          <w:b/>
        </w:rPr>
        <w:t xml:space="preserve">C) </w:t>
      </w:r>
      <m:oMath>
        <m:r>
          <w:rPr>
            <w:rFonts w:ascii="Cambria Math" w:hAnsi="Cambria Math"/>
          </w:rPr>
          <m:t>αβ</m:t>
        </m:r>
      </m:oMath>
      <w:r>
        <w:t xml:space="preserve"> = </w:t>
      </w:r>
      <m:oMath>
        <m:r>
          <w:rPr>
            <w:rFonts w:ascii="Cambria Math" w:hAnsi="Cambria Math"/>
          </w:rPr>
          <m:t>-</m:t>
        </m:r>
      </m:oMath>
      <w:r>
        <w:t>4</w:t>
      </w:r>
    </w:p>
    <w:p w14:paraId="53D3ED9D" w14:textId="77777777" w:rsidR="000F7F29" w:rsidRDefault="00F73A1A">
      <w:r>
        <w:rPr>
          <w:b/>
        </w:rPr>
        <w:t xml:space="preserve">D) </w:t>
      </w:r>
      <m:oMath>
        <m:r>
          <w:rPr>
            <w:rFonts w:ascii="Cambria Math" w:hAnsi="Cambria Math"/>
          </w:rPr>
          <m:t>β</m:t>
        </m:r>
      </m:oMath>
      <w:r>
        <w:t xml:space="preserve"> = 4</w:t>
      </w:r>
    </w:p>
    <w:p w14:paraId="044F815F" w14:textId="77777777" w:rsidR="000F7F29" w:rsidRDefault="00F73A1A">
      <w:r>
        <w:rPr>
          <w:b/>
        </w:rPr>
        <w:t>MCQ Single Answer</w:t>
      </w:r>
    </w:p>
    <w:p w14:paraId="7922CB1C" w14:textId="24A73497" w:rsidR="000F7F29" w:rsidRDefault="00F73A1A">
      <w:r>
        <w:rPr>
          <w:b/>
        </w:rPr>
        <w:t xml:space="preserve">5) </w:t>
      </w:r>
      <w:r>
        <w:t xml:space="preserve">Let </w:t>
      </w:r>
      <m:oMath>
        <m:r>
          <w:rPr>
            <w:rFonts w:ascii="Cambria Math" w:hAnsi="Cambria Math"/>
          </w:rPr>
          <m:t>θ</m:t>
        </m:r>
      </m:oMath>
      <w:r>
        <w:t>&lt;sub&gt;1&lt;/sub</w:t>
      </w:r>
      <w:r>
        <w:t xml:space="preserve">&gt;, </w:t>
      </w:r>
      <m:oMath>
        <m:r>
          <w:rPr>
            <w:rFonts w:ascii="Cambria Math" w:hAnsi="Cambria Math"/>
          </w:rPr>
          <m:t>θ</m:t>
        </m:r>
      </m:oMath>
      <w:r>
        <w:t>&lt;sub&gt;</w:t>
      </w:r>
      <w:r>
        <w:t xml:space="preserve">2&lt;/sub&gt;, ........, </w:t>
      </w:r>
      <m:oMath>
        <m:r>
          <w:rPr>
            <w:rFonts w:ascii="Cambria Math" w:hAnsi="Cambria Math"/>
          </w:rPr>
          <m:t>θ</m:t>
        </m:r>
      </m:oMath>
      <w:r>
        <w:t>&lt;sub&gt;</w:t>
      </w:r>
      <w:r>
        <w:t>10&lt;/sub&gt; = 2</w:t>
      </w:r>
      <m:oMath>
        <m:r>
          <w:rPr>
            <w:rFonts w:ascii="Cambria Math" w:hAnsi="Cambria Math"/>
          </w:rPr>
          <m:t>π</m:t>
        </m:r>
      </m:oMath>
      <w:r>
        <w:t>. Define the complex numbers z&lt;sub&gt;</w:t>
      </w:r>
      <w:r>
        <w:t>1&lt;/sub&gt; = e&lt;sup&gt;</w:t>
      </w:r>
      <w:proofErr w:type="spellStart"/>
      <w:r>
        <w:t>i</w:t>
      </w:r>
      <w:proofErr w:type="spellEnd"/>
      <m:oMath>
        <m:r>
          <w:rPr>
            <w:rFonts w:ascii="Cambria Math" w:hAnsi="Cambria Math"/>
          </w:rPr>
          <m:t>θ</m:t>
        </m:r>
      </m:oMath>
      <w:r>
        <w:t>&lt;sub&gt;</w:t>
      </w:r>
      <w:r>
        <w:t>1&lt;/sub&gt;&lt;/sup&gt;, z&lt;sub&gt;</w:t>
      </w:r>
      <w:r>
        <w:t>k&lt;/sub&gt; = z&lt;sub&gt;</w:t>
      </w:r>
      <w:r>
        <w:t xml:space="preserve">k </w:t>
      </w:r>
      <m:oMath>
        <m:r>
          <w:rPr>
            <w:rFonts w:ascii="Cambria Math" w:hAnsi="Cambria Math"/>
          </w:rPr>
          <m:t>-</m:t>
        </m:r>
      </m:oMath>
      <w:r>
        <w:t xml:space="preserve"> 1&lt;/sub&gt;e&lt;sup&gt;i</w:t>
      </w:r>
      <m:oMath>
        <m:r>
          <w:rPr>
            <w:rFonts w:ascii="Cambria Math" w:hAnsi="Cambria Math"/>
          </w:rPr>
          <m:t>θ</m:t>
        </m:r>
      </m:oMath>
      <w:r>
        <w:t>&lt;sub&gt;</w:t>
      </w:r>
      <w:proofErr w:type="spellStart"/>
      <w:r>
        <w:t>k</w:t>
      </w:r>
      <w:proofErr w:type="spellEnd"/>
      <w:r>
        <w:t xml:space="preserve"> &lt;/sub&gt;</w:t>
      </w:r>
      <w:r>
        <w:t xml:space="preserve">&lt;/sup&gt; for k = 2, 3, ......., 10, where i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 Consider the statements P and Q given below :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:|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|+|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|+.....+|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|+|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|≤2</m:t>
          </m:r>
          <m:r>
            <w:rPr>
              <w:rFonts w:ascii="Cambria Math" w:hAnsi="Cambria Math"/>
            </w:rPr>
            <m:t>π</m:t>
          </m:r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:|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|+|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|+...</m:t>
          </m:r>
          <m:r>
            <w:rPr>
              <w:rFonts w:ascii="Cambria Math" w:hAnsi="Cambria Math"/>
            </w:rPr>
            <m:t>.+|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|+|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|≤4</m:t>
          </m:r>
          <m:r>
            <w:rPr>
              <w:rFonts w:ascii="Cambria Math" w:hAnsi="Cambria Math"/>
            </w:rPr>
            <m:t>π</m:t>
          </m:r>
          <m:r>
            <w:br/>
          </m:r>
          <m:r>
            <w:br/>
            <w:t xml:space="preserve">Then, </w:t>
          </m:r>
        </m:oMath>
      </m:oMathPara>
    </w:p>
    <w:p w14:paraId="430C4DF4" w14:textId="77777777" w:rsidR="000F7F29" w:rsidRDefault="00F73A1A">
      <w:r>
        <w:tab/>
      </w:r>
      <w:r>
        <w:tab/>
      </w:r>
      <w:r>
        <w:tab/>
      </w:r>
      <w:r>
        <w:tab/>
      </w:r>
      <w:r>
        <w:rPr>
          <w:b/>
        </w:rPr>
        <w:t>[JEE Advanced 2021 Paper 1 Online]</w:t>
      </w:r>
    </w:p>
    <w:p w14:paraId="4A1761AE" w14:textId="77777777" w:rsidR="000F7F29" w:rsidRDefault="00F73A1A">
      <w:r>
        <w:rPr>
          <w:b/>
        </w:rPr>
        <w:t xml:space="preserve">A) </w:t>
      </w:r>
      <w:r>
        <w:t>P is TRUE and Q is FALSE</w:t>
      </w:r>
    </w:p>
    <w:p w14:paraId="7E0B3A75" w14:textId="77777777" w:rsidR="000F7F29" w:rsidRDefault="00F73A1A">
      <w:r>
        <w:rPr>
          <w:b/>
        </w:rPr>
        <w:t xml:space="preserve">B) </w:t>
      </w:r>
      <w:r>
        <w:t>Q is TRUE and P is FALSE</w:t>
      </w:r>
    </w:p>
    <w:p w14:paraId="0FCE8A13" w14:textId="77777777" w:rsidR="000F7F29" w:rsidRDefault="00F73A1A">
      <w:r>
        <w:rPr>
          <w:b/>
        </w:rPr>
        <w:t xml:space="preserve">C) </w:t>
      </w:r>
      <w:r>
        <w:t>both P and Q are TRUE</w:t>
      </w:r>
    </w:p>
    <w:p w14:paraId="0193C037" w14:textId="77777777" w:rsidR="000F7F29" w:rsidRDefault="00F73A1A">
      <w:r>
        <w:rPr>
          <w:b/>
        </w:rPr>
        <w:t xml:space="preserve">D) </w:t>
      </w:r>
      <w:r>
        <w:t>both P and Q are FALSE</w:t>
      </w:r>
    </w:p>
    <w:p>
      <w:r>
        <w:t>Q1) D</w:t>
        <w:br/>
        <w:t>0</w:t>
        <w:br/>
        <w:t>Correct answer</w:t>
      </w:r>
    </w:p>
    <w:p>
      <w:r>
        <w:t>Q2) Correct answer is 25</w:t>
      </w:r>
    </w:p>
    <w:p>
      <w:r>
        <w:t>Q3) B</w:t>
        <w:br/>
        <w:t>1</w:t>
        <w:br/>
        <w:t>Correct answer</w:t>
      </w:r>
    </w:p>
    <w:p>
      <w:r>
        <w:t>Q4) B</w:t>
        <w:br/>
        <w:t>18</w:t>
        <w:br/>
        <w:t>Correct answer</w:t>
      </w:r>
    </w:p>
    <w:p>
      <w:r>
        <w:t>Q5) D</w:t>
        <w:br/>
        <w:t>2</w:t>
        <w:br/>
        <w:t>α</w:t>
        <w:br/>
        <w:t>Correct answer</w:t>
      </w:r>
    </w:p>
    <w:p>
      <w:r>
        <w:t>Q6) Correct answer is 4</w:t>
      </w:r>
    </w:p>
    <w:p>
      <w:r>
        <w:t>Q7) D</w:t>
        <w:br/>
        <w:t>continuous everywhere but not differentiable exactly at one point</w:t>
        <w:br/>
        <w:t>Correct answer</w:t>
      </w:r>
    </w:p>
    <w:p>
      <w:r>
        <w:t>Q8) D</w:t>
        <w:br/>
        <w:t>continuous everywhere but not differentiable exactly at one point</w:t>
        <w:br/>
        <w:t>Correct answer</w:t>
      </w:r>
    </w:p>
    <w:p>
      <w:r>
        <w:t>Q1) D</w:t>
        <w:br/>
        <w:t>0</w:t>
        <w:br/>
        <w:t>Correct answer</w:t>
      </w:r>
    </w:p>
    <w:p>
      <w:r>
        <w:t>Q2) Correct answer is 25</w:t>
      </w:r>
    </w:p>
    <w:p>
      <w:r>
        <w:t>Q3) B</w:t>
        <w:br/>
        <w:t>1</w:t>
        <w:br/>
        <w:t>Correct answer</w:t>
      </w:r>
    </w:p>
    <w:p>
      <w:r>
        <w:t>Q4) B</w:t>
        <w:br/>
        <w:t>18</w:t>
        <w:br/>
        <w:t>Correct answer</w:t>
      </w:r>
    </w:p>
    <w:p>
      <w:r>
        <w:t>Q5) D</w:t>
        <w:br/>
        <w:t>2</w:t>
        <w:br/>
        <w:t>α</w:t>
        <w:br/>
        <w:t>Correct answer</w:t>
      </w:r>
    </w:p>
    <w:p>
      <w:r>
        <w:t>Q1) D</w:t>
        <w:br/>
        <w:t>0</w:t>
        <w:br/>
        <w:t>Correct answer</w:t>
      </w:r>
    </w:p>
    <w:p>
      <w:r>
        <w:t>Q2) D</w:t>
        <w:br/>
        <w:t>0</w:t>
        <w:br/>
        <w:t>Correct answer</w:t>
      </w:r>
    </w:p>
    <w:p>
      <w:r>
        <w:t>Q3) D</w:t>
        <w:br/>
        <w:t>0</w:t>
        <w:br/>
        <w:t>Correct answer</w:t>
      </w:r>
    </w:p>
    <w:p>
      <w:r>
        <w:t>Q4) D</w:t>
        <w:br/>
        <w:t>0</w:t>
        <w:br/>
        <w:t>Correct answer</w:t>
      </w:r>
    </w:p>
    <w:p>
      <w:r>
        <w:t>Q5) D</w:t>
        <w:br/>
        <w:t>0</w:t>
        <w:br/>
        <w:t>Correct answer</w:t>
      </w:r>
    </w:p>
    <w:p>
      <w:r>
        <w:t>Q6) D</w:t>
        <w:br/>
        <w:t>0</w:t>
        <w:br/>
        <w:t>Correct answer</w:t>
      </w:r>
    </w:p>
    <w:p>
      <w:r>
        <w:t>Q7) D</w:t>
        <w:br/>
        <w:t>0</w:t>
        <w:br/>
        <w:t>Correct answer</w:t>
      </w:r>
    </w:p>
    <w:p>
      <w:r>
        <w:t>Q8) D</w:t>
        <w:br/>
        <w:t>0</w:t>
        <w:br/>
        <w:t>Correct answer</w:t>
      </w:r>
    </w:p>
    <w:p>
      <w:r>
        <w:t>Q9) D</w:t>
        <w:br/>
        <w:t>0</w:t>
        <w:br/>
        <w:t>Correct answer</w:t>
      </w:r>
    </w:p>
    <w:p>
      <w:r>
        <w:t>Q10) D</w:t>
        <w:br/>
        <w:t>0</w:t>
        <w:br/>
        <w:t>Correct answer</w:t>
      </w:r>
    </w:p>
    <w:p>
      <w:r>
        <w:t>Q11) D</w:t>
        <w:br/>
        <w:t>0</w:t>
        <w:br/>
        <w:t>Correct answer</w:t>
      </w:r>
    </w:p>
    <w:p>
      <w:r>
        <w:t>Q12) D</w:t>
        <w:br/>
        <w:t>0</w:t>
        <w:br/>
        <w:t>Correct answer</w:t>
      </w:r>
    </w:p>
    <w:p>
      <w:r>
        <w:t>Q13) D</w:t>
        <w:br/>
        <w:t>0</w:t>
        <w:br/>
        <w:t>Correct answer</w:t>
      </w:r>
    </w:p>
    <w:p>
      <w:r>
        <w:t>Q14) D</w:t>
        <w:br/>
        <w:t>0</w:t>
        <w:br/>
        <w:t>Correct answer</w:t>
      </w:r>
    </w:p>
    <w:p>
      <w:r>
        <w:t>Q15) D</w:t>
        <w:br/>
        <w:t>0</w:t>
        <w:br/>
        <w:t>Correct answer</w:t>
      </w:r>
    </w:p>
    <w:p>
      <w:r>
        <w:t>Q16) D</w:t>
        <w:br/>
        <w:t>0</w:t>
        <w:br/>
        <w:t>Correct answer</w:t>
      </w:r>
    </w:p>
    <w:p>
      <w:r>
        <w:t>Q17) D</w:t>
        <w:br/>
        <w:t>0</w:t>
        <w:br/>
        <w:t>Correct answer</w:t>
      </w:r>
    </w:p>
    <w:p>
      <w:r>
        <w:t>Q18) D</w:t>
        <w:br/>
        <w:t>0</w:t>
        <w:br/>
        <w:t>Correct answer</w:t>
      </w:r>
    </w:p>
    <w:p>
      <w:r>
        <w:t>Q19) D</w:t>
        <w:br/>
        <w:t>0</w:t>
        <w:br/>
        <w:t>Correct answer</w:t>
      </w:r>
    </w:p>
    <w:p>
      <w:r>
        <w:t>Q20) D</w:t>
        <w:br/>
        <w:t>0</w:t>
        <w:br/>
        <w:t>Correct answer</w:t>
      </w:r>
    </w:p>
    <w:p>
      <w:r>
        <w:t>Q1) D</w:t>
        <w:br/>
        <w:t>0</w:t>
        <w:br/>
        <w:t>Correct answer</w:t>
      </w:r>
    </w:p>
    <w:p>
      <w:r>
        <w:t>Q2) Correct answer is 25</w:t>
      </w:r>
    </w:p>
    <w:p>
      <w:r>
        <w:t>Q3) B</w:t>
        <w:br/>
        <w:t>1</w:t>
        <w:br/>
        <w:t>Correct answer</w:t>
      </w:r>
    </w:p>
    <w:p>
      <w:r>
        <w:t>Q4) B</w:t>
        <w:br/>
        <w:t>18</w:t>
        <w:br/>
        <w:t>Correct answer</w:t>
      </w:r>
    </w:p>
    <w:p>
      <w:r>
        <w:t>Q5) D</w:t>
        <w:br/>
        <w:t>2</w:t>
        <w:br/>
        <w:t>α</w:t>
        <w:br/>
        <w:t>Correct answer</w:t>
      </w:r>
    </w:p>
    <w:p>
      <w:r>
        <w:t>Q6) Correct answer is 4</w:t>
      </w:r>
    </w:p>
    <w:p>
      <w:r>
        <w:t>Q7) C</w:t>
        <w:br/>
        <w:t>continuous at</w:t>
        <w:br/>
        <w:t>x</w:t>
        <w:br/>
        <w:t>=</w:t>
        <w:br/>
        <w:t>1</w:t>
        <w:br/>
        <w:t>, but not continuous at</w:t>
        <w:br/>
        <w:t>x</w:t>
        <w:br/>
        <w:t>=</w:t>
        <w:br/>
        <w:t>0</w:t>
        <w:br/>
        <w:t>Correct answer</w:t>
      </w:r>
    </w:p>
    <w:p>
      <w:r>
        <w:t>Q8) D</w:t>
        <w:br/>
        <w:t>continuous everywhere but not differentiable exactly at one point</w:t>
        <w:br/>
        <w:t>Correct answer</w:t>
      </w:r>
    </w:p>
    <w:p>
      <w:r>
        <w:t>Q9) Correct answer is 2</w:t>
      </w:r>
    </w:p>
    <w:p>
      <w:r>
        <w:t>Q10) B</w:t>
        <w:br/>
        <w:t>68</w:t>
        <w:br/>
        <w:t>Correct answer</w:t>
      </w:r>
    </w:p>
    <w:p>
      <w:r>
        <w:t>Q11) A</w:t>
        <w:br/>
        <w:t>3</w:t>
        <w:br/>
        <w:t>Correct answer</w:t>
      </w:r>
    </w:p>
    <w:p>
      <w:r>
        <w:t>Q12) A</w:t>
        <w:br/>
        <w:t>f</w:t>
        <w:br/>
        <w:t>is continuous but</w:t>
        <w:br/>
        <w:t>f</w:t>
        <w:br/>
        <w:t>′</w:t>
        <w:br/>
        <w:t>is not continuous</w:t>
        <w:br/>
        <w:t>Correct answer</w:t>
      </w:r>
    </w:p>
    <w:p>
      <w:r>
        <w:t>Q13) B</w:t>
        <w:br/>
        <w:t>n</w:t>
        <w:br/>
        <w:t>Correct answer</w:t>
      </w:r>
    </w:p>
    <w:p>
      <w:r>
        <w:t>Q14) D</w:t>
        <w:br/>
        <w:t>(</w:t>
        <w:br/>
        <w:t>−</w:t>
        <w:br/>
        <w:t>7.5</w:t>
        <w:br/>
        <w:t>,</w:t>
        <w:br/>
        <w:t>−</w:t>
        <w:br/>
        <w:t>6.5</w:t>
        <w:br/>
        <w:t>)</w:t>
        <w:br/>
        <w:t>Correct answer</w:t>
      </w:r>
    </w:p>
    <w:p>
      <w:r>
        <w:t>Q15) B</w:t>
        <w:br/>
        <w:t>3</w:t>
        <w:br/>
        <w:t>2</w:t>
        <w:br/>
        <w:t>(</w:t>
        <w:br/>
        <w:t>2</w:t>
        <w:br/>
        <w:t>+</w:t>
        <w:br/>
        <w:t>1</w:t>
        <w:br/>
        <w:t>)</w:t>
        <w:br/>
        <w:t>Correct answer</w:t>
      </w:r>
    </w:p>
    <w:p>
      <w:r>
        <w:t>Q16) B</w:t>
        <w:br/>
        <w:t>10</w:t>
        <w:br/>
        <w:t>Correct answer</w:t>
      </w:r>
    </w:p>
    <w:p>
      <w:r>
        <w:t>Q17) C</w:t>
        <w:br/>
        <w:t>0</w:t>
        <w:br/>
        <w:t>Correct answer</w:t>
      </w:r>
    </w:p>
    <w:p>
      <w:r>
        <w:t>Q18) A</w:t>
        <w:br/>
        <w:t>1</w:t>
        <w:br/>
        <w:t>Correct answer</w:t>
      </w:r>
    </w:p>
    <w:p>
      <w:r>
        <w:t>Q19) C</w:t>
        <w:br/>
        <w:t>19</w:t>
        <w:br/>
        <w:t>Correct answer</w:t>
      </w:r>
    </w:p>
    <w:p>
      <w:r>
        <w:t>Q20) D</w:t>
        <w:br/>
        <w:t>is equal to 27</w:t>
        <w:br/>
        <w:t>Correct answer</w:t>
      </w:r>
    </w:p>
    <w:sectPr w:rsidR="000F7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7449495">
    <w:abstractNumId w:val="8"/>
  </w:num>
  <w:num w:numId="2" w16cid:durableId="1196457318">
    <w:abstractNumId w:val="6"/>
  </w:num>
  <w:num w:numId="3" w16cid:durableId="188682115">
    <w:abstractNumId w:val="5"/>
  </w:num>
  <w:num w:numId="4" w16cid:durableId="460729435">
    <w:abstractNumId w:val="4"/>
  </w:num>
  <w:num w:numId="5" w16cid:durableId="338120685">
    <w:abstractNumId w:val="7"/>
  </w:num>
  <w:num w:numId="6" w16cid:durableId="1530993816">
    <w:abstractNumId w:val="3"/>
  </w:num>
  <w:num w:numId="7" w16cid:durableId="198015337">
    <w:abstractNumId w:val="2"/>
  </w:num>
  <w:num w:numId="8" w16cid:durableId="1250390432">
    <w:abstractNumId w:val="1"/>
  </w:num>
  <w:num w:numId="9" w16cid:durableId="18949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F29"/>
    <w:rsid w:val="0015074B"/>
    <w:rsid w:val="0029639D"/>
    <w:rsid w:val="00326F90"/>
    <w:rsid w:val="00411F5B"/>
    <w:rsid w:val="00447D66"/>
    <w:rsid w:val="008A4625"/>
    <w:rsid w:val="00941ED0"/>
    <w:rsid w:val="00AA1D8D"/>
    <w:rsid w:val="00B47730"/>
    <w:rsid w:val="00CB0664"/>
    <w:rsid w:val="00F73A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374C236-E524-44B6-82C2-154F8D5B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Tejas Itankar</cp:lastModifiedBy>
  <cp:revision>5</cp:revision>
  <dcterms:created xsi:type="dcterms:W3CDTF">2013-12-23T23:15:00Z</dcterms:created>
  <dcterms:modified xsi:type="dcterms:W3CDTF">2023-05-12T15:39:00Z</dcterms:modified>
  <cp:category/>
</cp:coreProperties>
</file>