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2C06" w14:textId="77777777" w:rsidR="00522952" w:rsidRDefault="00000000">
      <w:r>
        <w:rPr>
          <w:b/>
        </w:rPr>
        <w:t>MCQ Single Answer</w:t>
      </w:r>
    </w:p>
    <w:p w14:paraId="6274ACCE" w14:textId="6BDED615" w:rsidR="00522952" w:rsidRDefault="00000000">
      <w:r>
        <w:rPr>
          <w:b/>
        </w:rPr>
        <w:t xml:space="preserve">1) </w:t>
      </w:r>
      <w:r>
        <w:t xml:space="preserve"> If </w:t>
      </w:r>
      <m:oMath>
        <m:r>
          <m:rPr>
            <m:sty m:val="p"/>
          </m:rPr>
          <w:rPr>
            <w:rFonts w:ascii="Cambria Math" w:hAnsi="Cambria Math"/>
          </w:rPr>
          <m:t>gcd</m:t>
        </m:r>
        <m:r>
          <w:rPr>
            <w:rFonts w:ascii="Cambria Math" w:hAnsi="Cambria Math"/>
          </w:rPr>
          <m:t>(</m:t>
        </m:r>
        <m:r>
          <m:rPr>
            <m:sty m:val="p"/>
          </m:rPr>
          <w:rPr>
            <w:rFonts w:ascii="Cambria Math" w:hAnsi="Cambria Math"/>
          </w:rPr>
          <m:t>m</m:t>
        </m:r>
        <m:r>
          <w:rPr>
            <w:rFonts w:ascii="Cambria Math" w:hAnsi="Cambria Math"/>
          </w:rPr>
          <m:t>,</m:t>
        </m:r>
        <m:r>
          <m:rPr>
            <m:sty m:val="p"/>
          </m:rPr>
          <w:rPr>
            <w:rFonts w:ascii="Cambria Math" w:hAnsi="Cambria Math"/>
          </w:rPr>
          <m:t>n</m:t>
        </m:r>
        <m:r>
          <w:rPr>
            <w:rFonts w:ascii="Cambria Math" w:hAnsi="Cambria Math"/>
          </w:rPr>
          <m:t>)=1</m:t>
        </m:r>
      </m:oMath>
      <w:r>
        <w:t xml:space="preserve"> and </w:t>
      </w:r>
      <m:oMath>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+…..+(2021</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-(2022</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+(2023</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=1012</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oMath>
      <w:r w:rsidR="008A6943">
        <w:t xml:space="preserve"> </w:t>
      </w:r>
      <w:r>
        <w:t xml:space="preserve">then </w:t>
      </w:r>
      <m:oMath>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oMath>
      <w:r w:rsidR="008A6943">
        <w:t xml:space="preserve"> </w:t>
      </w:r>
      <w:r>
        <w:t xml:space="preserve"> is equal t</w:t>
      </w:r>
      <w:r w:rsidR="008A6943">
        <w:t>o</w:t>
      </w:r>
    </w:p>
    <w:p w14:paraId="311657BE" w14:textId="77777777" w:rsidR="00522952" w:rsidRDefault="00000000">
      <w:r>
        <w:tab/>
      </w:r>
      <w:r>
        <w:tab/>
      </w:r>
      <w:r>
        <w:tab/>
      </w:r>
      <w:r>
        <w:tab/>
      </w:r>
      <w:r>
        <w:rPr>
          <w:b/>
        </w:rPr>
        <w:t>[JEE Main 2023 (Online) 6th April Evening Shift]</w:t>
      </w:r>
    </w:p>
    <w:p w14:paraId="4130E5FF" w14:textId="77777777" w:rsidR="00522952" w:rsidRDefault="00000000">
      <w:r>
        <w:rPr>
          <w:b/>
        </w:rPr>
        <w:t xml:space="preserve">A) </w:t>
      </w:r>
      <w:r>
        <w:t>220</w:t>
      </w:r>
    </w:p>
    <w:p w14:paraId="0BF4368A" w14:textId="77777777" w:rsidR="00522952" w:rsidRDefault="00000000">
      <w:r>
        <w:rPr>
          <w:b/>
        </w:rPr>
        <w:t xml:space="preserve">B) </w:t>
      </w:r>
      <w:r>
        <w:t>200</w:t>
      </w:r>
    </w:p>
    <w:p w14:paraId="32DD09E0" w14:textId="77777777" w:rsidR="00522952" w:rsidRDefault="00000000">
      <w:r>
        <w:rPr>
          <w:b/>
        </w:rPr>
        <w:t xml:space="preserve">C) </w:t>
      </w:r>
      <w:r>
        <w:t>240</w:t>
      </w:r>
    </w:p>
    <w:p w14:paraId="64D0A3A0" w14:textId="77777777" w:rsidR="00522952" w:rsidRDefault="00000000">
      <w:r>
        <w:rPr>
          <w:b/>
        </w:rPr>
        <w:t xml:space="preserve">D) </w:t>
      </w:r>
      <w:r>
        <w:t>180</w:t>
      </w:r>
    </w:p>
    <w:p w14:paraId="33221561" w14:textId="77777777" w:rsidR="00522952" w:rsidRDefault="00000000">
      <w:r>
        <w:rPr>
          <w:b/>
        </w:rPr>
        <w:t>MCQ Single Answer</w:t>
      </w:r>
    </w:p>
    <w:p w14:paraId="3D9B056D" w14:textId="77777777" w:rsidR="00522952" w:rsidRDefault="00000000">
      <w:r>
        <w:rPr>
          <w:b/>
        </w:rPr>
        <w:t xml:space="preserve">2) </w:t>
      </w:r>
      <w:r>
        <w:t xml:space="preserve">The sum of the first </w:t>
      </w:r>
      <m:oMath>
        <m:r>
          <w:rPr>
            <w:rFonts w:ascii="Cambria Math" w:hAnsi="Cambria Math"/>
          </w:rPr>
          <m:t>20</m:t>
        </m:r>
      </m:oMath>
      <w:r>
        <w:t xml:space="preserve"> terms of the series </w:t>
      </w:r>
      <m:oMath>
        <m:r>
          <w:rPr>
            <w:rFonts w:ascii="Cambria Math" w:hAnsi="Cambria Math"/>
          </w:rPr>
          <m:t>5+11+19+29+41+…</m:t>
        </m:r>
      </m:oMath>
      <w:r>
        <w:t xml:space="preserve"> is</w:t>
      </w:r>
    </w:p>
    <w:p w14:paraId="7F2C029B" w14:textId="77777777" w:rsidR="00522952" w:rsidRDefault="00000000">
      <w:r>
        <w:tab/>
      </w:r>
      <w:r>
        <w:tab/>
      </w:r>
      <w:r>
        <w:tab/>
      </w:r>
      <w:r>
        <w:tab/>
      </w:r>
      <w:r>
        <w:rPr>
          <w:b/>
        </w:rPr>
        <w:t>[JEE Main 2023 (Online) 6th April Morning Shift]</w:t>
      </w:r>
    </w:p>
    <w:p w14:paraId="566CF69C" w14:textId="77777777" w:rsidR="00522952" w:rsidRDefault="00000000">
      <w:r>
        <w:rPr>
          <w:b/>
        </w:rPr>
        <w:t xml:space="preserve">A) </w:t>
      </w:r>
      <w:r>
        <w:t>3420</w:t>
      </w:r>
    </w:p>
    <w:p w14:paraId="2D3D93B8" w14:textId="77777777" w:rsidR="00522952" w:rsidRDefault="00000000">
      <w:r>
        <w:rPr>
          <w:b/>
        </w:rPr>
        <w:t xml:space="preserve">B) </w:t>
      </w:r>
      <w:r>
        <w:t>3450</w:t>
      </w:r>
    </w:p>
    <w:p w14:paraId="2E58B38A" w14:textId="77777777" w:rsidR="00522952" w:rsidRDefault="00000000">
      <w:r>
        <w:rPr>
          <w:b/>
        </w:rPr>
        <w:t xml:space="preserve">C) </w:t>
      </w:r>
      <w:r>
        <w:t>3250</w:t>
      </w:r>
    </w:p>
    <w:p w14:paraId="1BEC89BB" w14:textId="77777777" w:rsidR="00522952" w:rsidRDefault="00000000">
      <w:r>
        <w:rPr>
          <w:b/>
        </w:rPr>
        <w:t xml:space="preserve">D) </w:t>
      </w:r>
      <w:r>
        <w:t>3520</w:t>
      </w:r>
    </w:p>
    <w:p w14:paraId="5C6C812E" w14:textId="77777777" w:rsidR="00522952" w:rsidRDefault="00000000">
      <w:r>
        <w:rPr>
          <w:b/>
        </w:rPr>
        <w:t>MCQ Single AnswerNumerical Question</w:t>
      </w:r>
    </w:p>
    <w:p w14:paraId="49A4AF08" w14:textId="77777777" w:rsidR="00522952" w:rsidRDefault="00000000">
      <w:r>
        <w:rPr>
          <w:b/>
        </w:rPr>
        <w:t xml:space="preserve">3) </w:t>
      </w:r>
      <w:r>
        <w:t xml:space="preserve">Let </w:t>
      </w:r>
      <m:oMath>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1+2+…+K</m:t>
            </m:r>
          </m:num>
          <m:den>
            <m:r>
              <w:rPr>
                <w:rFonts w:ascii="Cambria Math" w:hAnsi="Cambria Math"/>
              </w:rPr>
              <m:t>K</m:t>
            </m:r>
          </m:den>
        </m:f>
      </m:oMath>
      <w:r>
        <w:t xml:space="preserve"> and </w:t>
      </w:r>
      <m:oMath>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n</m:t>
            </m:r>
          </m:sup>
          <m:e/>
        </m:nary>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A</m:t>
            </m:r>
          </m:den>
        </m:f>
        <m:r>
          <w:rPr>
            <w:rFonts w:ascii="Cambria Math" w:hAnsi="Cambria Math"/>
          </w:rPr>
          <m:t>(B</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+Cn+D)</m:t>
        </m:r>
      </m:oMath>
      <w:r>
        <w:t xml:space="preserve">, where </w:t>
      </w:r>
      <m:oMath>
        <m:r>
          <w:rPr>
            <w:rFonts w:ascii="Cambria Math" w:hAnsi="Cambria Math"/>
          </w:rPr>
          <m:t>A,B,C,D∈</m:t>
        </m:r>
        <m:r>
          <m:rPr>
            <m:scr m:val="double-struck"/>
            <m:sty m:val="p"/>
          </m:rPr>
          <w:rPr>
            <w:rFonts w:ascii="Cambria Math" w:hAnsi="Cambria Math"/>
          </w:rPr>
          <m:t>N</m:t>
        </m:r>
      </m:oMath>
      <w:r>
        <w:t xml:space="preserve"> and </w:t>
      </w:r>
      <m:oMath>
        <m:r>
          <w:rPr>
            <w:rFonts w:ascii="Cambria Math" w:hAnsi="Cambria Math"/>
          </w:rPr>
          <m:t>A</m:t>
        </m:r>
      </m:oMath>
      <w:r>
        <w:t xml:space="preserve"> has least value. Then</w:t>
      </w:r>
    </w:p>
    <w:p w14:paraId="4DDBA045" w14:textId="77777777" w:rsidR="00522952" w:rsidRDefault="00000000">
      <w:r>
        <w:tab/>
      </w:r>
      <w:r>
        <w:tab/>
      </w:r>
      <w:r>
        <w:tab/>
      </w:r>
      <w:r>
        <w:tab/>
      </w:r>
      <w:r>
        <w:rPr>
          <w:b/>
        </w:rPr>
        <w:t>[JEE Main 2023 (Online) 8th April Morning Shift]</w:t>
      </w:r>
    </w:p>
    <w:p w14:paraId="7DA05326" w14:textId="77777777" w:rsidR="00522952" w:rsidRDefault="00000000">
      <w:r>
        <w:rPr>
          <w:b/>
        </w:rPr>
        <w:t xml:space="preserve">A) </w:t>
      </w:r>
      <m:oMath>
        <m:r>
          <w:rPr>
            <w:rFonts w:ascii="Cambria Math" w:hAnsi="Cambria Math"/>
          </w:rPr>
          <m:t>A+B+C+D</m:t>
        </m:r>
      </m:oMath>
      <w:r>
        <w:t xml:space="preserve"> is divisible by 5</w:t>
      </w:r>
    </w:p>
    <w:p w14:paraId="0AA2E214" w14:textId="77777777" w:rsidR="00522952" w:rsidRDefault="00000000">
      <w:r>
        <w:rPr>
          <w:b/>
        </w:rPr>
        <w:t xml:space="preserve">B) </w:t>
      </w:r>
      <m:oMath>
        <m:r>
          <w:rPr>
            <w:rFonts w:ascii="Cambria Math" w:hAnsi="Cambria Math"/>
          </w:rPr>
          <m:t>A+C+D</m:t>
        </m:r>
      </m:oMath>
      <w:r>
        <w:t xml:space="preserve"> is not divisible by </w:t>
      </w:r>
      <m:oMath>
        <m:r>
          <w:rPr>
            <w:rFonts w:ascii="Cambria Math" w:hAnsi="Cambria Math"/>
          </w:rPr>
          <m:t>B</m:t>
        </m:r>
      </m:oMath>
    </w:p>
    <w:p w14:paraId="25C7C3C0" w14:textId="77777777" w:rsidR="00522952" w:rsidRDefault="00000000">
      <w:r>
        <w:rPr>
          <w:b/>
        </w:rPr>
        <w:t xml:space="preserve">C) </w:t>
      </w:r>
      <m:oMath>
        <m:r>
          <w:rPr>
            <w:rFonts w:ascii="Cambria Math" w:hAnsi="Cambria Math"/>
          </w:rPr>
          <m:t>A+B=5(D-C)</m:t>
        </m:r>
      </m:oMath>
    </w:p>
    <w:p w14:paraId="7BAD7636" w14:textId="77777777" w:rsidR="00522952" w:rsidRDefault="00000000">
      <w:r>
        <w:rPr>
          <w:b/>
        </w:rPr>
        <w:t xml:space="preserve">D) </w:t>
      </w:r>
      <m:oMath>
        <m:r>
          <w:rPr>
            <w:rFonts w:ascii="Cambria Math" w:hAnsi="Cambria Math"/>
          </w:rPr>
          <m:t>A+B</m:t>
        </m:r>
      </m:oMath>
      <w:r>
        <w:t xml:space="preserve"> is divisible by </w:t>
      </w:r>
      <m:oMath>
        <m:r>
          <m:rPr>
            <m:sty m:val="p"/>
          </m:rPr>
          <w:rPr>
            <w:rFonts w:ascii="Cambria Math" w:hAnsi="Cambria Math"/>
          </w:rPr>
          <m:t>D</m:t>
        </m:r>
      </m:oMath>
    </w:p>
    <w:p w14:paraId="489CF12C" w14:textId="77777777" w:rsidR="00522952" w:rsidRDefault="00000000">
      <w:r>
        <w:rPr>
          <w:b/>
        </w:rPr>
        <w:t xml:space="preserve">4) </w:t>
      </w:r>
      <w:r>
        <w:t xml:space="preserve">Let </w:t>
      </w:r>
      <m:oMath>
        <m:r>
          <w:rPr>
            <w:rFonts w:ascii="Cambria Math" w:hAnsi="Cambria Math"/>
          </w:rPr>
          <m:t>0&lt;z&lt;y&lt;x</m:t>
        </m:r>
      </m:oMath>
      <w:r>
        <w:t xml:space="preserve"> be three real numbers such that </w:t>
      </w:r>
      <m:oMath>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y</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oMath>
      <w:r>
        <w:t xml:space="preserve"> are in an arithmetic progression and </w:t>
      </w:r>
      <m:oMath>
        <m:r>
          <w:rPr>
            <w:rFonts w:ascii="Cambria Math" w:hAnsi="Cambria Math"/>
          </w:rPr>
          <m:t>x,</m:t>
        </m:r>
        <m:rad>
          <m:radPr>
            <m:degHide m:val="1"/>
            <m:ctrlPr>
              <w:rPr>
                <w:rFonts w:ascii="Cambria Math" w:hAnsi="Cambria Math"/>
              </w:rPr>
            </m:ctrlPr>
          </m:radPr>
          <m:deg/>
          <m:e>
            <m:r>
              <w:rPr>
                <w:rFonts w:ascii="Cambria Math" w:hAnsi="Cambria Math"/>
              </w:rPr>
              <m:t>2</m:t>
            </m:r>
          </m:e>
        </m:rad>
        <m:r>
          <w:rPr>
            <w:rFonts w:ascii="Cambria Math" w:hAnsi="Cambria Math"/>
          </w:rPr>
          <m:t>y,z</m:t>
        </m:r>
      </m:oMath>
      <w:r>
        <w:t xml:space="preserve"> are in a geometric progression. If </w:t>
      </w:r>
      <m:oMath>
        <m:r>
          <w:rPr>
            <w:rFonts w:ascii="Cambria Math" w:hAnsi="Cambria Math"/>
          </w:rPr>
          <m:t>xy+yz+zx=</m:t>
        </m:r>
        <m:f>
          <m:fPr>
            <m:ctrlPr>
              <w:rPr>
                <w:rFonts w:ascii="Cambria Math" w:hAnsi="Cambria Math"/>
              </w:rPr>
            </m:ctrlPr>
          </m:fPr>
          <m:num>
            <m:r>
              <w:rPr>
                <w:rFonts w:ascii="Cambria Math" w:hAnsi="Cambria Math"/>
              </w:rPr>
              <m:t>3</m:t>
            </m:r>
          </m:num>
          <m:den>
            <m:rad>
              <m:radPr>
                <m:degHide m:val="1"/>
                <m:ctrlPr>
                  <w:rPr>
                    <w:rFonts w:ascii="Cambria Math" w:hAnsi="Cambria Math"/>
                  </w:rPr>
                </m:ctrlPr>
              </m:radPr>
              <m:deg/>
              <m:e>
                <m:r>
                  <w:rPr>
                    <w:rFonts w:ascii="Cambria Math" w:hAnsi="Cambria Math"/>
                  </w:rPr>
                  <m:t>2</m:t>
                </m:r>
              </m:e>
            </m:rad>
          </m:den>
        </m:f>
        <m:r>
          <w:rPr>
            <w:rFonts w:ascii="Cambria Math" w:hAnsi="Cambria Math"/>
          </w:rPr>
          <m:t>xyz</m:t>
        </m:r>
      </m:oMath>
      <w:r>
        <w:t xml:space="preserve"> , then </w:t>
      </w:r>
      <m:oMath>
        <m:r>
          <w:rPr>
            <w:rFonts w:ascii="Cambria Math" w:hAnsi="Cambria Math"/>
          </w:rPr>
          <m:t>3(x+y+z</m:t>
        </m: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is equal to __________</w:t>
      </w:r>
    </w:p>
    <w:p w14:paraId="47DD130E" w14:textId="77777777" w:rsidR="00522952" w:rsidRDefault="00000000">
      <w:r>
        <w:tab/>
      </w:r>
      <w:r>
        <w:tab/>
      </w:r>
      <w:r>
        <w:tab/>
      </w:r>
      <w:r>
        <w:tab/>
      </w:r>
      <w:r>
        <w:rPr>
          <w:b/>
        </w:rPr>
        <w:t>[JEE Main 2023 (Online) 8th April Evening Shift]</w:t>
      </w:r>
    </w:p>
    <w:p w14:paraId="0730D369" w14:textId="77777777" w:rsidR="00522952" w:rsidRDefault="00000000">
      <w:r>
        <w:rPr>
          <w:b/>
        </w:rPr>
        <w:lastRenderedPageBreak/>
        <w:t>MCQ Single AnswerNumerical Question</w:t>
      </w:r>
    </w:p>
    <w:p w14:paraId="772B1605" w14:textId="77777777" w:rsidR="00522952" w:rsidRDefault="00000000">
      <w:r>
        <w:rPr>
          <w:b/>
        </w:rPr>
        <w:t xml:space="preserve">5) </w:t>
      </w:r>
      <w:r>
        <w:t xml:space="preserve">Let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t xml:space="preserve"> be the </w:t>
      </w:r>
      <m:oMath>
        <m:sSup>
          <m:sSupPr>
            <m:ctrlPr>
              <w:rPr>
                <w:rFonts w:ascii="Cambria Math" w:hAnsi="Cambria Math"/>
              </w:rPr>
            </m:ctrlPr>
          </m:sSupPr>
          <m:e>
            <m:r>
              <m:rPr>
                <m:sty m:val="p"/>
              </m:rPr>
              <w:rPr>
                <w:rFonts w:ascii="Cambria Math" w:hAnsi="Cambria Math"/>
              </w:rPr>
              <m:t>n</m:t>
            </m:r>
          </m:e>
          <m:sup>
            <m:r>
              <m:rPr>
                <m:nor/>
              </m:rPr>
              <m:t>th</m:t>
            </m:r>
          </m:sup>
        </m:sSup>
      </m:oMath>
      <w:r>
        <w:t xml:space="preserve"> term of the series </w:t>
      </w:r>
      <m:oMath>
        <m:r>
          <w:rPr>
            <w:rFonts w:ascii="Cambria Math" w:hAnsi="Cambria Math"/>
          </w:rPr>
          <m:t>5+8+14+23+35+50+…</m:t>
        </m:r>
      </m:oMath>
      <w:r>
        <w:t xml:space="preserve"> and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n</m:t>
            </m:r>
          </m:sup>
          <m:e/>
        </m:nary>
        <m:sSub>
          <m:sSubPr>
            <m:ctrlPr>
              <w:rPr>
                <w:rFonts w:ascii="Cambria Math" w:hAnsi="Cambria Math"/>
              </w:rPr>
            </m:ctrlPr>
          </m:sSubPr>
          <m:e>
            <m:r>
              <w:rPr>
                <w:rFonts w:ascii="Cambria Math" w:hAnsi="Cambria Math"/>
              </w:rPr>
              <m:t>a</m:t>
            </m:r>
          </m:e>
          <m:sub>
            <m:r>
              <w:rPr>
                <w:rFonts w:ascii="Cambria Math" w:hAnsi="Cambria Math"/>
              </w:rPr>
              <m:t>k</m:t>
            </m:r>
          </m:sub>
        </m:sSub>
      </m:oMath>
      <w:r>
        <w:t xml:space="preserve">. Then </w:t>
      </w:r>
      <m:oMath>
        <m:sSub>
          <m:sSubPr>
            <m:ctrlPr>
              <w:rPr>
                <w:rFonts w:ascii="Cambria Math" w:hAnsi="Cambria Math"/>
              </w:rPr>
            </m:ctrlPr>
          </m:sSubPr>
          <m:e>
            <m:r>
              <m:rPr>
                <m:sty m:val="p"/>
              </m:rPr>
              <w:rPr>
                <w:rFonts w:ascii="Cambria Math" w:hAnsi="Cambria Math"/>
              </w:rPr>
              <m:t>S</m:t>
            </m:r>
          </m:e>
          <m:sub>
            <m:r>
              <w:rPr>
                <w:rFonts w:ascii="Cambria Math" w:hAnsi="Cambria Math"/>
              </w:rPr>
              <m:t>30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40</m:t>
            </m:r>
          </m:sub>
        </m:sSub>
      </m:oMath>
      <w:r>
        <w:t xml:space="preserve"> is equal to</w:t>
      </w:r>
    </w:p>
    <w:p w14:paraId="4AF8A478" w14:textId="77777777" w:rsidR="00522952" w:rsidRDefault="00000000">
      <w:r>
        <w:tab/>
      </w:r>
      <w:r>
        <w:tab/>
      </w:r>
      <w:r>
        <w:tab/>
      </w:r>
      <w:r>
        <w:tab/>
      </w:r>
      <w:r>
        <w:rPr>
          <w:b/>
        </w:rPr>
        <w:t>[JEE Main 2023 (Online) 8th April Evening Shift]</w:t>
      </w:r>
    </w:p>
    <w:p w14:paraId="3FCA63BD" w14:textId="77777777" w:rsidR="00522952" w:rsidRDefault="00000000">
      <w:r>
        <w:rPr>
          <w:b/>
        </w:rPr>
        <w:t xml:space="preserve">A) </w:t>
      </w:r>
      <w:r>
        <w:t>11280</w:t>
      </w:r>
    </w:p>
    <w:p w14:paraId="526122D3" w14:textId="77777777" w:rsidR="00522952" w:rsidRDefault="00000000">
      <w:r>
        <w:rPr>
          <w:b/>
        </w:rPr>
        <w:t xml:space="preserve">B) </w:t>
      </w:r>
      <w:r>
        <w:t>11290</w:t>
      </w:r>
    </w:p>
    <w:p w14:paraId="7381D855" w14:textId="77777777" w:rsidR="00522952" w:rsidRDefault="00000000">
      <w:r>
        <w:rPr>
          <w:b/>
        </w:rPr>
        <w:t xml:space="preserve">C) </w:t>
      </w:r>
      <w:r>
        <w:t>11310</w:t>
      </w:r>
    </w:p>
    <w:p w14:paraId="5755335B" w14:textId="77777777" w:rsidR="00522952" w:rsidRDefault="00000000">
      <w:r>
        <w:rPr>
          <w:b/>
        </w:rPr>
        <w:t xml:space="preserve">D) </w:t>
      </w:r>
      <w:r>
        <w:t>11260</w:t>
      </w:r>
    </w:p>
    <w:p w14:paraId="7AA01B46" w14:textId="77777777" w:rsidR="00522952" w:rsidRDefault="00000000">
      <w:r>
        <w:rPr>
          <w:b/>
        </w:rPr>
        <w:t xml:space="preserve">6) </w:t>
      </w:r>
      <w:r>
        <w:t>The sum of all those terms, of the arithmetic progression 3, 8, 13, ...., 373, which are not divisible by 3, is equal to ____________.</w:t>
      </w:r>
    </w:p>
    <w:p w14:paraId="6B4337E0" w14:textId="77777777" w:rsidR="00522952" w:rsidRDefault="00000000">
      <w:r>
        <w:tab/>
      </w:r>
      <w:r>
        <w:tab/>
      </w:r>
      <w:r>
        <w:tab/>
      </w:r>
      <w:r>
        <w:tab/>
      </w:r>
      <w:r>
        <w:rPr>
          <w:b/>
        </w:rPr>
        <w:t>[JEE Main 2023 (Online) 10th April Morning Shift]</w:t>
      </w:r>
    </w:p>
    <w:p w14:paraId="0CC37880" w14:textId="77777777" w:rsidR="00522952" w:rsidRDefault="00000000">
      <w:r>
        <w:rPr>
          <w:b/>
        </w:rPr>
        <w:t>MCQ Single AnswerNumerical Question</w:t>
      </w:r>
    </w:p>
    <w:p w14:paraId="41F27E2C" w14:textId="77777777" w:rsidR="00522952" w:rsidRDefault="00000000">
      <w:r>
        <w:rPr>
          <w:b/>
        </w:rPr>
        <w:t xml:space="preserve">7) </w:t>
      </w:r>
      <w:r>
        <w:t xml:space="preserve">Let the first term </w:t>
      </w:r>
      <m:oMath>
        <m:r>
          <w:rPr>
            <w:rFonts w:ascii="Cambria Math" w:hAnsi="Cambria Math"/>
          </w:rPr>
          <m:t>α</m:t>
        </m:r>
      </m:oMath>
      <w:r>
        <w:t xml:space="preserve"> and the common ratio r of a geometric progression be positive integers. If the sum of squares of its first three terms is 33033, then the sum of these three terms is equal to</w:t>
      </w:r>
    </w:p>
    <w:p w14:paraId="0EDF3641" w14:textId="77777777" w:rsidR="00522952" w:rsidRDefault="00000000">
      <w:r>
        <w:tab/>
      </w:r>
      <w:r>
        <w:tab/>
      </w:r>
      <w:r>
        <w:tab/>
      </w:r>
      <w:r>
        <w:tab/>
      </w:r>
      <w:r>
        <w:rPr>
          <w:b/>
        </w:rPr>
        <w:t>[JEE Main 2023 (Online) 10th April Morning Shift]</w:t>
      </w:r>
    </w:p>
    <w:p w14:paraId="24310E0B" w14:textId="77777777" w:rsidR="00522952" w:rsidRDefault="00000000">
      <w:r>
        <w:rPr>
          <w:b/>
        </w:rPr>
        <w:t xml:space="preserve">A) </w:t>
      </w:r>
      <w:r>
        <w:t>241</w:t>
      </w:r>
    </w:p>
    <w:p w14:paraId="08F478D7" w14:textId="77777777" w:rsidR="00522952" w:rsidRDefault="00000000">
      <w:r>
        <w:rPr>
          <w:b/>
        </w:rPr>
        <w:t xml:space="preserve">B) </w:t>
      </w:r>
      <w:r>
        <w:t>231</w:t>
      </w:r>
    </w:p>
    <w:p w14:paraId="25CC9677" w14:textId="77777777" w:rsidR="00522952" w:rsidRDefault="00000000">
      <w:r>
        <w:rPr>
          <w:b/>
        </w:rPr>
        <w:t xml:space="preserve">C) </w:t>
      </w:r>
      <w:r>
        <w:t>220</w:t>
      </w:r>
    </w:p>
    <w:p w14:paraId="34B51C36" w14:textId="77777777" w:rsidR="00522952" w:rsidRDefault="00000000">
      <w:r>
        <w:rPr>
          <w:b/>
        </w:rPr>
        <w:t xml:space="preserve">D) </w:t>
      </w:r>
      <w:r>
        <w:t>210</w:t>
      </w:r>
    </w:p>
    <w:p w14:paraId="23081A50" w14:textId="77777777" w:rsidR="00522952" w:rsidRDefault="00000000">
      <w:r>
        <w:rPr>
          <w:b/>
        </w:rPr>
        <w:t xml:space="preserve">8) </w:t>
      </w:r>
      <w:r>
        <w:t xml:space="preserve">Suppose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oMath>
      <w:r>
        <w:t xml:space="preserve"> be in an arithmetico-geometric progression. If the common ratio of the corresponding geometric progression is 2 and the sum of all 5 terms of the arithmetico-geometric progression is </w:t>
      </w:r>
      <m:oMath>
        <m:f>
          <m:fPr>
            <m:ctrlPr>
              <w:rPr>
                <w:rFonts w:ascii="Cambria Math" w:hAnsi="Cambria Math"/>
              </w:rPr>
            </m:ctrlPr>
          </m:fPr>
          <m:num>
            <m:r>
              <w:rPr>
                <w:rFonts w:ascii="Cambria Math" w:hAnsi="Cambria Math"/>
              </w:rPr>
              <m:t>49</m:t>
            </m:r>
          </m:num>
          <m:den>
            <m:r>
              <w:rPr>
                <w:rFonts w:ascii="Cambria Math" w:hAnsi="Cambria Math"/>
              </w:rPr>
              <m:t>2</m:t>
            </m:r>
          </m:den>
        </m:f>
      </m:oMath>
      <w:r>
        <w:t xml:space="preserve">, then </w:t>
      </w:r>
      <m:oMath>
        <m:sSub>
          <m:sSubPr>
            <m:ctrlPr>
              <w:rPr>
                <w:rFonts w:ascii="Cambria Math" w:hAnsi="Cambria Math"/>
              </w:rPr>
            </m:ctrlPr>
          </m:sSubPr>
          <m:e>
            <m:r>
              <w:rPr>
                <w:rFonts w:ascii="Cambria Math" w:hAnsi="Cambria Math"/>
              </w:rPr>
              <m:t>a</m:t>
            </m:r>
          </m:e>
          <m:sub>
            <m:r>
              <w:rPr>
                <w:rFonts w:ascii="Cambria Math" w:hAnsi="Cambria Math"/>
              </w:rPr>
              <m:t>4</m:t>
            </m:r>
          </m:sub>
        </m:sSub>
      </m:oMath>
      <w:r>
        <w:t xml:space="preserve"> is equal to __________.</w:t>
      </w:r>
    </w:p>
    <w:p w14:paraId="08E6289C" w14:textId="77777777" w:rsidR="00522952" w:rsidRDefault="00000000">
      <w:r>
        <w:tab/>
      </w:r>
      <w:r>
        <w:tab/>
      </w:r>
      <w:r>
        <w:tab/>
      </w:r>
      <w:r>
        <w:tab/>
      </w:r>
      <w:r>
        <w:rPr>
          <w:b/>
        </w:rPr>
        <w:t>[JEE Main 2023 (Online) 10th April Evening Shift]</w:t>
      </w:r>
    </w:p>
    <w:p w14:paraId="00B0AF55" w14:textId="77777777" w:rsidR="00522952" w:rsidRDefault="00000000">
      <w:r>
        <w:rPr>
          <w:b/>
        </w:rPr>
        <w:t>MCQ Single AnswerNumerical Question</w:t>
      </w:r>
    </w:p>
    <w:p w14:paraId="15430E5F" w14:textId="77777777" w:rsidR="00522952" w:rsidRDefault="00000000">
      <w:r>
        <w:rPr>
          <w:b/>
        </w:rPr>
        <w:t xml:space="preserve">9) </w:t>
      </w:r>
      <w:r>
        <w:t xml:space="preserve">If </w:t>
      </w:r>
      <m:oMath>
        <m:sSub>
          <m:sSubPr>
            <m:ctrlPr>
              <w:rPr>
                <w:rFonts w:ascii="Cambria Math" w:hAnsi="Cambria Math"/>
              </w:rPr>
            </m:ctrlPr>
          </m:sSubPr>
          <m:e>
            <m:r>
              <m:rPr>
                <m:sty m:val="p"/>
              </m:rPr>
              <w:rPr>
                <w:rFonts w:ascii="Cambria Math" w:hAnsi="Cambria Math"/>
              </w:rPr>
              <m:t>S</m:t>
            </m:r>
          </m:e>
          <m:sub>
            <m:r>
              <w:rPr>
                <w:rFonts w:ascii="Cambria Math" w:hAnsi="Cambria Math"/>
              </w:rPr>
              <m:t>n</m:t>
            </m:r>
          </m:sub>
        </m:sSub>
        <m:r>
          <w:rPr>
            <w:rFonts w:ascii="Cambria Math" w:hAnsi="Cambria Math"/>
          </w:rPr>
          <m:t>=4+11+21+34+50+…</m:t>
        </m:r>
      </m:oMath>
      <w:r>
        <w:t xml:space="preserve"> to </w:t>
      </w:r>
      <m:oMath>
        <m:r>
          <w:rPr>
            <w:rFonts w:ascii="Cambria Math" w:hAnsi="Cambria Math"/>
          </w:rPr>
          <m:t>n</m:t>
        </m:r>
      </m:oMath>
      <w:r>
        <w:t xml:space="preserve"> terms, then </w:t>
      </w:r>
      <m:oMath>
        <m:f>
          <m:fPr>
            <m:ctrlPr>
              <w:rPr>
                <w:rFonts w:ascii="Cambria Math" w:hAnsi="Cambria Math"/>
              </w:rPr>
            </m:ctrlPr>
          </m:fPr>
          <m:num>
            <m:r>
              <w:rPr>
                <w:rFonts w:ascii="Cambria Math" w:hAnsi="Cambria Math"/>
              </w:rPr>
              <m:t>1</m:t>
            </m:r>
          </m:num>
          <m:den>
            <m:r>
              <w:rPr>
                <w:rFonts w:ascii="Cambria Math" w:hAnsi="Cambria Math"/>
              </w:rPr>
              <m:t>60</m:t>
            </m:r>
          </m:den>
        </m:f>
        <m: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29</m:t>
            </m:r>
          </m:sub>
        </m:sSub>
        <m:r>
          <w:rPr>
            <w:rFonts w:ascii="Cambria Math" w:hAnsi="Cambria Math"/>
          </w:rPr>
          <m:t>-</m:t>
        </m:r>
        <m:sSub>
          <m:sSubPr>
            <m:ctrlPr>
              <w:rPr>
                <w:rFonts w:ascii="Cambria Math" w:hAnsi="Cambria Math"/>
              </w:rPr>
            </m:ctrlPr>
          </m:sSubPr>
          <m:e>
            <m:r>
              <m:rPr>
                <m:sty m:val="p"/>
              </m:rPr>
              <w:rPr>
                <w:rFonts w:ascii="Cambria Math" w:hAnsi="Cambria Math"/>
              </w:rPr>
              <m:t>S</m:t>
            </m:r>
          </m:e>
          <m:sub>
            <m:r>
              <w:rPr>
                <w:rFonts w:ascii="Cambria Math" w:hAnsi="Cambria Math"/>
              </w:rPr>
              <m:t>9</m:t>
            </m:r>
          </m:sub>
        </m:sSub>
        <m:r>
          <w:rPr>
            <w:rFonts w:ascii="Cambria Math" w:hAnsi="Cambria Math"/>
          </w:rPr>
          <m:t>)</m:t>
        </m:r>
      </m:oMath>
      <w:r>
        <w:t xml:space="preserve"> is equal to</w:t>
      </w:r>
    </w:p>
    <w:p w14:paraId="488B18B8" w14:textId="77777777" w:rsidR="00522952" w:rsidRDefault="00000000">
      <w:r>
        <w:tab/>
      </w:r>
      <w:r>
        <w:tab/>
      </w:r>
      <w:r>
        <w:tab/>
      </w:r>
      <w:r>
        <w:tab/>
      </w:r>
      <w:r>
        <w:rPr>
          <w:b/>
        </w:rPr>
        <w:t>[JEE Main 2023 (Online) 10th April Evening Shift]</w:t>
      </w:r>
    </w:p>
    <w:p w14:paraId="1B4037C1" w14:textId="77777777" w:rsidR="00522952" w:rsidRDefault="00000000">
      <w:r>
        <w:rPr>
          <w:b/>
        </w:rPr>
        <w:t xml:space="preserve">A) </w:t>
      </w:r>
      <w:r>
        <w:t>227</w:t>
      </w:r>
    </w:p>
    <w:p w14:paraId="09A7AE4C" w14:textId="77777777" w:rsidR="00522952" w:rsidRDefault="00000000">
      <w:r>
        <w:rPr>
          <w:b/>
        </w:rPr>
        <w:lastRenderedPageBreak/>
        <w:t xml:space="preserve">B) </w:t>
      </w:r>
      <w:r>
        <w:t>226</w:t>
      </w:r>
    </w:p>
    <w:p w14:paraId="00D66285" w14:textId="77777777" w:rsidR="00522952" w:rsidRDefault="00000000">
      <w:r>
        <w:rPr>
          <w:b/>
        </w:rPr>
        <w:t xml:space="preserve">C) </w:t>
      </w:r>
      <w:r>
        <w:t>220</w:t>
      </w:r>
    </w:p>
    <w:p w14:paraId="3B8E31AD" w14:textId="77777777" w:rsidR="00522952" w:rsidRDefault="00000000">
      <w:r>
        <w:rPr>
          <w:b/>
        </w:rPr>
        <w:t xml:space="preserve">D) </w:t>
      </w:r>
      <w:r>
        <w:t>223</w:t>
      </w:r>
    </w:p>
    <w:p w14:paraId="59149DE0" w14:textId="77777777" w:rsidR="00522952" w:rsidRDefault="00000000">
      <w:r>
        <w:rPr>
          <w:b/>
        </w:rPr>
        <w:t xml:space="preserve">10) </w:t>
      </w:r>
      <w:r>
        <w:t xml:space="preserve">Let </w:t>
      </w:r>
      <m:oMath>
        <m:r>
          <w:rPr>
            <w:rFonts w:ascii="Cambria Math" w:hAnsi="Cambria Math"/>
          </w:rPr>
          <m:t>S=109+</m:t>
        </m:r>
        <m:f>
          <m:fPr>
            <m:ctrlPr>
              <w:rPr>
                <w:rFonts w:ascii="Cambria Math" w:hAnsi="Cambria Math"/>
              </w:rPr>
            </m:ctrlPr>
          </m:fPr>
          <m:num>
            <m:r>
              <w:rPr>
                <w:rFonts w:ascii="Cambria Math" w:hAnsi="Cambria Math"/>
              </w:rPr>
              <m:t>108</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107</m:t>
            </m:r>
          </m:num>
          <m:den>
            <m:sSup>
              <m:sSupPr>
                <m:ctrlPr>
                  <w:rPr>
                    <w:rFonts w:ascii="Cambria Math" w:hAnsi="Cambria Math"/>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5</m:t>
                </m:r>
              </m:e>
              <m:sup>
                <m:r>
                  <w:rPr>
                    <w:rFonts w:ascii="Cambria Math" w:hAnsi="Cambria Math"/>
                  </w:rPr>
                  <m:t>107</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5</m:t>
                </m:r>
              </m:e>
              <m:sup>
                <m:r>
                  <w:rPr>
                    <w:rFonts w:ascii="Cambria Math" w:hAnsi="Cambria Math"/>
                  </w:rPr>
                  <m:t>108</m:t>
                </m:r>
              </m:sup>
            </m:sSup>
          </m:den>
        </m:f>
      </m:oMath>
      <w:r>
        <w:t xml:space="preserve">. Then the value of </w:t>
      </w:r>
      <m:oMath>
        <m:r>
          <w:rPr>
            <w:rFonts w:ascii="Cambria Math" w:hAnsi="Cambria Math"/>
          </w:rPr>
          <m:t>(16S-(25</m:t>
        </m:r>
        <m:sSup>
          <m:sSupPr>
            <m:ctrlPr>
              <w:rPr>
                <w:rFonts w:ascii="Cambria Math" w:hAnsi="Cambria Math"/>
              </w:rPr>
            </m:ctrlPr>
          </m:sSupPr>
          <m:e>
            <m:r>
              <w:rPr>
                <w:rFonts w:ascii="Cambria Math" w:hAnsi="Cambria Math"/>
              </w:rPr>
              <m:t>)</m:t>
            </m:r>
          </m:e>
          <m:sup>
            <m:r>
              <w:rPr>
                <w:rFonts w:ascii="Cambria Math" w:hAnsi="Cambria Math"/>
              </w:rPr>
              <m:t>-54</m:t>
            </m:r>
          </m:sup>
        </m:sSup>
        <m:r>
          <w:rPr>
            <w:rFonts w:ascii="Cambria Math" w:hAnsi="Cambria Math"/>
          </w:rPr>
          <m:t>)</m:t>
        </m:r>
      </m:oMath>
      <w:r>
        <w:t xml:space="preserve"> is equal to ___________.</w:t>
      </w:r>
    </w:p>
    <w:p w14:paraId="06F9927D" w14:textId="77777777" w:rsidR="00522952" w:rsidRDefault="00000000">
      <w:r>
        <w:tab/>
      </w:r>
      <w:r>
        <w:tab/>
      </w:r>
      <w:r>
        <w:tab/>
      </w:r>
      <w:r>
        <w:tab/>
      </w:r>
      <w:r>
        <w:rPr>
          <w:b/>
        </w:rPr>
        <w:t>[JEE Main 2023 (Online) 11th April Morning Shift]</w:t>
      </w:r>
    </w:p>
    <w:p w14:paraId="2F757F68" w14:textId="77777777" w:rsidR="00522952" w:rsidRDefault="00000000">
      <w:r>
        <w:rPr>
          <w:b/>
        </w:rPr>
        <w:t>MCQ Single AnswerNumerical Question</w:t>
      </w:r>
    </w:p>
    <w:p w14:paraId="49A582E3" w14:textId="77777777" w:rsidR="00522952" w:rsidRDefault="00000000">
      <w:r>
        <w:rPr>
          <w:b/>
        </w:rPr>
        <w:t xml:space="preserve">11) </w:t>
      </w:r>
      <w:r>
        <w:t xml:space="preserve">Let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100</m:t>
            </m:r>
          </m:sub>
        </m:sSub>
      </m:oMath>
      <w:r>
        <w:t xml:space="preserve"> be in an arithmetic progression, with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oMath>
      <w:r>
        <w:t xml:space="preserve"> and their mean equal to 200 . If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-i),1≤i≤100</m:t>
        </m:r>
      </m:oMath>
      <w:r>
        <w:t xml:space="preserve">, then the mean of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100</m:t>
            </m:r>
          </m:sub>
        </m:sSub>
      </m:oMath>
      <w:r>
        <w:t xml:space="preserve"> is</w:t>
      </w:r>
    </w:p>
    <w:p w14:paraId="6D9B0A97" w14:textId="77777777" w:rsidR="00522952" w:rsidRDefault="00000000">
      <w:r>
        <w:tab/>
      </w:r>
      <w:r>
        <w:tab/>
      </w:r>
      <w:r>
        <w:tab/>
      </w:r>
      <w:r>
        <w:tab/>
      </w:r>
      <w:r>
        <w:rPr>
          <w:b/>
        </w:rPr>
        <w:t>[JEE Main 2023 (Online) 11th April Morning Shift]</w:t>
      </w:r>
    </w:p>
    <w:p w14:paraId="6FF231AC" w14:textId="77777777" w:rsidR="00522952" w:rsidRDefault="00000000">
      <w:r>
        <w:rPr>
          <w:b/>
        </w:rPr>
        <w:t xml:space="preserve">A) </w:t>
      </w:r>
      <w:r>
        <w:t>10051.50</w:t>
      </w:r>
    </w:p>
    <w:p w14:paraId="39688633" w14:textId="77777777" w:rsidR="00522952" w:rsidRDefault="00000000">
      <w:r>
        <w:rPr>
          <w:b/>
        </w:rPr>
        <w:t xml:space="preserve">B) </w:t>
      </w:r>
      <w:r>
        <w:t>10049.50</w:t>
      </w:r>
    </w:p>
    <w:p w14:paraId="79F12FF6" w14:textId="77777777" w:rsidR="00522952" w:rsidRDefault="00000000">
      <w:r>
        <w:rPr>
          <w:b/>
        </w:rPr>
        <w:t xml:space="preserve">C) </w:t>
      </w:r>
      <w:r>
        <w:t>10100</w:t>
      </w:r>
    </w:p>
    <w:p w14:paraId="34C9DD9D" w14:textId="77777777" w:rsidR="00522952" w:rsidRDefault="00000000">
      <w:r>
        <w:rPr>
          <w:b/>
        </w:rPr>
        <w:t xml:space="preserve">D) </w:t>
      </w:r>
      <w:r>
        <w:t>10101.50</w:t>
      </w:r>
    </w:p>
    <w:p w14:paraId="3F47A395" w14:textId="77777777" w:rsidR="00522952" w:rsidRDefault="00000000">
      <w:r>
        <w:rPr>
          <w:b/>
        </w:rPr>
        <w:t xml:space="preserve">12) </w:t>
      </w:r>
      <w:r>
        <w:t xml:space="preserve">For </w:t>
      </w:r>
      <m:oMath>
        <m:r>
          <w:rPr>
            <w:rFonts w:ascii="Cambria Math" w:hAnsi="Cambria Math"/>
          </w:rPr>
          <m:t>k∈</m:t>
        </m:r>
        <m:r>
          <m:rPr>
            <m:scr m:val="double-struck"/>
            <m:sty m:val="p"/>
          </m:rPr>
          <w:rPr>
            <w:rFonts w:ascii="Cambria Math" w:hAnsi="Cambria Math"/>
          </w:rPr>
          <m:t>N</m:t>
        </m:r>
      </m:oMath>
      <w:r>
        <w:t xml:space="preserve">, if the sum of the series </w:t>
      </w:r>
      <m:oMath>
        <m:r>
          <w:rPr>
            <w:rFonts w:ascii="Cambria Math" w:hAnsi="Cambria Math"/>
          </w:rPr>
          <m:t>1+</m:t>
        </m:r>
        <m:f>
          <m:fPr>
            <m:ctrlPr>
              <w:rPr>
                <w:rFonts w:ascii="Cambria Math" w:hAnsi="Cambria Math"/>
              </w:rPr>
            </m:ctrlPr>
          </m:fPr>
          <m:num>
            <m:r>
              <w:rPr>
                <w:rFonts w:ascii="Cambria Math" w:hAnsi="Cambria Math"/>
              </w:rPr>
              <m:t>4</m:t>
            </m:r>
          </m:num>
          <m:den>
            <m:r>
              <w:rPr>
                <w:rFonts w:ascii="Cambria Math" w:hAnsi="Cambria Math"/>
              </w:rPr>
              <m:t>k</m:t>
            </m:r>
          </m:den>
        </m:f>
        <m:r>
          <w:rPr>
            <w:rFonts w:ascii="Cambria Math" w:hAnsi="Cambria Math"/>
          </w:rPr>
          <m:t>+</m:t>
        </m:r>
        <m:f>
          <m:fPr>
            <m:ctrlPr>
              <w:rPr>
                <w:rFonts w:ascii="Cambria Math" w:hAnsi="Cambria Math"/>
              </w:rPr>
            </m:ctrlPr>
          </m:fPr>
          <m:num>
            <m:r>
              <w:rPr>
                <w:rFonts w:ascii="Cambria Math" w:hAnsi="Cambria Math"/>
              </w:rPr>
              <m:t>8</m:t>
            </m:r>
          </m:num>
          <m:den>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13</m:t>
            </m:r>
          </m:num>
          <m:den>
            <m:sSup>
              <m:sSupPr>
                <m:ctrlPr>
                  <w:rPr>
                    <w:rFonts w:ascii="Cambria Math" w:hAnsi="Cambria Math"/>
                  </w:rPr>
                </m:ctrlPr>
              </m:sSupPr>
              <m:e>
                <m:r>
                  <w:rPr>
                    <w:rFonts w:ascii="Cambria Math" w:hAnsi="Cambria Math"/>
                  </w:rPr>
                  <m:t>k</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19</m:t>
            </m:r>
          </m:num>
          <m:den>
            <m:sSup>
              <m:sSupPr>
                <m:ctrlPr>
                  <w:rPr>
                    <w:rFonts w:ascii="Cambria Math" w:hAnsi="Cambria Math"/>
                  </w:rPr>
                </m:ctrlPr>
              </m:sSupPr>
              <m:e>
                <m:r>
                  <w:rPr>
                    <w:rFonts w:ascii="Cambria Math" w:hAnsi="Cambria Math"/>
                  </w:rPr>
                  <m:t>k</m:t>
                </m:r>
              </m:e>
              <m:sup>
                <m:r>
                  <w:rPr>
                    <w:rFonts w:ascii="Cambria Math" w:hAnsi="Cambria Math"/>
                  </w:rPr>
                  <m:t>4</m:t>
                </m:r>
              </m:sup>
            </m:sSup>
          </m:den>
        </m:f>
        <m:r>
          <w:rPr>
            <w:rFonts w:ascii="Cambria Math" w:hAnsi="Cambria Math"/>
          </w:rPr>
          <m:t>+…</m:t>
        </m:r>
      </m:oMath>
      <w:r>
        <w:t xml:space="preserve"> is 10 , then the value of </w:t>
      </w:r>
      <m:oMath>
        <m:r>
          <w:rPr>
            <w:rFonts w:ascii="Cambria Math" w:hAnsi="Cambria Math"/>
          </w:rPr>
          <m:t>k</m:t>
        </m:r>
      </m:oMath>
      <w:r>
        <w:t xml:space="preserve"> is _________.</w:t>
      </w:r>
    </w:p>
    <w:p w14:paraId="3A5B52E9" w14:textId="77777777" w:rsidR="00522952" w:rsidRDefault="00000000">
      <w:r>
        <w:tab/>
      </w:r>
      <w:r>
        <w:tab/>
      </w:r>
      <w:r>
        <w:tab/>
      </w:r>
      <w:r>
        <w:tab/>
      </w:r>
      <w:r>
        <w:rPr>
          <w:b/>
        </w:rPr>
        <w:t>[JEE Main 2023 (Online) 11th April Evening Shift]</w:t>
      </w:r>
    </w:p>
    <w:p w14:paraId="5C888EEF" w14:textId="77777777" w:rsidR="00522952" w:rsidRDefault="00000000">
      <w:r>
        <w:rPr>
          <w:b/>
        </w:rPr>
        <w:t>MCQ Single Answer</w:t>
      </w:r>
    </w:p>
    <w:p w14:paraId="7DE03BF0" w14:textId="77777777" w:rsidR="00522952" w:rsidRDefault="00000000">
      <w:r>
        <w:rPr>
          <w:b/>
        </w:rPr>
        <w:t xml:space="preserve">13) </w:t>
      </w:r>
      <w:r>
        <w:t xml:space="preserve">Let </w:t>
      </w:r>
      <m:oMath>
        <m:r>
          <w:rPr>
            <w:rFonts w:ascii="Cambria Math" w:hAnsi="Cambria Math"/>
          </w:rPr>
          <m:t>a,b,c</m:t>
        </m:r>
      </m:oMath>
      <w:r>
        <w:t xml:space="preserve"> and </w:t>
      </w:r>
      <m:oMath>
        <m:r>
          <w:rPr>
            <w:rFonts w:ascii="Cambria Math" w:hAnsi="Cambria Math"/>
          </w:rPr>
          <m:t>d</m:t>
        </m:r>
      </m:oMath>
      <w:r>
        <w:t xml:space="preserve"> be positive real numbers such that </w:t>
      </w:r>
      <m:oMath>
        <m:r>
          <w:rPr>
            <w:rFonts w:ascii="Cambria Math" w:hAnsi="Cambria Math"/>
          </w:rPr>
          <m:t>a+b+c+d=11</m:t>
        </m:r>
      </m:oMath>
      <w:r>
        <w:t xml:space="preserve">. If the maximum value of </w:t>
      </w:r>
      <m:oMath>
        <m:sSup>
          <m:sSupPr>
            <m:ctrlPr>
              <w:rPr>
                <w:rFonts w:ascii="Cambria Math" w:hAnsi="Cambria Math"/>
              </w:rPr>
            </m:ctrlPr>
          </m:sSupPr>
          <m:e>
            <m:r>
              <w:rPr>
                <w:rFonts w:ascii="Cambria Math" w:hAnsi="Cambria Math"/>
              </w:rPr>
              <m:t>a</m:t>
            </m:r>
          </m:e>
          <m:sup>
            <m:r>
              <w:rPr>
                <w:rFonts w:ascii="Cambria Math" w:hAnsi="Cambria Math"/>
              </w:rPr>
              <m:t>5</m:t>
            </m:r>
          </m:sup>
        </m:sSup>
        <m:sSup>
          <m:sSupPr>
            <m:ctrlPr>
              <w:rPr>
                <w:rFonts w:ascii="Cambria Math" w:hAnsi="Cambria Math"/>
              </w:rPr>
            </m:ctrlPr>
          </m:sSupPr>
          <m:e>
            <m:r>
              <w:rPr>
                <w:rFonts w:ascii="Cambria Math" w:hAnsi="Cambria Math"/>
              </w:rPr>
              <m:t>b</m:t>
            </m:r>
          </m:e>
          <m:sup>
            <m:r>
              <w:rPr>
                <w:rFonts w:ascii="Cambria Math" w:hAnsi="Cambria Math"/>
              </w:rPr>
              <m:t>3</m:t>
            </m:r>
          </m:sup>
        </m:sSup>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oMath>
      <w:r>
        <w:t xml:space="preserve"> is </w:t>
      </w:r>
      <m:oMath>
        <m:r>
          <w:rPr>
            <w:rFonts w:ascii="Cambria Math" w:hAnsi="Cambria Math"/>
          </w:rPr>
          <m:t>3750β</m:t>
        </m:r>
      </m:oMath>
      <w:r>
        <w:t xml:space="preserve">, then the value of </w:t>
      </w:r>
      <m:oMath>
        <m:r>
          <w:rPr>
            <w:rFonts w:ascii="Cambria Math" w:hAnsi="Cambria Math"/>
          </w:rPr>
          <m:t>β</m:t>
        </m:r>
      </m:oMath>
      <w:r>
        <w:t xml:space="preserve"> is</w:t>
      </w:r>
    </w:p>
    <w:p w14:paraId="1E687394" w14:textId="77777777" w:rsidR="00522952" w:rsidRDefault="00000000">
      <w:r>
        <w:tab/>
      </w:r>
      <w:r>
        <w:tab/>
      </w:r>
      <w:r>
        <w:tab/>
      </w:r>
      <w:r>
        <w:tab/>
      </w:r>
      <w:r>
        <w:rPr>
          <w:b/>
        </w:rPr>
        <w:t>[JEE Main 2023 (Online) 11th April Evening Shift]</w:t>
      </w:r>
    </w:p>
    <w:p w14:paraId="2826C551" w14:textId="77777777" w:rsidR="00522952" w:rsidRDefault="00000000">
      <w:r>
        <w:rPr>
          <w:b/>
        </w:rPr>
        <w:t xml:space="preserve">A) </w:t>
      </w:r>
      <w:r>
        <w:t>110</w:t>
      </w:r>
    </w:p>
    <w:p w14:paraId="726C7204" w14:textId="77777777" w:rsidR="00522952" w:rsidRDefault="00000000">
      <w:r>
        <w:rPr>
          <w:b/>
        </w:rPr>
        <w:t xml:space="preserve">B) </w:t>
      </w:r>
      <w:r>
        <w:t>108</w:t>
      </w:r>
    </w:p>
    <w:p w14:paraId="455EE921" w14:textId="77777777" w:rsidR="00522952" w:rsidRDefault="00000000">
      <w:r>
        <w:rPr>
          <w:b/>
        </w:rPr>
        <w:t xml:space="preserve">C) </w:t>
      </w:r>
      <w:r>
        <w:t>90</w:t>
      </w:r>
    </w:p>
    <w:p w14:paraId="6522838F" w14:textId="77777777" w:rsidR="00522952" w:rsidRDefault="00000000">
      <w:r>
        <w:rPr>
          <w:b/>
        </w:rPr>
        <w:t xml:space="preserve">D) </w:t>
      </w:r>
      <w:r>
        <w:t>55</w:t>
      </w:r>
    </w:p>
    <w:p w14:paraId="781DE65A" w14:textId="77777777" w:rsidR="00522952" w:rsidRDefault="00000000">
      <w:r>
        <w:rPr>
          <w:b/>
        </w:rPr>
        <w:t>MCQ Single AnswerNumerical Question</w:t>
      </w:r>
    </w:p>
    <w:p w14:paraId="2E1B0FFF" w14:textId="77777777" w:rsidR="00522952" w:rsidRDefault="00000000">
      <w:r>
        <w:rPr>
          <w:b/>
        </w:rPr>
        <w:lastRenderedPageBreak/>
        <w:t xml:space="preserve">14) </w:t>
      </w:r>
      <w:r>
        <w:t xml:space="preserve">Let </w:t>
      </w:r>
      <m:oMath>
        <m:r>
          <w:rPr>
            <w:rFonts w:ascii="Cambria Math" w:hAnsi="Cambria Math"/>
          </w:rPr>
          <m:t>&lt;</m:t>
        </m:r>
        <m:sSub>
          <m:sSubPr>
            <m:ctrlPr>
              <w:rPr>
                <w:rFonts w:ascii="Cambria Math" w:hAnsi="Cambria Math"/>
              </w:rPr>
            </m:ctrlPr>
          </m:sSubPr>
          <m:e>
            <m:r>
              <w:rPr>
                <w:rFonts w:ascii="Cambria Math" w:hAnsi="Cambria Math"/>
              </w:rPr>
              <m:t>a</m:t>
            </m:r>
          </m:e>
          <m:sub>
            <m:r>
              <m:rPr>
                <m:sty m:val="p"/>
              </m:rPr>
              <w:rPr>
                <w:rFonts w:ascii="Cambria Math" w:hAnsi="Cambria Math"/>
              </w:rPr>
              <m:t>n</m:t>
            </m:r>
          </m:sub>
        </m:sSub>
        <m:r>
          <w:rPr>
            <w:rFonts w:ascii="Cambria Math" w:hAnsi="Cambria Math"/>
          </w:rPr>
          <m:t>&gt;</m:t>
        </m:r>
      </m:oMath>
      <w:r>
        <w:t xml:space="preserve"> be a sequence such that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m:t>
            </m:r>
          </m:num>
          <m:den>
            <m:r>
              <w:rPr>
                <w:rFonts w:ascii="Cambria Math" w:hAnsi="Cambria Math"/>
              </w:rPr>
              <m:t>(n+1)(n+2)</m:t>
            </m:r>
          </m:den>
        </m:f>
      </m:oMath>
      <w:r>
        <w:t xml:space="preserve">. If </w:t>
      </w:r>
      <m:oMath>
        <m:r>
          <w:rPr>
            <w:rFonts w:ascii="Cambria Math" w:hAnsi="Cambria Math"/>
          </w:rPr>
          <m:t>28</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10</m:t>
            </m:r>
          </m:sup>
          <m:e/>
        </m:nary>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k</m:t>
                </m:r>
              </m:sub>
            </m:sSub>
          </m:den>
        </m:f>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2</m:t>
            </m:r>
          </m:sub>
        </m:sSub>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m:t>
            </m:r>
          </m:sub>
        </m:sSub>
      </m:oMath>
      <w:r>
        <w:t xml:space="preserve">, where </w:t>
      </w:r>
      <m:oMath>
        <m:sSub>
          <m:sSubPr>
            <m:ctrlPr>
              <w:rPr>
                <w:rFonts w:ascii="Cambria Math" w:hAnsi="Cambria Math"/>
              </w:rPr>
            </m:ctrlPr>
          </m:sSubPr>
          <m:e>
            <m:r>
              <m:rPr>
                <m:sty m:val="p"/>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m</m:t>
            </m:r>
          </m:sub>
        </m:sSub>
      </m:oMath>
      <w:r>
        <w:t xml:space="preserve"> are the first </w:t>
      </w:r>
      <m:oMath>
        <m:r>
          <m:rPr>
            <m:sty m:val="p"/>
          </m:rPr>
          <w:rPr>
            <w:rFonts w:ascii="Cambria Math" w:hAnsi="Cambria Math"/>
          </w:rPr>
          <m:t>m</m:t>
        </m:r>
      </m:oMath>
      <w:r>
        <w:t xml:space="preserve"> prime numbers, then </w:t>
      </w:r>
      <m:oMath>
        <m:r>
          <m:rPr>
            <m:sty m:val="p"/>
          </m:rPr>
          <w:rPr>
            <w:rFonts w:ascii="Cambria Math" w:hAnsi="Cambria Math"/>
          </w:rPr>
          <m:t>m</m:t>
        </m:r>
      </m:oMath>
      <w:r>
        <w:t xml:space="preserve"> is equal to</w:t>
      </w:r>
    </w:p>
    <w:p w14:paraId="5F416281" w14:textId="77777777" w:rsidR="00522952" w:rsidRDefault="00000000">
      <w:r>
        <w:tab/>
      </w:r>
      <w:r>
        <w:tab/>
      </w:r>
      <w:r>
        <w:tab/>
      </w:r>
      <w:r>
        <w:tab/>
      </w:r>
      <w:r>
        <w:rPr>
          <w:b/>
        </w:rPr>
        <w:t>[JEE Main 2023 (Online) 12th April Morning Shift]</w:t>
      </w:r>
    </w:p>
    <w:p w14:paraId="6A6CE9E5" w14:textId="77777777" w:rsidR="00522952" w:rsidRDefault="00000000">
      <w:r>
        <w:rPr>
          <w:b/>
        </w:rPr>
        <w:t xml:space="preserve">A) </w:t>
      </w:r>
      <w:r>
        <w:t>5</w:t>
      </w:r>
    </w:p>
    <w:p w14:paraId="6F55D9C5" w14:textId="77777777" w:rsidR="00522952" w:rsidRDefault="00000000">
      <w:r>
        <w:rPr>
          <w:b/>
        </w:rPr>
        <w:t xml:space="preserve">B) </w:t>
      </w:r>
      <w:r>
        <w:t>7</w:t>
      </w:r>
    </w:p>
    <w:p w14:paraId="4B9043C4" w14:textId="77777777" w:rsidR="00522952" w:rsidRDefault="00000000">
      <w:r>
        <w:rPr>
          <w:b/>
        </w:rPr>
        <w:t xml:space="preserve">C) </w:t>
      </w:r>
      <w:r>
        <w:t>6</w:t>
      </w:r>
    </w:p>
    <w:p w14:paraId="788490F0" w14:textId="77777777" w:rsidR="00522952" w:rsidRDefault="00000000">
      <w:r>
        <w:rPr>
          <w:b/>
        </w:rPr>
        <w:t xml:space="preserve">D) </w:t>
      </w:r>
      <w:r>
        <w:t>8</w:t>
      </w:r>
    </w:p>
    <w:p w14:paraId="10B9461F" w14:textId="77777777" w:rsidR="00522952" w:rsidRDefault="00000000">
      <w:r>
        <w:rPr>
          <w:b/>
        </w:rPr>
        <w:t xml:space="preserve">15) </w:t>
      </w:r>
      <w:r>
        <w:t xml:space="preserve">The sum to </w:t>
      </w:r>
      <m:oMath>
        <m:r>
          <w:rPr>
            <w:rFonts w:ascii="Cambria Math" w:hAnsi="Cambria Math"/>
          </w:rPr>
          <m:t>20</m:t>
        </m:r>
      </m:oMath>
      <w:r>
        <w:t xml:space="preserve"> terms of the series </w:t>
      </w:r>
      <m:oMath>
        <m:r>
          <w:rPr>
            <w:rFonts w:ascii="Cambria Math" w:hAnsi="Cambria Math"/>
          </w:rPr>
          <m:t>2⋅</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6</m:t>
            </m:r>
          </m:e>
          <m:sup>
            <m:r>
              <w:rPr>
                <w:rFonts w:ascii="Cambria Math" w:hAnsi="Cambria Math"/>
              </w:rPr>
              <m:t>2</m:t>
            </m:r>
          </m:sup>
        </m:sSup>
        <m:r>
          <w:rPr>
            <w:rFonts w:ascii="Cambria Math" w:hAnsi="Cambria Math"/>
          </w:rPr>
          <m:t>-……</m:t>
        </m:r>
      </m:oMath>
      <w:r>
        <w:t xml:space="preserve"> is equal to __________.</w:t>
      </w:r>
    </w:p>
    <w:p w14:paraId="2EC3BB5A" w14:textId="77777777" w:rsidR="00522952" w:rsidRDefault="00000000">
      <w:r>
        <w:tab/>
      </w:r>
      <w:r>
        <w:tab/>
      </w:r>
      <w:r>
        <w:tab/>
      </w:r>
      <w:r>
        <w:tab/>
      </w:r>
      <w:r>
        <w:rPr>
          <w:b/>
        </w:rPr>
        <w:t>[JEE Main 2023 (Online) 13th April Morning Shift]</w:t>
      </w:r>
    </w:p>
    <w:p w14:paraId="25F725FE" w14:textId="77777777" w:rsidR="00522952" w:rsidRDefault="00000000">
      <w:r>
        <w:rPr>
          <w:b/>
        </w:rPr>
        <w:t>MCQ Single Answer</w:t>
      </w:r>
    </w:p>
    <w:p w14:paraId="157940E4" w14:textId="77777777" w:rsidR="00522952" w:rsidRDefault="00000000">
      <w:r>
        <w:rPr>
          <w:b/>
        </w:rPr>
        <w:t xml:space="preserve">16) </w:t>
      </w:r>
      <w:r>
        <w:t xml:space="preserve">Let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10</m:t>
            </m:r>
          </m:sub>
        </m:sSub>
      </m:oMath>
      <w:r>
        <w:t xml:space="preserve"> respectively be the sum to 12 terms of 10 A.P. s whose first terms are </w:t>
      </w:r>
      <m:oMath>
        <m:r>
          <w:rPr>
            <w:rFonts w:ascii="Cambria Math" w:hAnsi="Cambria Math"/>
          </w:rPr>
          <m:t>1,2,3,….10</m:t>
        </m:r>
      </m:oMath>
      <w:r>
        <w:t xml:space="preserve"> and the common differences are </w:t>
      </w:r>
      <m:oMath>
        <m:r>
          <w:rPr>
            <w:rFonts w:ascii="Cambria Math" w:hAnsi="Cambria Math"/>
          </w:rPr>
          <m:t>1,3,5,……,19</m:t>
        </m:r>
      </m:oMath>
      <w:r>
        <w:t xml:space="preserve"> respectively. Then </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10</m:t>
            </m:r>
          </m:sup>
          <m:e/>
        </m:nary>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equal to :</w:t>
      </w:r>
    </w:p>
    <w:p w14:paraId="67BB2678" w14:textId="77777777" w:rsidR="00522952" w:rsidRDefault="00000000">
      <w:r>
        <w:tab/>
      </w:r>
      <w:r>
        <w:tab/>
      </w:r>
      <w:r>
        <w:tab/>
      </w:r>
      <w:r>
        <w:tab/>
      </w:r>
      <w:r>
        <w:rPr>
          <w:b/>
        </w:rPr>
        <w:t>[JEE Main 2023 (Online) 13th April Morning Shift]</w:t>
      </w:r>
    </w:p>
    <w:p w14:paraId="11BFB9EA" w14:textId="77777777" w:rsidR="00522952" w:rsidRDefault="00000000">
      <w:r>
        <w:rPr>
          <w:b/>
        </w:rPr>
        <w:t xml:space="preserve">A) </w:t>
      </w:r>
      <w:r>
        <w:t>7360</w:t>
      </w:r>
    </w:p>
    <w:p w14:paraId="034C0434" w14:textId="77777777" w:rsidR="00522952" w:rsidRDefault="00000000">
      <w:r>
        <w:rPr>
          <w:b/>
        </w:rPr>
        <w:t xml:space="preserve">B) </w:t>
      </w:r>
      <w:r>
        <w:t>7220</w:t>
      </w:r>
    </w:p>
    <w:p w14:paraId="1649E93A" w14:textId="77777777" w:rsidR="00522952" w:rsidRDefault="00000000">
      <w:r>
        <w:rPr>
          <w:b/>
        </w:rPr>
        <w:t xml:space="preserve">C) </w:t>
      </w:r>
      <w:r>
        <w:t>7260</w:t>
      </w:r>
    </w:p>
    <w:p w14:paraId="2C85219A" w14:textId="77777777" w:rsidR="00522952" w:rsidRDefault="00000000">
      <w:r>
        <w:rPr>
          <w:b/>
        </w:rPr>
        <w:t xml:space="preserve">D) </w:t>
      </w:r>
      <w:r>
        <w:t>7380</w:t>
      </w:r>
    </w:p>
    <w:p w14:paraId="0A66DF06" w14:textId="77777777" w:rsidR="00522952" w:rsidRDefault="00000000">
      <w:r>
        <w:rPr>
          <w:b/>
        </w:rPr>
        <w:t>MCQ Single AnswerNumerical Question</w:t>
      </w:r>
    </w:p>
    <w:p w14:paraId="2786A6FF" w14:textId="13C9CE58" w:rsidR="00522952" w:rsidRDefault="00000000">
      <w:r>
        <w:rPr>
          <w:b/>
        </w:rPr>
        <w:t xml:space="preserve">17) </w:t>
      </w:r>
      <w:r>
        <w:t>Let a</w:t>
      </w:r>
      <m:oMath>
        <m:sSub>
          <m:sSubPr>
            <m:ctrlPr>
              <w:rPr>
                <w:rFonts w:ascii="Cambria Math" w:hAnsi="Cambria Math"/>
              </w:rPr>
            </m:ctrlPr>
          </m:sSubPr>
          <m:e/>
          <m:sub>
            <m:r>
              <w:rPr>
                <w:rFonts w:ascii="Cambria Math" w:hAnsi="Cambria Math"/>
              </w:rPr>
              <m:t>1</m:t>
            </m:r>
          </m:sub>
        </m:sSub>
      </m:oMath>
      <w:r>
        <w:t>, a</w:t>
      </w:r>
      <m:oMath>
        <m:sSub>
          <m:sSubPr>
            <m:ctrlPr>
              <w:rPr>
                <w:rFonts w:ascii="Cambria Math" w:hAnsi="Cambria Math"/>
              </w:rPr>
            </m:ctrlPr>
          </m:sSubPr>
          <m:e/>
          <m:sub>
            <m:r>
              <w:rPr>
                <w:rFonts w:ascii="Cambria Math" w:hAnsi="Cambria Math"/>
              </w:rPr>
              <m:t>2</m:t>
            </m:r>
          </m:sub>
        </m:sSub>
      </m:oMath>
      <w:r>
        <w:t>, a</w:t>
      </w:r>
      <m:oMath>
        <m:sSub>
          <m:sSubPr>
            <m:ctrlPr>
              <w:rPr>
                <w:rFonts w:ascii="Cambria Math" w:hAnsi="Cambria Math"/>
              </w:rPr>
            </m:ctrlPr>
          </m:sSubPr>
          <m:e/>
          <m:sub>
            <m:r>
              <w:rPr>
                <w:rFonts w:ascii="Cambria Math" w:hAnsi="Cambria Math"/>
              </w:rPr>
              <m:t>3</m:t>
            </m:r>
          </m:sub>
        </m:sSub>
      </m:oMath>
      <w:r>
        <w:t>, .... be a G.P. of increasing positive numbers. Let the sum of its 6</w:t>
      </w:r>
      <w:r w:rsidRPr="008A6943">
        <w:rPr>
          <w:vertAlign w:val="superscript"/>
        </w:rPr>
        <w:t>th</w:t>
      </w:r>
      <w:r>
        <w:t xml:space="preserve"> and 8</w:t>
      </w:r>
      <w:r w:rsidRPr="008A6943">
        <w:rPr>
          <w:vertAlign w:val="superscript"/>
        </w:rPr>
        <w:t>th</w:t>
      </w:r>
      <w:r>
        <w:t xml:space="preserve"> terms be 2 and the product of its 3</w:t>
      </w:r>
      <w:r w:rsidRPr="008A6943">
        <w:rPr>
          <w:vertAlign w:val="superscript"/>
        </w:rPr>
        <w:t>rd</w:t>
      </w:r>
      <w:r>
        <w:t xml:space="preserve"> and 5</w:t>
      </w:r>
      <w:r w:rsidRPr="008A6943">
        <w:rPr>
          <w:vertAlign w:val="superscript"/>
        </w:rPr>
        <w:t>th</w:t>
      </w:r>
      <w:r>
        <w:t xml:space="preserve"> terms be </w:t>
      </w:r>
      <m:oMath>
        <m:f>
          <m:fPr>
            <m:ctrlPr>
              <w:rPr>
                <w:rFonts w:ascii="Cambria Math" w:hAnsi="Cambria Math"/>
              </w:rPr>
            </m:ctrlPr>
          </m:fPr>
          <m:num>
            <m:r>
              <w:rPr>
                <w:rFonts w:ascii="Cambria Math" w:hAnsi="Cambria Math"/>
              </w:rPr>
              <m:t>1</m:t>
            </m:r>
          </m:num>
          <m:den>
            <m:r>
              <w:rPr>
                <w:rFonts w:ascii="Cambria Math" w:hAnsi="Cambria Math"/>
              </w:rPr>
              <m:t>9</m:t>
            </m:r>
          </m:den>
        </m:f>
      </m:oMath>
      <w:r>
        <w:t xml:space="preserve">. Then </w:t>
      </w:r>
      <m:oMath>
        <m:r>
          <w:rPr>
            <w:rFonts w:ascii="Cambria Math" w:hAnsi="Cambria Math"/>
          </w:rPr>
          <m:t>6(</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r>
          <w:rPr>
            <w:rFonts w:ascii="Cambria Math" w:hAnsi="Cambria Math"/>
          </w:rPr>
          <m:t>)</m:t>
        </m:r>
      </m:oMath>
      <w:r>
        <w:t xml:space="preserve"> is equal to</w:t>
      </w:r>
    </w:p>
    <w:p w14:paraId="73C158DA" w14:textId="77777777" w:rsidR="00522952" w:rsidRDefault="00000000">
      <w:r>
        <w:tab/>
      </w:r>
      <w:r>
        <w:tab/>
      </w:r>
      <w:r>
        <w:tab/>
      </w:r>
      <w:r>
        <w:tab/>
      </w:r>
      <w:r>
        <w:rPr>
          <w:b/>
        </w:rPr>
        <w:t>[JEE Main 2023 (Online) 13th April Evening Shift]</w:t>
      </w:r>
    </w:p>
    <w:p w14:paraId="5B7AA9B1" w14:textId="77777777" w:rsidR="00522952" w:rsidRDefault="00000000">
      <w:r>
        <w:rPr>
          <w:b/>
        </w:rPr>
        <w:t xml:space="preserve">A) </w:t>
      </w:r>
      <w:r>
        <w:t>2</w:t>
      </w:r>
      <m:oMath>
        <m:rad>
          <m:radPr>
            <m:degHide m:val="1"/>
            <m:ctrlPr>
              <w:rPr>
                <w:rFonts w:ascii="Cambria Math" w:hAnsi="Cambria Math"/>
              </w:rPr>
            </m:ctrlPr>
          </m:radPr>
          <m:deg/>
          <m:e>
            <m:r>
              <w:rPr>
                <w:rFonts w:ascii="Cambria Math" w:hAnsi="Cambria Math"/>
              </w:rPr>
              <m:t>2</m:t>
            </m:r>
          </m:e>
        </m:rad>
      </m:oMath>
    </w:p>
    <w:p w14:paraId="0BCCC6F1" w14:textId="77777777" w:rsidR="00522952" w:rsidRDefault="00000000">
      <w:r>
        <w:rPr>
          <w:b/>
        </w:rPr>
        <w:t xml:space="preserve">B) </w:t>
      </w:r>
      <w:r>
        <w:t>2</w:t>
      </w:r>
    </w:p>
    <w:p w14:paraId="49F8C4A5" w14:textId="77777777" w:rsidR="00522952" w:rsidRDefault="00000000">
      <w:r>
        <w:rPr>
          <w:b/>
        </w:rPr>
        <w:t xml:space="preserve">C) </w:t>
      </w:r>
      <w:r>
        <w:t>3</w:t>
      </w:r>
      <m:oMath>
        <m:rad>
          <m:radPr>
            <m:degHide m:val="1"/>
            <m:ctrlPr>
              <w:rPr>
                <w:rFonts w:ascii="Cambria Math" w:hAnsi="Cambria Math"/>
              </w:rPr>
            </m:ctrlPr>
          </m:radPr>
          <m:deg/>
          <m:e>
            <m:r>
              <w:rPr>
                <w:rFonts w:ascii="Cambria Math" w:hAnsi="Cambria Math"/>
              </w:rPr>
              <m:t>3</m:t>
            </m:r>
          </m:e>
        </m:rad>
      </m:oMath>
    </w:p>
    <w:p w14:paraId="679CD783" w14:textId="77777777" w:rsidR="00522952" w:rsidRDefault="00000000">
      <w:r>
        <w:rPr>
          <w:b/>
        </w:rPr>
        <w:t xml:space="preserve">D) </w:t>
      </w:r>
      <w:r>
        <w:t>3</w:t>
      </w:r>
    </w:p>
    <w:p w14:paraId="0704BA2C" w14:textId="77777777" w:rsidR="00522952" w:rsidRDefault="00000000">
      <w:r>
        <w:rPr>
          <w:b/>
        </w:rPr>
        <w:lastRenderedPageBreak/>
        <w:t xml:space="preserve">18) </w:t>
      </w:r>
      <w:r>
        <w:t>If the sum of the series</w:t>
      </w:r>
      <w:r>
        <w:br/>
      </w:r>
      <w:r>
        <w:br/>
      </w:r>
      <w:r>
        <w:br/>
      </w:r>
      <w:r>
        <w:br/>
      </w:r>
      <m:oMathPara>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3</m:t>
                  </m:r>
                </m:sup>
              </m:sSup>
            </m:den>
          </m:f>
          <m:r>
            <w:rPr>
              <w:rFonts w:ascii="Cambria Math" w:hAnsi="Cambria Math"/>
            </w:rPr>
            <m:t>)+</m:t>
          </m:r>
          <m:r>
            <w:br/>
          </m:r>
          <m:r>
            <w:br/>
          </m:r>
          <m:r>
            <w:br/>
          </m:r>
          <m:r>
            <w:br/>
          </m:r>
        </m:oMath>
        <m:oMath>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4</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rPr>
                  </m:ctrlPr>
                </m:sSupPr>
                <m:e>
                  <m:r>
                    <w:rPr>
                      <w:rFonts w:ascii="Cambria Math" w:hAnsi="Cambria Math"/>
                    </w:rPr>
                    <m:t>3</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4</m:t>
                  </m:r>
                </m:sup>
              </m:sSup>
            </m:den>
          </m:f>
          <m:r>
            <w:rPr>
              <w:rFonts w:ascii="Cambria Math" w:hAnsi="Cambria Math"/>
            </w:rPr>
            <m:t>)+…</m:t>
          </m:r>
          <m:r>
            <w:br/>
          </m:r>
          <m:r>
            <w:br/>
          </m:r>
          <m:r>
            <w:br/>
          </m:r>
          <m:r>
            <w:br/>
            <w:t xml:space="preserve">is </w:t>
          </m:r>
          <m:f>
            <m:fPr>
              <m:ctrlPr>
                <w:rPr>
                  <w:rFonts w:ascii="Cambria Math" w:hAnsi="Cambria Math"/>
                </w:rPr>
              </m:ctrlPr>
            </m:fPr>
            <m:num>
              <m:r>
                <w:rPr>
                  <w:rFonts w:ascii="Cambria Math" w:hAnsi="Cambria Math"/>
                </w:rPr>
                <m:t>α</m:t>
              </m:r>
            </m:num>
            <m:den>
              <m:r>
                <w:rPr>
                  <w:rFonts w:ascii="Cambria Math" w:hAnsi="Cambria Math"/>
                </w:rPr>
                <m:t>β</m:t>
              </m:r>
            </m:den>
          </m:f>
        </m:oMath>
      </m:oMathPara>
      <w:r>
        <w:t xml:space="preserve">, where </w:t>
      </w:r>
      <m:oMath>
        <m:r>
          <w:rPr>
            <w:rFonts w:ascii="Cambria Math" w:hAnsi="Cambria Math"/>
          </w:rPr>
          <m:t>α</m:t>
        </m:r>
      </m:oMath>
      <w:r>
        <w:t xml:space="preserve"> and </w:t>
      </w:r>
      <m:oMath>
        <m:r>
          <w:rPr>
            <w:rFonts w:ascii="Cambria Math" w:hAnsi="Cambria Math"/>
          </w:rPr>
          <m:t>β</m:t>
        </m:r>
      </m:oMath>
      <w:r>
        <w:t xml:space="preserve"> are co-prime, then </w:t>
      </w:r>
      <m:oMath>
        <m:r>
          <w:rPr>
            <w:rFonts w:ascii="Cambria Math" w:hAnsi="Cambria Math"/>
          </w:rPr>
          <m:t>α+3β</m:t>
        </m:r>
      </m:oMath>
      <w:r>
        <w:t xml:space="preserve"> is equal to __________.</w:t>
      </w:r>
    </w:p>
    <w:p w14:paraId="5B66EDF1" w14:textId="77777777" w:rsidR="00522952" w:rsidRDefault="00000000">
      <w:r>
        <w:tab/>
      </w:r>
      <w:r>
        <w:tab/>
      </w:r>
      <w:r>
        <w:tab/>
      </w:r>
      <w:r>
        <w:tab/>
      </w:r>
      <w:r>
        <w:rPr>
          <w:b/>
        </w:rPr>
        <w:t>[JEE Main 2023 (Online) 15th April Morning Shift]</w:t>
      </w:r>
    </w:p>
    <w:p w14:paraId="16C32D17" w14:textId="77777777" w:rsidR="00522952" w:rsidRDefault="00000000">
      <w:r>
        <w:rPr>
          <w:b/>
        </w:rPr>
        <w:t>MCQ Single AnswerNumerical Question</w:t>
      </w:r>
    </w:p>
    <w:p w14:paraId="58A58C78" w14:textId="77777777" w:rsidR="00522952" w:rsidRDefault="00000000">
      <w:r>
        <w:rPr>
          <w:b/>
        </w:rPr>
        <w:t xml:space="preserve">19)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be two arithmetic means and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oMath>
      <w:r>
        <w:t xml:space="preserve"> be three geometric</w:t>
      </w:r>
      <w:r>
        <w:br/>
      </w:r>
      <w:r>
        <w:br/>
        <w:t xml:space="preserve"> means of two distinct positive numbers. Then </w:t>
      </w:r>
      <m:oMath>
        <m:sSubSup>
          <m:sSubSupPr>
            <m:ctrlPr>
              <w:rPr>
                <w:rFonts w:ascii="Cambria Math" w:hAnsi="Cambria Math"/>
              </w:rPr>
            </m:ctrlPr>
          </m:sSubSupPr>
          <m:e>
            <m:r>
              <w:rPr>
                <w:rFonts w:ascii="Cambria Math" w:hAnsi="Cambria Math"/>
              </w:rPr>
              <m:t>G</m:t>
            </m:r>
          </m:e>
          <m:sub>
            <m:r>
              <w:rPr>
                <w:rFonts w:ascii="Cambria Math" w:hAnsi="Cambria Math"/>
              </w:rPr>
              <m:t>1</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2</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3</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G</m:t>
            </m:r>
          </m:e>
          <m:sub>
            <m:r>
              <w:rPr>
                <w:rFonts w:ascii="Cambria Math" w:hAnsi="Cambria Math"/>
              </w:rPr>
              <m:t>3</m:t>
            </m:r>
          </m:sub>
          <m:sup>
            <m:r>
              <w:rPr>
                <w:rFonts w:ascii="Cambria Math" w:hAnsi="Cambria Math"/>
              </w:rPr>
              <m:t>2</m:t>
            </m:r>
          </m:sup>
        </m:sSubSup>
      </m:oMath>
      <w:r>
        <w:t xml:space="preserve"> is equal to :</w:t>
      </w:r>
    </w:p>
    <w:p w14:paraId="620AAB83" w14:textId="77777777" w:rsidR="00522952" w:rsidRDefault="00000000">
      <w:r>
        <w:tab/>
      </w:r>
      <w:r>
        <w:tab/>
      </w:r>
      <w:r>
        <w:tab/>
      </w:r>
      <w:r>
        <w:tab/>
      </w:r>
      <w:r>
        <w:rPr>
          <w:b/>
        </w:rPr>
        <w:t>[JEE Main 2023 (Online) 15th April Morning Shift]</w:t>
      </w:r>
    </w:p>
    <w:p w14:paraId="4E62AB36" w14:textId="77777777" w:rsidR="00522952" w:rsidRDefault="00000000">
      <w:r>
        <w:rPr>
          <w:b/>
        </w:rPr>
        <w:t xml:space="preserve">A) </w:t>
      </w:r>
      <m:oMath>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2</m:t>
            </m:r>
          </m:sup>
        </m:sSup>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G</m:t>
            </m:r>
          </m:e>
          <m:sub>
            <m:r>
              <w:rPr>
                <w:rFonts w:ascii="Cambria Math" w:hAnsi="Cambria Math"/>
              </w:rPr>
              <m:t>3</m:t>
            </m:r>
          </m:sub>
        </m:sSub>
      </m:oMath>
    </w:p>
    <w:p w14:paraId="3A4F22AA" w14:textId="77777777" w:rsidR="00522952" w:rsidRDefault="00000000">
      <w:r>
        <w:rPr>
          <w:b/>
        </w:rPr>
        <w:t xml:space="preserve">B)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G</m:t>
            </m:r>
          </m:e>
          <m:sub>
            <m:r>
              <w:rPr>
                <w:rFonts w:ascii="Cambria Math" w:hAnsi="Cambria Math"/>
              </w:rPr>
              <m:t>3</m:t>
            </m:r>
          </m:sub>
          <m:sup>
            <m:r>
              <w:rPr>
                <w:rFonts w:ascii="Cambria Math" w:hAnsi="Cambria Math"/>
              </w:rPr>
              <m:t>2</m:t>
            </m:r>
          </m:sup>
        </m:sSubSup>
      </m:oMath>
    </w:p>
    <w:p w14:paraId="08F1AAC1" w14:textId="77777777" w:rsidR="00522952" w:rsidRDefault="00000000">
      <w:r>
        <w:rPr>
          <w:b/>
        </w:rPr>
        <w:t xml:space="preserve">C) </w:t>
      </w:r>
      <m:oMath>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1</m:t>
            </m:r>
          </m:sub>
          <m:sup>
            <m:r>
              <w:rPr>
                <w:rFonts w:ascii="Cambria Math" w:hAnsi="Cambria Math"/>
              </w:rPr>
              <m:t>2</m:t>
            </m:r>
          </m:sup>
        </m:sSubSup>
        <m:sSubSup>
          <m:sSubSupPr>
            <m:ctrlPr>
              <w:rPr>
                <w:rFonts w:ascii="Cambria Math" w:hAnsi="Cambria Math"/>
              </w:rPr>
            </m:ctrlPr>
          </m:sSubSupPr>
          <m:e>
            <m:r>
              <w:rPr>
                <w:rFonts w:ascii="Cambria Math" w:hAnsi="Cambria Math"/>
              </w:rPr>
              <m:t>G</m:t>
            </m:r>
          </m:e>
          <m:sub>
            <m:r>
              <w:rPr>
                <w:rFonts w:ascii="Cambria Math" w:hAnsi="Cambria Math"/>
              </w:rPr>
              <m:t>3</m:t>
            </m:r>
          </m:sub>
          <m:sup>
            <m:r>
              <w:rPr>
                <w:rFonts w:ascii="Cambria Math" w:hAnsi="Cambria Math"/>
              </w:rPr>
              <m:t>2</m:t>
            </m:r>
          </m:sup>
        </m:sSubSup>
      </m:oMath>
    </w:p>
    <w:p w14:paraId="3A305D2B" w14:textId="77777777" w:rsidR="00522952" w:rsidRDefault="00000000">
      <w:r>
        <w:rPr>
          <w:b/>
        </w:rPr>
        <w:t xml:space="preserve">D) </w:t>
      </w:r>
      <m:oMath>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sSub>
          <m:sSubPr>
            <m:ctrlPr>
              <w:rPr>
                <w:rFonts w:ascii="Cambria Math" w:hAnsi="Cambria Math"/>
              </w:rPr>
            </m:ctrlPr>
          </m:sSubPr>
          <m:e>
            <m:r>
              <w:rPr>
                <w:rFonts w:ascii="Cambria Math" w:hAnsi="Cambria Math"/>
              </w:rPr>
              <m:t>G</m:t>
            </m:r>
          </m:e>
          <m:sub>
            <m:r>
              <w:rPr>
                <w:rFonts w:ascii="Cambria Math" w:hAnsi="Cambria Math"/>
              </w:rPr>
              <m:t>3</m:t>
            </m:r>
          </m:sub>
        </m:sSub>
      </m:oMath>
    </w:p>
    <w:p w14:paraId="6C731728" w14:textId="77777777" w:rsidR="00522952" w:rsidRDefault="00000000">
      <w:r>
        <w:rPr>
          <w:b/>
        </w:rPr>
        <w:t xml:space="preserve">20) </w:t>
      </w:r>
      <w:r>
        <w:t>The 4</w:t>
      </w:r>
      <m:oMath>
        <m:sSup>
          <m:sSupPr>
            <m:ctrlPr>
              <w:rPr>
                <w:rFonts w:ascii="Cambria Math" w:hAnsi="Cambria Math"/>
              </w:rPr>
            </m:ctrlPr>
          </m:sSupPr>
          <m:e/>
          <m:sup>
            <m:r>
              <m:rPr>
                <m:sty m:val="p"/>
              </m:rPr>
              <w:rPr>
                <w:rFonts w:ascii="Cambria Math" w:hAnsi="Cambria Math"/>
              </w:rPr>
              <m:t>th</m:t>
            </m:r>
          </m:sup>
        </m:sSup>
      </m:oMath>
      <w:r>
        <w:t xml:space="preserve"> term of GP is 500 and its common ratio is </w:t>
      </w:r>
      <m:oMath>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m:t>
        </m:r>
        <m:r>
          <m:rPr>
            <m:scr m:val="double-struck"/>
            <m:sty m:val="p"/>
          </m:rPr>
          <w:rPr>
            <w:rFonts w:ascii="Cambria Math" w:hAnsi="Cambria Math"/>
          </w:rPr>
          <m:t>N</m:t>
        </m:r>
      </m:oMath>
      <w:r>
        <w:t xml:space="preserve">. Let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oMath>
      <w:r>
        <w:t xml:space="preserve"> denote the sum of the first n terms of this GP. If </w:t>
      </w:r>
      <m:oMath>
        <m:sSub>
          <m:sSubPr>
            <m:ctrlPr>
              <w:rPr>
                <w:rFonts w:ascii="Cambria Math" w:hAnsi="Cambria Math"/>
              </w:rPr>
            </m:ctrlPr>
          </m:sSubPr>
          <m:e>
            <m:r>
              <m:rPr>
                <m:sty m:val="p"/>
              </m:rPr>
              <w:rPr>
                <w:rFonts w:ascii="Cambria Math" w:hAnsi="Cambria Math"/>
              </w:rPr>
              <m:t>S</m:t>
            </m:r>
          </m:e>
          <m:sub>
            <m:r>
              <w:rPr>
                <w:rFonts w:ascii="Cambria Math" w:hAnsi="Cambria Math"/>
              </w:rPr>
              <m:t>6</m:t>
            </m:r>
          </m:sub>
        </m:sSub>
        <m:r>
          <w:rPr>
            <w:rFonts w:ascii="Cambria Math" w:hAnsi="Cambria Math"/>
          </w:rPr>
          <m:t>&gt;</m:t>
        </m:r>
        <m:sSub>
          <m:sSubPr>
            <m:ctrlPr>
              <w:rPr>
                <w:rFonts w:ascii="Cambria Math" w:hAnsi="Cambria Math"/>
              </w:rPr>
            </m:ctrlPr>
          </m:sSubPr>
          <m:e>
            <m:r>
              <m:rPr>
                <m:sty m:val="p"/>
              </m:rPr>
              <w:rPr>
                <w:rFonts w:ascii="Cambria Math" w:hAnsi="Cambria Math"/>
              </w:rPr>
              <m:t>S</m:t>
            </m:r>
          </m:e>
          <m:sub>
            <m:r>
              <w:rPr>
                <w:rFonts w:ascii="Cambria Math" w:hAnsi="Cambria Math"/>
              </w:rPr>
              <m:t>5</m:t>
            </m:r>
          </m:sub>
        </m:sSub>
        <m:r>
          <w:rPr>
            <w:rFonts w:ascii="Cambria Math" w:hAnsi="Cambria Math"/>
          </w:rPr>
          <m:t>+1</m:t>
        </m:r>
      </m:oMath>
      <w:r>
        <w:t xml:space="preserve"> and </w:t>
      </w:r>
      <m:oMath>
        <m:sSub>
          <m:sSubPr>
            <m:ctrlPr>
              <w:rPr>
                <w:rFonts w:ascii="Cambria Math" w:hAnsi="Cambria Math"/>
              </w:rPr>
            </m:ctrlPr>
          </m:sSubPr>
          <m:e>
            <m:r>
              <m:rPr>
                <m:sty m:val="p"/>
              </m:rPr>
              <w:rPr>
                <w:rFonts w:ascii="Cambria Math" w:hAnsi="Cambria Math"/>
              </w:rPr>
              <m:t>S</m:t>
            </m:r>
          </m:e>
          <m:sub>
            <m:r>
              <w:rPr>
                <w:rFonts w:ascii="Cambria Math" w:hAnsi="Cambria Math"/>
              </w:rPr>
              <m:t>7</m:t>
            </m:r>
          </m:sub>
        </m:sSub>
        <m:r>
          <w:rPr>
            <w:rFonts w:ascii="Cambria Math" w:hAnsi="Cambria Math"/>
          </w:rPr>
          <m:t>&lt;</m:t>
        </m:r>
        <m:sSub>
          <m:sSubPr>
            <m:ctrlPr>
              <w:rPr>
                <w:rFonts w:ascii="Cambria Math" w:hAnsi="Cambria Math"/>
              </w:rPr>
            </m:ctrlPr>
          </m:sSubPr>
          <m:e>
            <m:r>
              <m:rPr>
                <m:sty m:val="p"/>
              </m:rPr>
              <w:rPr>
                <w:rFonts w:ascii="Cambria Math" w:hAnsi="Cambria Math"/>
              </w:rPr>
              <m:t>S</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then the number of possible values of m is ___________</w:t>
      </w:r>
    </w:p>
    <w:p w14:paraId="164C3FE3" w14:textId="77777777" w:rsidR="00522952" w:rsidRDefault="00000000">
      <w:r>
        <w:tab/>
      </w:r>
      <w:r>
        <w:tab/>
      </w:r>
      <w:r>
        <w:tab/>
      </w:r>
      <w:r>
        <w:tab/>
      </w:r>
      <w:r>
        <w:rPr>
          <w:b/>
        </w:rPr>
        <w:t>[JEE Main 2023 (Online) 24th January Morning Shift]</w:t>
      </w:r>
    </w:p>
    <w:p w14:paraId="063B9FBD" w14:textId="77777777" w:rsidR="00522952" w:rsidRDefault="00000000">
      <w:r>
        <w:rPr>
          <w:b/>
        </w:rPr>
        <w:t>MCQ Single AnswerNumerical QuestionNumerical QuestionNumerical QuestionNumerical QuestionNumerical QuestionNumerical Question</w:t>
      </w:r>
    </w:p>
    <w:p w14:paraId="386BD8F2" w14:textId="77777777" w:rsidR="00522952" w:rsidRDefault="00000000">
      <w:r>
        <w:rPr>
          <w:b/>
        </w:rPr>
        <w:t xml:space="preserve">21) </w:t>
      </w:r>
      <w:r>
        <w:t xml:space="preserve">For three positive integers p, q, r, </w:t>
      </w:r>
      <m:oMath>
        <m:sSup>
          <m:sSupPr>
            <m:ctrlPr>
              <w:rPr>
                <w:rFonts w:ascii="Cambria Math" w:hAnsi="Cambria Math"/>
              </w:rPr>
            </m:ctrlPr>
          </m:sSupPr>
          <m:e>
            <m:r>
              <w:rPr>
                <w:rFonts w:ascii="Cambria Math" w:hAnsi="Cambria Math"/>
              </w:rPr>
              <m:t>x</m:t>
            </m:r>
          </m:e>
          <m:sup>
            <m:r>
              <w:rPr>
                <w:rFonts w:ascii="Cambria Math" w:hAnsi="Cambria Math"/>
              </w:rPr>
              <m:t>p</m:t>
            </m:r>
            <m:sSup>
              <m:sSupPr>
                <m:ctrlPr>
                  <w:rPr>
                    <w:rFonts w:ascii="Cambria Math" w:hAnsi="Cambria Math"/>
                  </w:rPr>
                </m:ctrlPr>
              </m:sSupPr>
              <m:e>
                <m:r>
                  <w:rPr>
                    <w:rFonts w:ascii="Cambria Math" w:hAnsi="Cambria Math"/>
                  </w:rPr>
                  <m:t>q</m:t>
                </m:r>
              </m:e>
              <m:sup>
                <m:r>
                  <w:rPr>
                    <w:rFonts w:ascii="Cambria Math" w:hAnsi="Cambria Math"/>
                  </w:rPr>
                  <m:t>2</m:t>
                </m:r>
              </m:sup>
            </m:sSup>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qr</m:t>
            </m:r>
          </m:sup>
        </m:sSup>
        <m:r>
          <w:rPr>
            <w:rFonts w:ascii="Cambria Math" w:hAnsi="Cambria Math"/>
          </w:rPr>
          <m:t>=</m:t>
        </m:r>
        <m:sSup>
          <m:sSupPr>
            <m:ctrlPr>
              <w:rPr>
                <w:rFonts w:ascii="Cambria Math" w:hAnsi="Cambria Math"/>
              </w:rPr>
            </m:ctrlPr>
          </m:sSupPr>
          <m:e>
            <m:r>
              <w:rPr>
                <w:rFonts w:ascii="Cambria Math" w:hAnsi="Cambria Math"/>
              </w:rPr>
              <m:t>z</m:t>
            </m:r>
          </m:e>
          <m:sup>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r</m:t>
            </m:r>
          </m:sup>
        </m:sSup>
      </m:oMath>
      <w:r>
        <w:t xml:space="preserve"> and r = pq + 1 such that 3, 3 log</w:t>
      </w:r>
      <m:oMath>
        <m:sSub>
          <m:sSubPr>
            <m:ctrlPr>
              <w:rPr>
                <w:rFonts w:ascii="Cambria Math" w:hAnsi="Cambria Math"/>
              </w:rPr>
            </m:ctrlPr>
          </m:sSubPr>
          <m:e/>
          <m:sub>
            <m:r>
              <w:rPr>
                <w:rFonts w:ascii="Cambria Math" w:hAnsi="Cambria Math"/>
              </w:rPr>
              <m:t>y</m:t>
            </m:r>
          </m:sub>
        </m:sSub>
        <m:r>
          <w:rPr>
            <w:rFonts w:ascii="Cambria Math" w:hAnsi="Cambria Math"/>
          </w:rPr>
          <m:t>x</m:t>
        </m:r>
      </m:oMath>
      <w:r>
        <w:t>, 3 log</w:t>
      </w:r>
      <m:oMath>
        <m:sSub>
          <m:sSubPr>
            <m:ctrlPr>
              <w:rPr>
                <w:rFonts w:ascii="Cambria Math" w:hAnsi="Cambria Math"/>
              </w:rPr>
            </m:ctrlPr>
          </m:sSubPr>
          <m:e/>
          <m:sub>
            <m:r>
              <w:rPr>
                <w:rFonts w:ascii="Cambria Math" w:hAnsi="Cambria Math"/>
              </w:rPr>
              <m:t>z</m:t>
            </m:r>
          </m:sub>
        </m:sSub>
        <m:r>
          <w:rPr>
            <w:rFonts w:ascii="Cambria Math" w:hAnsi="Cambria Math"/>
          </w:rPr>
          <m:t>y</m:t>
        </m:r>
      </m:oMath>
      <w:r>
        <w:t>, 7 log</w:t>
      </w:r>
      <m:oMath>
        <m:sSub>
          <m:sSubPr>
            <m:ctrlPr>
              <w:rPr>
                <w:rFonts w:ascii="Cambria Math" w:hAnsi="Cambria Math"/>
              </w:rPr>
            </m:ctrlPr>
          </m:sSubPr>
          <m:e/>
          <m:sub>
            <m:r>
              <w:rPr>
                <w:rFonts w:ascii="Cambria Math" w:hAnsi="Cambria Math"/>
              </w:rPr>
              <m:t>x</m:t>
            </m:r>
          </m:sub>
        </m:sSub>
        <m:r>
          <w:rPr>
            <w:rFonts w:ascii="Cambria Math" w:hAnsi="Cambria Math"/>
          </w:rPr>
          <m:t>z</m:t>
        </m:r>
      </m:oMath>
      <w:r>
        <w:t xml:space="preserve"> are in A.P. with common difference </w:t>
      </w:r>
      <m:oMath>
        <m:f>
          <m:fPr>
            <m:ctrlPr>
              <w:rPr>
                <w:rFonts w:ascii="Cambria Math" w:hAnsi="Cambria Math"/>
              </w:rPr>
            </m:ctrlPr>
          </m:fPr>
          <m:num>
            <m:r>
              <w:rPr>
                <w:rFonts w:ascii="Cambria Math" w:hAnsi="Cambria Math"/>
              </w:rPr>
              <m:t>1</m:t>
            </m:r>
          </m:num>
          <m:den>
            <m:r>
              <w:rPr>
                <w:rFonts w:ascii="Cambria Math" w:hAnsi="Cambria Math"/>
              </w:rPr>
              <m:t>2</m:t>
            </m:r>
          </m:den>
        </m:f>
      </m:oMath>
      <w:r>
        <w:t>. Then r-p-q is equal to</w:t>
      </w:r>
    </w:p>
    <w:p w14:paraId="1C6E9A1A" w14:textId="77777777" w:rsidR="00522952" w:rsidRDefault="00000000">
      <w:r>
        <w:lastRenderedPageBreak/>
        <w:tab/>
      </w:r>
      <w:r>
        <w:tab/>
      </w:r>
      <w:r>
        <w:tab/>
      </w:r>
      <w:r>
        <w:tab/>
      </w:r>
      <w:r>
        <w:rPr>
          <w:b/>
        </w:rPr>
        <w:t>[JEE Main 2023 (Online) 24th January Morning Shift]</w:t>
      </w:r>
    </w:p>
    <w:p w14:paraId="5A1A9748" w14:textId="77777777" w:rsidR="00522952" w:rsidRDefault="00000000">
      <w:r>
        <w:rPr>
          <w:b/>
        </w:rPr>
        <w:t xml:space="preserve">A) </w:t>
      </w:r>
      <w:r>
        <w:t>12</w:t>
      </w:r>
    </w:p>
    <w:p w14:paraId="492A9C11" w14:textId="77777777" w:rsidR="00522952" w:rsidRDefault="00000000">
      <w:r>
        <w:rPr>
          <w:b/>
        </w:rPr>
        <w:t xml:space="preserve">B) </w:t>
      </w:r>
      <m:oMath>
        <m:r>
          <w:rPr>
            <w:rFonts w:ascii="Cambria Math" w:hAnsi="Cambria Math"/>
          </w:rPr>
          <m:t>-</m:t>
        </m:r>
      </m:oMath>
      <w:r>
        <w:t>6</w:t>
      </w:r>
    </w:p>
    <w:p w14:paraId="02B21C22" w14:textId="77777777" w:rsidR="00522952" w:rsidRDefault="00000000">
      <w:r>
        <w:rPr>
          <w:b/>
        </w:rPr>
        <w:t xml:space="preserve">C) </w:t>
      </w:r>
      <w:r>
        <w:t>6</w:t>
      </w:r>
    </w:p>
    <w:p w14:paraId="05EE03AB" w14:textId="77777777" w:rsidR="00522952" w:rsidRDefault="00000000">
      <w:r>
        <w:rPr>
          <w:b/>
        </w:rPr>
        <w:t xml:space="preserve">D) </w:t>
      </w:r>
      <w:r>
        <w:t>2</w:t>
      </w:r>
    </w:p>
    <w:p w14:paraId="170F7D42" w14:textId="77777777" w:rsidR="00522952" w:rsidRDefault="00000000">
      <w:r>
        <w:rPr>
          <w:b/>
        </w:rPr>
        <w:t xml:space="preserve">22) </w:t>
      </w:r>
      <w:r>
        <w:t xml:space="preserve">If </w:t>
      </w:r>
      <m:oMath>
        <m:f>
          <m:fPr>
            <m:ctrlPr>
              <w:rPr>
                <w:rFonts w:ascii="Cambria Math" w:hAnsi="Cambria Math"/>
              </w:rPr>
            </m:ctrlPr>
          </m:fPr>
          <m:num>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+...uptonterms</m:t>
            </m:r>
          </m:num>
          <m:den>
            <m:r>
              <w:rPr>
                <w:rFonts w:ascii="Cambria Math" w:hAnsi="Cambria Math"/>
              </w:rPr>
              <m:t>1.3+2.5+3.7+...uptonterms</m:t>
            </m:r>
          </m:den>
        </m:f>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5</m:t>
            </m:r>
          </m:den>
        </m:f>
      </m:oMath>
      <w:r>
        <w:t xml:space="preserve">, then the value of </w:t>
      </w:r>
      <m:oMath>
        <m:r>
          <w:rPr>
            <w:rFonts w:ascii="Cambria Math" w:hAnsi="Cambria Math"/>
          </w:rPr>
          <m:t>n</m:t>
        </m:r>
      </m:oMath>
      <w:r>
        <w:t xml:space="preserve"> is</w:t>
      </w:r>
    </w:p>
    <w:p w14:paraId="4845180C" w14:textId="77777777" w:rsidR="00522952" w:rsidRDefault="00000000">
      <w:r>
        <w:tab/>
      </w:r>
      <w:r>
        <w:tab/>
      </w:r>
      <w:r>
        <w:tab/>
      </w:r>
      <w:r>
        <w:tab/>
      </w:r>
      <w:r>
        <w:rPr>
          <w:b/>
        </w:rPr>
        <w:t>[JEE Main 2023 (Online) 24th January Evening Shift]</w:t>
      </w:r>
    </w:p>
    <w:p w14:paraId="1DB84F1A" w14:textId="77777777" w:rsidR="00522952" w:rsidRDefault="00000000">
      <w:r>
        <w:rPr>
          <w:b/>
        </w:rPr>
        <w:t xml:space="preserve">23) </w:t>
      </w:r>
      <w:r>
        <w:t xml:space="preserve">For the two positive numbers </w:t>
      </w:r>
      <m:oMath>
        <m:r>
          <w:rPr>
            <w:rFonts w:ascii="Cambria Math" w:hAnsi="Cambria Math"/>
          </w:rPr>
          <m:t>a,b,</m:t>
        </m:r>
      </m:oMath>
      <w:r>
        <w:t xml:space="preserve"> if </w:t>
      </w:r>
      <m:oMath>
        <m:r>
          <w:rPr>
            <w:rFonts w:ascii="Cambria Math" w:hAnsi="Cambria Math"/>
          </w:rPr>
          <m:t>a,b</m:t>
        </m:r>
      </m:oMath>
      <w:r>
        <w:t xml:space="preserve"> and </w:t>
      </w:r>
      <m:oMath>
        <m:f>
          <m:fPr>
            <m:ctrlPr>
              <w:rPr>
                <w:rFonts w:ascii="Cambria Math" w:hAnsi="Cambria Math"/>
              </w:rPr>
            </m:ctrlPr>
          </m:fPr>
          <m:num>
            <m:r>
              <w:rPr>
                <w:rFonts w:ascii="Cambria Math" w:hAnsi="Cambria Math"/>
              </w:rPr>
              <m:t>1</m:t>
            </m:r>
          </m:num>
          <m:den>
            <m:r>
              <w:rPr>
                <w:rFonts w:ascii="Cambria Math" w:hAnsi="Cambria Math"/>
              </w:rPr>
              <m:t>18</m:t>
            </m:r>
          </m:den>
        </m:f>
      </m:oMath>
      <w:r>
        <w:t xml:space="preserve"> are in a geometric progression, while </w:t>
      </w:r>
      <m:oMath>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,10</m:t>
        </m:r>
      </m:oMath>
      <w:r>
        <w:t xml:space="preserve"> and </w:t>
      </w:r>
      <m:oMath>
        <m:f>
          <m:fPr>
            <m:ctrlPr>
              <w:rPr>
                <w:rFonts w:ascii="Cambria Math" w:hAnsi="Cambria Math"/>
              </w:rPr>
            </m:ctrlPr>
          </m:fPr>
          <m:num>
            <m:r>
              <w:rPr>
                <w:rFonts w:ascii="Cambria Math" w:hAnsi="Cambria Math"/>
              </w:rPr>
              <m:t>1</m:t>
            </m:r>
          </m:num>
          <m:den>
            <m:r>
              <w:rPr>
                <w:rFonts w:ascii="Cambria Math" w:hAnsi="Cambria Math"/>
              </w:rPr>
              <m:t>b</m:t>
            </m:r>
          </m:den>
        </m:f>
      </m:oMath>
      <w:r>
        <w:t xml:space="preserve"> are in an arithmetic progression, then </w:t>
      </w:r>
      <m:oMath>
        <m:r>
          <w:rPr>
            <w:rFonts w:ascii="Cambria Math" w:hAnsi="Cambria Math"/>
          </w:rPr>
          <m:t>16a+12b</m:t>
        </m:r>
      </m:oMath>
      <w:r>
        <w:t xml:space="preserve"> is equal to _________.</w:t>
      </w:r>
    </w:p>
    <w:p w14:paraId="42BF6639" w14:textId="77777777" w:rsidR="00522952" w:rsidRDefault="00000000">
      <w:r>
        <w:tab/>
      </w:r>
      <w:r>
        <w:tab/>
      </w:r>
      <w:r>
        <w:tab/>
      </w:r>
      <w:r>
        <w:tab/>
      </w:r>
      <w:r>
        <w:rPr>
          <w:b/>
        </w:rPr>
        <w:t>[JEE Main 2023 (Online) 25th January Evening Shift]</w:t>
      </w:r>
    </w:p>
    <w:p w14:paraId="43C16103" w14:textId="77777777" w:rsidR="00522952" w:rsidRDefault="00000000">
      <w:r>
        <w:rPr>
          <w:b/>
        </w:rPr>
        <w:t xml:space="preserve">24)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oMath>
      <w:r>
        <w:t xml:space="preserve"> be a </w:t>
      </w:r>
      <m:oMath>
        <m:r>
          <w:rPr>
            <w:rFonts w:ascii="Cambria Math" w:hAnsi="Cambria Math"/>
          </w:rPr>
          <m:t>GP</m:t>
        </m:r>
      </m:oMath>
      <w:r>
        <w:t xml:space="preserve"> of increasing positive numbers. If the product of fourth and sixth terms is 9 and the sum of fifth and seventh terms is 24, then </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4</m:t>
            </m:r>
          </m:sub>
        </m:sSub>
        <m:sSub>
          <m:sSubPr>
            <m:ctrlPr>
              <w:rPr>
                <w:rFonts w:ascii="Cambria Math" w:hAnsi="Cambria Math"/>
              </w:rPr>
            </m:ctrlPr>
          </m:sSubPr>
          <m:e>
            <m:r>
              <w:rPr>
                <w:rFonts w:ascii="Cambria Math" w:hAnsi="Cambria Math"/>
              </w:rPr>
              <m:t>a</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m:t>
            </m:r>
          </m:sub>
        </m:sSub>
      </m:oMath>
      <w:r>
        <w:t xml:space="preserve"> is equal to __________.</w:t>
      </w:r>
    </w:p>
    <w:p w14:paraId="6CB394CB" w14:textId="77777777" w:rsidR="00522952" w:rsidRDefault="00000000">
      <w:r>
        <w:tab/>
      </w:r>
      <w:r>
        <w:tab/>
      </w:r>
      <w:r>
        <w:tab/>
      </w:r>
      <w:r>
        <w:tab/>
      </w:r>
      <w:r>
        <w:rPr>
          <w:b/>
        </w:rPr>
        <w:t>[JEE Main 2023 (Online) 29th January Morning Shift]</w:t>
      </w:r>
    </w:p>
    <w:p w14:paraId="40600E61" w14:textId="77777777" w:rsidR="00522952" w:rsidRDefault="00000000">
      <w:r>
        <w:rPr>
          <w:b/>
        </w:rPr>
        <w:t xml:space="preserve">25) </w:t>
      </w:r>
      <w:r>
        <w:t xml:space="preserve">Let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oMath>
      <w:r>
        <w:t xml:space="preserve"> and </w:t>
      </w:r>
      <m:oMath>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},k∈N</m:t>
        </m:r>
      </m:oMath>
      <w:r>
        <w:t xml:space="preserve">, be two G.P.s with common ratios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respectively such that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=4</m:t>
        </m:r>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Let </w:t>
      </w:r>
      <m:oMath>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k</m:t>
            </m:r>
          </m:sub>
        </m:sSub>
        <m:r>
          <w:rPr>
            <w:rFonts w:ascii="Cambria Math" w:hAnsi="Cambria Math"/>
          </w:rPr>
          <m:t>,k∈N</m:t>
        </m:r>
      </m:oMath>
      <w:r>
        <w:t xml:space="preserve">. If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=5</m:t>
        </m:r>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13</m:t>
            </m:r>
          </m:num>
          <m:den>
            <m:r>
              <w:rPr>
                <w:rFonts w:ascii="Cambria Math" w:hAnsi="Cambria Math"/>
              </w:rPr>
              <m:t>4</m:t>
            </m:r>
          </m:den>
        </m:f>
      </m:oMath>
      <w:r>
        <w:t xml:space="preserve"> then </w:t>
      </w:r>
      <m:oMath>
        <m:nary>
          <m:naryPr>
            <m:chr m:val="∑"/>
            <m:limLoc m:val="undOvr"/>
            <m:grow m:val="1"/>
            <m:ctrlPr>
              <w:rPr>
                <w:rFonts w:ascii="Cambria Math" w:hAnsi="Cambria Math"/>
              </w:rPr>
            </m:ctrlPr>
          </m:naryPr>
          <m:sub>
            <m:r>
              <w:rPr>
                <w:rFonts w:ascii="Cambria Math" w:hAnsi="Cambria Math"/>
              </w:rPr>
              <m:t>k=1</m:t>
            </m:r>
          </m:sub>
          <m:sup>
            <m:r>
              <m:rPr>
                <m:sty m:val="p"/>
              </m:rPr>
              <w:rPr>
                <w:rFonts w:ascii="Cambria Math" w:hAnsi="Cambria Math"/>
              </w:rPr>
              <m:t>∞</m:t>
            </m:r>
          </m:sup>
          <m:e>
            <m:sSub>
              <m:sSubPr>
                <m:ctrlPr>
                  <w:rPr>
                    <w:rFonts w:ascii="Cambria Math" w:hAnsi="Cambria Math"/>
                  </w:rPr>
                </m:ctrlPr>
              </m:sSubPr>
              <m:e>
                <m:r>
                  <w:rPr>
                    <w:rFonts w:ascii="Cambria Math" w:hAnsi="Cambria Math"/>
                  </w:rPr>
                  <m:t>c</m:t>
                </m:r>
              </m:e>
              <m:sub>
                <m:r>
                  <w:rPr>
                    <w:rFonts w:ascii="Cambria Math" w:hAnsi="Cambria Math"/>
                  </w:rPr>
                  <m:t>k</m:t>
                </m:r>
              </m:sub>
            </m:sSub>
            <m:r>
              <w:rPr>
                <w:rFonts w:ascii="Cambria Math" w:hAnsi="Cambria Math"/>
              </w:rPr>
              <m:t>-(12</m:t>
            </m:r>
            <m:sSub>
              <m:sSubPr>
                <m:ctrlPr>
                  <w:rPr>
                    <w:rFonts w:ascii="Cambria Math" w:hAnsi="Cambria Math"/>
                  </w:rPr>
                </m:ctrlPr>
              </m:sSubPr>
              <m:e>
                <m:r>
                  <w:rPr>
                    <w:rFonts w:ascii="Cambria Math" w:hAnsi="Cambria Math"/>
                  </w:rPr>
                  <m:t>a</m:t>
                </m:r>
              </m:e>
              <m:sub>
                <m:r>
                  <w:rPr>
                    <w:rFonts w:ascii="Cambria Math" w:hAnsi="Cambria Math"/>
                  </w:rPr>
                  <m:t>6</m:t>
                </m:r>
              </m:sub>
            </m:sSub>
            <m:r>
              <w:rPr>
                <w:rFonts w:ascii="Cambria Math" w:hAnsi="Cambria Math"/>
              </w:rPr>
              <m:t>+8</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m:t>
            </m:r>
          </m:e>
        </m:nary>
      </m:oMath>
      <w:r>
        <w:t xml:space="preserve"> is equal to __________.</w:t>
      </w:r>
    </w:p>
    <w:p w14:paraId="401488F6" w14:textId="77777777" w:rsidR="00522952" w:rsidRDefault="00000000">
      <w:r>
        <w:tab/>
      </w:r>
      <w:r>
        <w:tab/>
      </w:r>
      <w:r>
        <w:tab/>
      </w:r>
      <w:r>
        <w:tab/>
      </w:r>
      <w:r>
        <w:rPr>
          <w:b/>
        </w:rPr>
        <w:t>[JEE Main 2023 (Online) 29th January Evening Shift]</w:t>
      </w:r>
    </w:p>
    <w:p w14:paraId="6ED72A85" w14:textId="77777777" w:rsidR="00522952" w:rsidRDefault="00000000">
      <w:r>
        <w:rPr>
          <w:b/>
        </w:rPr>
        <w:t xml:space="preserve">26)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+(n-1),</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r>
          <m:rPr>
            <m:sty m:val="p"/>
          </m:rPr>
          <w:rPr>
            <w:rFonts w:ascii="Cambria Math" w:hAnsi="Cambria Math"/>
          </w:rPr>
          <m:t>∀</m:t>
        </m:r>
        <m:r>
          <w:rPr>
            <w:rFonts w:ascii="Cambria Math" w:hAnsi="Cambria Math"/>
          </w:rPr>
          <m:t>n≥2</m:t>
        </m:r>
      </m:oMath>
      <w:r>
        <w:t xml:space="preserve">. If </w:t>
      </w:r>
      <m:oMath>
        <m:r>
          <w:rPr>
            <w:rFonts w:ascii="Cambria Math" w:hAnsi="Cambria Math"/>
          </w:rPr>
          <m:t>S=</m:t>
        </m:r>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10</m:t>
            </m:r>
          </m:sup>
          <m:e>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n</m:t>
                    </m:r>
                  </m:sub>
                </m:sSub>
              </m:num>
              <m:den>
                <m:sSup>
                  <m:sSupPr>
                    <m:ctrlPr>
                      <w:rPr>
                        <w:rFonts w:ascii="Cambria Math" w:hAnsi="Cambria Math"/>
                      </w:rPr>
                    </m:ctrlPr>
                  </m:sSupPr>
                  <m:e>
                    <m:r>
                      <w:rPr>
                        <w:rFonts w:ascii="Cambria Math" w:hAnsi="Cambria Math"/>
                      </w:rPr>
                      <m:t>2</m:t>
                    </m:r>
                  </m:e>
                  <m:sup>
                    <m:r>
                      <w:rPr>
                        <w:rFonts w:ascii="Cambria Math" w:hAnsi="Cambria Math"/>
                      </w:rPr>
                      <m:t>n</m:t>
                    </m:r>
                  </m:sup>
                </m:sSup>
              </m:den>
            </m:f>
          </m:e>
        </m:nary>
      </m:oMath>
      <w:r>
        <w:t xml:space="preserve"> and </w:t>
      </w:r>
      <m:oMath>
        <m:r>
          <w:rPr>
            <w:rFonts w:ascii="Cambria Math" w:hAnsi="Cambria Math"/>
          </w:rPr>
          <m:t>T=</m:t>
        </m:r>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8</m:t>
            </m:r>
          </m:sup>
          <m:e>
            <m:f>
              <m:fPr>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2</m:t>
                    </m:r>
                  </m:e>
                  <m:sup>
                    <m:r>
                      <w:rPr>
                        <w:rFonts w:ascii="Cambria Math" w:hAnsi="Cambria Math"/>
                      </w:rPr>
                      <m:t>n-1</m:t>
                    </m:r>
                  </m:sup>
                </m:sSup>
              </m:den>
            </m:f>
          </m:e>
        </m:nary>
      </m:oMath>
      <w:r>
        <w:t xml:space="preserve">, then </w:t>
      </w:r>
      <m:oMath>
        <m:sSup>
          <m:sSupPr>
            <m:ctrlPr>
              <w:rPr>
                <w:rFonts w:ascii="Cambria Math" w:hAnsi="Cambria Math"/>
              </w:rPr>
            </m:ctrlPr>
          </m:sSupPr>
          <m:e>
            <m:r>
              <w:rPr>
                <w:rFonts w:ascii="Cambria Math" w:hAnsi="Cambria Math"/>
              </w:rPr>
              <m:t>2</m:t>
            </m:r>
          </m:e>
          <m:sup>
            <m:r>
              <w:rPr>
                <w:rFonts w:ascii="Cambria Math" w:hAnsi="Cambria Math"/>
              </w:rPr>
              <m:t>7</m:t>
            </m:r>
          </m:sup>
        </m:sSup>
        <m:r>
          <w:rPr>
            <w:rFonts w:ascii="Cambria Math" w:hAnsi="Cambria Math"/>
          </w:rPr>
          <m:t>(2S-T)</m:t>
        </m:r>
      </m:oMath>
      <w:r>
        <w:t xml:space="preserve"> is equal to ____________.</w:t>
      </w:r>
    </w:p>
    <w:p w14:paraId="4F871266" w14:textId="77777777" w:rsidR="00522952" w:rsidRDefault="00000000">
      <w:r>
        <w:tab/>
      </w:r>
      <w:r>
        <w:tab/>
      </w:r>
      <w:r>
        <w:tab/>
      </w:r>
      <w:r>
        <w:tab/>
      </w:r>
      <w:r>
        <w:rPr>
          <w:b/>
        </w:rPr>
        <w:t>[JEE Main 2023 (Online) 29th January Evening Shift]</w:t>
      </w:r>
    </w:p>
    <w:p w14:paraId="0BD9A40E" w14:textId="77777777" w:rsidR="00522952" w:rsidRDefault="00000000">
      <w:r>
        <w:rPr>
          <w:b/>
        </w:rPr>
        <w:t xml:space="preserve">27) </w:t>
      </w:r>
      <w:r>
        <w:t xml:space="preserve">Let </w:t>
      </w:r>
      <m:oMath>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nary>
        <m:f>
          <m:fPr>
            <m:ctrlPr>
              <w:rPr>
                <w:rFonts w:ascii="Cambria Math" w:hAnsi="Cambria Math"/>
              </w:rPr>
            </m:ctrlPr>
          </m:fPr>
          <m:num>
            <m:sSup>
              <m:sSupPr>
                <m:ctrlPr>
                  <w:rPr>
                    <w:rFonts w:ascii="Cambria Math" w:hAnsi="Cambria Math"/>
                  </w:rPr>
                </m:ctrlPr>
              </m:sSupPr>
              <m:e>
                <m:r>
                  <m:rPr>
                    <m:sty m:val="p"/>
                  </m:rPr>
                  <w:rPr>
                    <w:rFonts w:ascii="Cambria Math" w:hAnsi="Cambria Math"/>
                  </w:rPr>
                  <m:t>n</m:t>
                </m:r>
              </m:e>
              <m:sup>
                <m:r>
                  <w:rPr>
                    <w:rFonts w:ascii="Cambria Math" w:hAnsi="Cambria Math"/>
                  </w:rPr>
                  <m:t>3</m:t>
                </m:r>
              </m:sup>
            </m:sSup>
            <m:r>
              <w:rPr>
                <w:rFonts w:ascii="Cambria Math" w:hAnsi="Cambria Math"/>
              </w:rPr>
              <m:t>((2</m:t>
            </m:r>
            <m:r>
              <m:rPr>
                <m:sty m:val="p"/>
              </m:rPr>
              <w:rPr>
                <w:rFonts w:ascii="Cambria Math" w:hAnsi="Cambria Math"/>
              </w:rPr>
              <m:t>n</m:t>
            </m:r>
            <m:r>
              <w:rPr>
                <w:rFonts w:ascii="Cambria Math" w:hAnsi="Cambria Math"/>
              </w:rPr>
              <m:t>)!)+(2</m:t>
            </m:r>
            <m:r>
              <m:rPr>
                <m:sty m:val="p"/>
              </m:rPr>
              <w:rPr>
                <w:rFonts w:ascii="Cambria Math" w:hAnsi="Cambria Math"/>
              </w:rPr>
              <m:t>n</m:t>
            </m:r>
            <m:r>
              <w:rPr>
                <w:rFonts w:ascii="Cambria Math" w:hAnsi="Cambria Math"/>
              </w:rPr>
              <m:t>-1)(</m:t>
            </m:r>
            <m:r>
              <m:rPr>
                <m:sty m:val="p"/>
              </m:rPr>
              <w:rPr>
                <w:rFonts w:ascii="Cambria Math" w:hAnsi="Cambria Math"/>
              </w:rPr>
              <m:t>n</m:t>
            </m:r>
            <m:r>
              <w:rPr>
                <w:rFonts w:ascii="Cambria Math" w:hAnsi="Cambria Math"/>
              </w:rPr>
              <m:t>!)</m:t>
            </m:r>
          </m:num>
          <m:den>
            <m:r>
              <w:rPr>
                <w:rFonts w:ascii="Cambria Math" w:hAnsi="Cambria Math"/>
              </w:rPr>
              <m:t>(</m:t>
            </m:r>
            <m:r>
              <m:rPr>
                <m:sty m:val="p"/>
              </m:rPr>
              <w:rPr>
                <w:rFonts w:ascii="Cambria Math" w:hAnsi="Cambria Math"/>
              </w:rPr>
              <m:t>n</m:t>
            </m:r>
            <m:r>
              <w:rPr>
                <w:rFonts w:ascii="Cambria Math" w:hAnsi="Cambria Math"/>
              </w:rPr>
              <m:t>!)((2</m:t>
            </m:r>
            <m:r>
              <m:rPr>
                <m:sty m:val="p"/>
              </m:rPr>
              <w:rPr>
                <w:rFonts w:ascii="Cambria Math" w:hAnsi="Cambria Math"/>
              </w:rPr>
              <m:t>n</m:t>
            </m:r>
            <m:r>
              <w:rPr>
                <w:rFonts w:ascii="Cambria Math" w:hAnsi="Cambria Math"/>
              </w:rPr>
              <m:t>)!)</m:t>
            </m:r>
          </m:den>
        </m:f>
        <m:r>
          <w:rPr>
            <w:rFonts w:ascii="Cambria Math" w:hAnsi="Cambria Math"/>
          </w:rPr>
          <m:t>=</m:t>
        </m:r>
        <m:r>
          <m:rPr>
            <m:sty m:val="p"/>
          </m:rPr>
          <w:rPr>
            <w:rFonts w:ascii="Cambria Math" w:hAnsi="Cambria Math"/>
          </w:rPr>
          <m:t>ae</m:t>
        </m:r>
        <m:r>
          <w:rPr>
            <w:rFonts w:ascii="Cambria Math" w:hAnsi="Cambria Math"/>
          </w:rPr>
          <m:t>+</m:t>
        </m:r>
        <m:f>
          <m:fPr>
            <m:ctrlPr>
              <w:rPr>
                <w:rFonts w:ascii="Cambria Math" w:hAnsi="Cambria Math"/>
              </w:rPr>
            </m:ctrlPr>
          </m:fPr>
          <m:num>
            <m:r>
              <m:rPr>
                <m:sty m:val="p"/>
              </m:rPr>
              <w:rPr>
                <w:rFonts w:ascii="Cambria Math" w:hAnsi="Cambria Math"/>
              </w:rPr>
              <m:t>b</m:t>
            </m:r>
          </m:num>
          <m:den>
            <m:r>
              <m:rPr>
                <m:sty m:val="p"/>
              </m:rPr>
              <w:rPr>
                <w:rFonts w:ascii="Cambria Math" w:hAnsi="Cambria Math"/>
              </w:rPr>
              <m:t>e</m:t>
            </m:r>
          </m:den>
        </m:f>
        <m:r>
          <w:rPr>
            <w:rFonts w:ascii="Cambria Math" w:hAnsi="Cambria Math"/>
          </w:rPr>
          <m:t>+</m:t>
        </m:r>
        <m:r>
          <m:rPr>
            <m:sty m:val="p"/>
          </m:rPr>
          <w:rPr>
            <w:rFonts w:ascii="Cambria Math" w:hAnsi="Cambria Math"/>
          </w:rPr>
          <m:t>c</m:t>
        </m:r>
      </m:oMath>
      <w:r>
        <w:t xml:space="preserve">, where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c</m:t>
        </m:r>
        <m:r>
          <w:rPr>
            <w:rFonts w:ascii="Cambria Math" w:hAnsi="Cambria Math"/>
          </w:rPr>
          <m:t>∈</m:t>
        </m:r>
        <m:r>
          <m:rPr>
            <m:scr m:val="double-struck"/>
            <m:sty m:val="p"/>
          </m:rPr>
          <w:rPr>
            <w:rFonts w:ascii="Cambria Math" w:hAnsi="Cambria Math"/>
          </w:rPr>
          <m:t>Z</m:t>
        </m:r>
      </m:oMath>
      <w:r>
        <w:t xml:space="preserve"> and </w:t>
      </w:r>
      <m:oMath>
        <m:r>
          <w:rPr>
            <w:rFonts w:ascii="Cambria Math" w:hAnsi="Cambria Math"/>
          </w:rPr>
          <m:t>e=</m:t>
        </m:r>
        <m:nary>
          <m:naryPr>
            <m:chr m:val="∑"/>
            <m:limLoc m:val="undOvr"/>
            <m:grow m:val="1"/>
            <m:ctrlPr>
              <w:rPr>
                <w:rFonts w:ascii="Cambria Math" w:hAnsi="Cambria Math"/>
              </w:rPr>
            </m:ctrlPr>
          </m:naryPr>
          <m:sub>
            <m:r>
              <m:rPr>
                <m:sty m:val="p"/>
              </m:rPr>
              <w:rPr>
                <w:rFonts w:ascii="Cambria Math" w:hAnsi="Cambria Math"/>
              </w:rPr>
              <m:t>n</m:t>
            </m:r>
            <m:r>
              <w:rPr>
                <w:rFonts w:ascii="Cambria Math" w:hAnsi="Cambria Math"/>
              </w:rPr>
              <m:t>=0</m:t>
            </m:r>
          </m:sub>
          <m:sup>
            <m:r>
              <m:rPr>
                <m:sty m:val="p"/>
              </m:rPr>
              <w:rPr>
                <w:rFonts w:ascii="Cambria Math" w:hAnsi="Cambria Math"/>
              </w:rPr>
              <m:t>∞</m:t>
            </m:r>
          </m:sup>
          <m:e/>
        </m:nary>
        <m:f>
          <m:fPr>
            <m:ctrlPr>
              <w:rPr>
                <w:rFonts w:ascii="Cambria Math" w:hAnsi="Cambria Math"/>
              </w:rPr>
            </m:ctrlPr>
          </m:fPr>
          <m:num>
            <m:r>
              <w:rPr>
                <w:rFonts w:ascii="Cambria Math" w:hAnsi="Cambria Math"/>
              </w:rPr>
              <m:t>1</m:t>
            </m:r>
          </m:num>
          <m:den>
            <m:r>
              <m:rPr>
                <m:sty m:val="p"/>
              </m:rPr>
              <w:rPr>
                <w:rFonts w:ascii="Cambria Math" w:hAnsi="Cambria Math"/>
              </w:rPr>
              <m:t>n</m:t>
            </m:r>
            <m:r>
              <w:rPr>
                <w:rFonts w:ascii="Cambria Math" w:hAnsi="Cambria Math"/>
              </w:rPr>
              <m:t>!</m:t>
            </m:r>
          </m:den>
        </m:f>
      </m:oMath>
      <w:r>
        <w:t xml:space="preserve"> Then </w:t>
      </w:r>
      <m:oMath>
        <m:sSup>
          <m:sSupPr>
            <m:ctrlPr>
              <w:rPr>
                <w:rFonts w:ascii="Cambria Math" w:hAnsi="Cambria Math"/>
              </w:rPr>
            </m:ctrlPr>
          </m:sSupPr>
          <m:e>
            <m:r>
              <m:rPr>
                <m:sty m:val="p"/>
              </m:rPr>
              <w:rPr>
                <w:rFonts w:ascii="Cambria Math" w:hAnsi="Cambria Math"/>
              </w:rPr>
              <m:t>a</m:t>
            </m:r>
          </m:e>
          <m:sup>
            <m:r>
              <w:rPr>
                <w:rFonts w:ascii="Cambria Math" w:hAnsi="Cambria Math"/>
              </w:rPr>
              <m:t>2</m:t>
            </m:r>
          </m:sup>
        </m:sSup>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c</m:t>
        </m:r>
      </m:oMath>
      <w:r>
        <w:t xml:space="preserve"> is equal to ____________.</w:t>
      </w:r>
    </w:p>
    <w:p w14:paraId="37776E20" w14:textId="77777777" w:rsidR="00522952" w:rsidRDefault="00000000">
      <w:r>
        <w:tab/>
      </w:r>
      <w:r>
        <w:tab/>
      </w:r>
      <w:r>
        <w:tab/>
      </w:r>
      <w:r>
        <w:tab/>
      </w:r>
      <w:r>
        <w:rPr>
          <w:b/>
        </w:rPr>
        <w:t>[JEE Main 2023 (Online) 30th January Morning Shift]</w:t>
      </w:r>
    </w:p>
    <w:p w14:paraId="7BC88E93" w14:textId="77777777" w:rsidR="00522952" w:rsidRDefault="00000000">
      <w:r>
        <w:rPr>
          <w:b/>
        </w:rPr>
        <w:t>MCQ Single AnswerNumerical Question</w:t>
      </w:r>
    </w:p>
    <w:p w14:paraId="58128C25" w14:textId="77777777" w:rsidR="00522952" w:rsidRDefault="00000000">
      <w:r>
        <w:rPr>
          <w:b/>
        </w:rPr>
        <w:t xml:space="preserve">28) </w:t>
      </w:r>
      <w:r>
        <w:t xml:space="preserve">If </w:t>
      </w: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-16n+15</m:t>
            </m:r>
          </m:den>
        </m:f>
      </m:oMath>
      <w:r>
        <w:t xml:space="preserve">, then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25</m:t>
            </m:r>
          </m:sub>
        </m:sSub>
      </m:oMath>
      <w:r>
        <w:t xml:space="preserve"> is equal to :</w:t>
      </w:r>
    </w:p>
    <w:p w14:paraId="5A975343" w14:textId="77777777" w:rsidR="00522952" w:rsidRDefault="00000000">
      <w:r>
        <w:lastRenderedPageBreak/>
        <w:tab/>
      </w:r>
      <w:r>
        <w:tab/>
      </w:r>
      <w:r>
        <w:tab/>
      </w:r>
      <w:r>
        <w:tab/>
      </w:r>
      <w:r>
        <w:rPr>
          <w:b/>
        </w:rPr>
        <w:t>[JEE Main 2023 (Online) 30th January Morning Shift]</w:t>
      </w:r>
    </w:p>
    <w:p w14:paraId="7A6219C9" w14:textId="77777777" w:rsidR="00522952" w:rsidRDefault="00000000">
      <w:r>
        <w:rPr>
          <w:b/>
        </w:rPr>
        <w:t xml:space="preserve">A) </w:t>
      </w:r>
      <m:oMath>
        <m:f>
          <m:fPr>
            <m:ctrlPr>
              <w:rPr>
                <w:rFonts w:ascii="Cambria Math" w:hAnsi="Cambria Math"/>
              </w:rPr>
            </m:ctrlPr>
          </m:fPr>
          <m:num>
            <m:r>
              <w:rPr>
                <w:rFonts w:ascii="Cambria Math" w:hAnsi="Cambria Math"/>
              </w:rPr>
              <m:t>51</m:t>
            </m:r>
          </m:num>
          <m:den>
            <m:r>
              <w:rPr>
                <w:rFonts w:ascii="Cambria Math" w:hAnsi="Cambria Math"/>
              </w:rPr>
              <m:t>144</m:t>
            </m:r>
          </m:den>
        </m:f>
      </m:oMath>
    </w:p>
    <w:p w14:paraId="20843C2B" w14:textId="77777777" w:rsidR="00522952" w:rsidRDefault="00000000">
      <w:r>
        <w:rPr>
          <w:b/>
        </w:rPr>
        <w:t xml:space="preserve">B) </w:t>
      </w:r>
      <m:oMath>
        <m:f>
          <m:fPr>
            <m:ctrlPr>
              <w:rPr>
                <w:rFonts w:ascii="Cambria Math" w:hAnsi="Cambria Math"/>
              </w:rPr>
            </m:ctrlPr>
          </m:fPr>
          <m:num>
            <m:r>
              <w:rPr>
                <w:rFonts w:ascii="Cambria Math" w:hAnsi="Cambria Math"/>
              </w:rPr>
              <m:t>49</m:t>
            </m:r>
          </m:num>
          <m:den>
            <m:r>
              <w:rPr>
                <w:rFonts w:ascii="Cambria Math" w:hAnsi="Cambria Math"/>
              </w:rPr>
              <m:t>138</m:t>
            </m:r>
          </m:den>
        </m:f>
      </m:oMath>
    </w:p>
    <w:p w14:paraId="0C04F2C0" w14:textId="77777777" w:rsidR="00522952" w:rsidRDefault="00000000">
      <w:r>
        <w:rPr>
          <w:b/>
        </w:rPr>
        <w:t xml:space="preserve">C) </w:t>
      </w:r>
      <m:oMath>
        <m:f>
          <m:fPr>
            <m:ctrlPr>
              <w:rPr>
                <w:rFonts w:ascii="Cambria Math" w:hAnsi="Cambria Math"/>
              </w:rPr>
            </m:ctrlPr>
          </m:fPr>
          <m:num>
            <m:r>
              <w:rPr>
                <w:rFonts w:ascii="Cambria Math" w:hAnsi="Cambria Math"/>
              </w:rPr>
              <m:t>50</m:t>
            </m:r>
          </m:num>
          <m:den>
            <m:r>
              <w:rPr>
                <w:rFonts w:ascii="Cambria Math" w:hAnsi="Cambria Math"/>
              </w:rPr>
              <m:t>141</m:t>
            </m:r>
          </m:den>
        </m:f>
      </m:oMath>
    </w:p>
    <w:p w14:paraId="34E15AE9" w14:textId="77777777" w:rsidR="00522952" w:rsidRDefault="00000000">
      <w:r>
        <w:rPr>
          <w:b/>
        </w:rPr>
        <w:t xml:space="preserve">D) </w:t>
      </w:r>
      <m:oMath>
        <m:f>
          <m:fPr>
            <m:ctrlPr>
              <w:rPr>
                <w:rFonts w:ascii="Cambria Math" w:hAnsi="Cambria Math"/>
              </w:rPr>
            </m:ctrlPr>
          </m:fPr>
          <m:num>
            <m:r>
              <w:rPr>
                <w:rFonts w:ascii="Cambria Math" w:hAnsi="Cambria Math"/>
              </w:rPr>
              <m:t>52</m:t>
            </m:r>
          </m:num>
          <m:den>
            <m:r>
              <w:rPr>
                <w:rFonts w:ascii="Cambria Math" w:hAnsi="Cambria Math"/>
              </w:rPr>
              <m:t>147</m:t>
            </m:r>
          </m:den>
        </m:f>
      </m:oMath>
    </w:p>
    <w:p w14:paraId="44696819" w14:textId="77777777" w:rsidR="00522952" w:rsidRDefault="00000000">
      <w:r>
        <w:rPr>
          <w:b/>
        </w:rPr>
        <w:t xml:space="preserve">29) </w:t>
      </w:r>
      <w:r>
        <w:t xml:space="preserve">The </w:t>
      </w:r>
      <m:oMath>
        <m:sSup>
          <m:sSupPr>
            <m:ctrlPr>
              <w:rPr>
                <w:rFonts w:ascii="Cambria Math" w:hAnsi="Cambria Math"/>
              </w:rPr>
            </m:ctrlPr>
          </m:sSupPr>
          <m:e>
            <m:r>
              <w:rPr>
                <w:rFonts w:ascii="Cambria Math" w:hAnsi="Cambria Math"/>
              </w:rPr>
              <m:t>8</m:t>
            </m:r>
          </m:e>
          <m:sup>
            <m:r>
              <m:rPr>
                <m:nor/>
              </m:rPr>
              <m:t>th</m:t>
            </m:r>
          </m:sup>
        </m:sSup>
      </m:oMath>
      <w:r>
        <w:t xml:space="preserve"> common term of the series</w:t>
      </w:r>
      <w:r>
        <w:br/>
      </w:r>
      <w:r>
        <w:br/>
      </w:r>
      <w:r>
        <w:br/>
      </w:r>
      <m:oMathPara>
        <m:oMath>
          <m:m>
            <m:mPr>
              <m:plcHide m:val="1"/>
              <m:mcs>
                <m:mc>
                  <m:mcPr>
                    <m:count m:val="2"/>
                    <m:mcJc m:val="center"/>
                  </m:mcPr>
                </m:mc>
              </m:mcs>
              <m:ctrlPr>
                <w:rPr>
                  <w:rFonts w:ascii="Cambria Math" w:hAnsi="Cambria Math"/>
                </w:rPr>
              </m:ctrlPr>
            </m:mPr>
            <m:mr>
              <m:e/>
              <m:e>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=3+7+11+15+19+…..</m:t>
                </m:r>
              </m:e>
            </m:mr>
            <m:mr>
              <m:e/>
              <m:e/>
            </m:mr>
            <m:mr>
              <m:e/>
              <m:e>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=1+6+11+16+21+…..</m:t>
                </m:r>
              </m:e>
            </m:mr>
          </m:m>
          <m:r>
            <w:br/>
          </m:r>
          <m:r>
            <w:br/>
          </m:r>
          <m:r>
            <w:br/>
            <w:t>is :</w:t>
          </m:r>
        </m:oMath>
      </m:oMathPara>
    </w:p>
    <w:p w14:paraId="1ACB5D8D" w14:textId="77777777" w:rsidR="00522952" w:rsidRDefault="00000000">
      <w:r>
        <w:tab/>
      </w:r>
      <w:r>
        <w:tab/>
      </w:r>
      <w:r>
        <w:tab/>
      </w:r>
      <w:r>
        <w:tab/>
      </w:r>
      <w:r>
        <w:rPr>
          <w:b/>
        </w:rPr>
        <w:t>[JEE Main 2023 (Online) 30th January Evening Shift]</w:t>
      </w:r>
    </w:p>
    <w:p w14:paraId="06D0B53B" w14:textId="77777777" w:rsidR="00522952" w:rsidRDefault="00000000">
      <w:r>
        <w:rPr>
          <w:b/>
        </w:rPr>
        <w:t>MCQ Single AnswerNumerical Question</w:t>
      </w:r>
    </w:p>
    <w:p w14:paraId="0FC54518" w14:textId="77777777" w:rsidR="00522952" w:rsidRDefault="00000000">
      <w:r>
        <w:rPr>
          <w:b/>
        </w:rPr>
        <w:t xml:space="preserve">30) </w:t>
      </w:r>
      <w:r>
        <w:t xml:space="preserve">Let </w:t>
      </w:r>
      <m:oMath>
        <m:r>
          <w:rPr>
            <w:rFonts w:ascii="Cambria Math" w:hAnsi="Cambria Math"/>
          </w:rPr>
          <m:t>a,b,c&gt;1,</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w:r>
        <w:t xml:space="preserve"> and </w:t>
      </w:r>
      <m:oMath>
        <m:sSup>
          <m:sSupPr>
            <m:ctrlPr>
              <w:rPr>
                <w:rFonts w:ascii="Cambria Math" w:hAnsi="Cambria Math"/>
              </w:rPr>
            </m:ctrlPr>
          </m:sSupPr>
          <m:e>
            <m:r>
              <w:rPr>
                <w:rFonts w:ascii="Cambria Math" w:hAnsi="Cambria Math"/>
              </w:rPr>
              <m:t>c</m:t>
            </m:r>
          </m:e>
          <m:sup>
            <m:r>
              <w:rPr>
                <w:rFonts w:ascii="Cambria Math" w:hAnsi="Cambria Math"/>
              </w:rPr>
              <m:t>3</m:t>
            </m:r>
          </m:sup>
        </m:sSup>
      </m:oMath>
      <w:r>
        <w:t xml:space="preserve"> be in A.P., and </w:t>
      </w:r>
      <m:oMath>
        <m:sSub>
          <m:sSubPr>
            <m:ctrlPr>
              <w:rPr>
                <w:rFonts w:ascii="Cambria Math" w:hAnsi="Cambria Math"/>
              </w:rPr>
            </m:ctrlPr>
          </m:sSubPr>
          <m:e>
            <m:r>
              <m:rPr>
                <m:sty m:val="p"/>
              </m:rPr>
              <w:rPr>
                <w:rFonts w:ascii="Cambria Math" w:hAnsi="Cambria Math"/>
              </w:rPr>
              <m:t>log</m:t>
            </m:r>
          </m:e>
          <m:sub>
            <m:r>
              <w:rPr>
                <w:rFonts w:ascii="Cambria Math" w:hAnsi="Cambria Math"/>
              </w:rPr>
              <m:t>a</m:t>
            </m:r>
          </m:sub>
        </m:sSub>
        <m:r>
          <w:rPr>
            <w:rFonts w:ascii="Cambria Math" w:hAnsi="Cambria Math"/>
          </w:rPr>
          <m:t>⁡b,</m:t>
        </m:r>
        <m:sSub>
          <m:sSubPr>
            <m:ctrlPr>
              <w:rPr>
                <w:rFonts w:ascii="Cambria Math" w:hAnsi="Cambria Math"/>
              </w:rPr>
            </m:ctrlPr>
          </m:sSubPr>
          <m:e>
            <m:r>
              <m:rPr>
                <m:sty m:val="p"/>
              </m:rPr>
              <w:rPr>
                <w:rFonts w:ascii="Cambria Math" w:hAnsi="Cambria Math"/>
              </w:rPr>
              <m:t>log</m:t>
            </m:r>
          </m:e>
          <m:sub>
            <m:r>
              <w:rPr>
                <w:rFonts w:ascii="Cambria Math" w:hAnsi="Cambria Math"/>
              </w:rPr>
              <m:t>c</m:t>
            </m:r>
          </m:sub>
        </m:sSub>
        <m:r>
          <w:rPr>
            <w:rFonts w:ascii="Cambria Math" w:hAnsi="Cambria Math"/>
          </w:rPr>
          <m:t>⁡a</m:t>
        </m:r>
      </m:oMath>
      <w:r>
        <w:t xml:space="preserve"> and </w:t>
      </w:r>
      <m:oMath>
        <m:sSub>
          <m:sSubPr>
            <m:ctrlPr>
              <w:rPr>
                <w:rFonts w:ascii="Cambria Math" w:hAnsi="Cambria Math"/>
              </w:rPr>
            </m:ctrlPr>
          </m:sSubPr>
          <m:e>
            <m:r>
              <m:rPr>
                <m:sty m:val="p"/>
              </m:rPr>
              <w:rPr>
                <w:rFonts w:ascii="Cambria Math" w:hAnsi="Cambria Math"/>
              </w:rPr>
              <m:t>log</m:t>
            </m:r>
          </m:e>
          <m:sub>
            <m:r>
              <w:rPr>
                <w:rFonts w:ascii="Cambria Math" w:hAnsi="Cambria Math"/>
              </w:rPr>
              <m:t>b</m:t>
            </m:r>
          </m:sub>
        </m:sSub>
        <m:r>
          <w:rPr>
            <w:rFonts w:ascii="Cambria Math" w:hAnsi="Cambria Math"/>
          </w:rPr>
          <m:t>⁡c</m:t>
        </m:r>
      </m:oMath>
      <w:r>
        <w:t xml:space="preserve"> be in G.P. If the sum of first 20 terms of an A.P., whose first term is </w:t>
      </w:r>
      <m:oMath>
        <m:f>
          <m:fPr>
            <m:ctrlPr>
              <w:rPr>
                <w:rFonts w:ascii="Cambria Math" w:hAnsi="Cambria Math"/>
              </w:rPr>
            </m:ctrlPr>
          </m:fPr>
          <m:num>
            <m:r>
              <w:rPr>
                <w:rFonts w:ascii="Cambria Math" w:hAnsi="Cambria Math"/>
              </w:rPr>
              <m:t>a+4b+c</m:t>
            </m:r>
          </m:num>
          <m:den>
            <m:r>
              <w:rPr>
                <w:rFonts w:ascii="Cambria Math" w:hAnsi="Cambria Math"/>
              </w:rPr>
              <m:t>3</m:t>
            </m:r>
          </m:den>
        </m:f>
      </m:oMath>
      <w:r>
        <w:t xml:space="preserve"> and the common difference is </w:t>
      </w:r>
      <m:oMath>
        <m:f>
          <m:fPr>
            <m:ctrlPr>
              <w:rPr>
                <w:rFonts w:ascii="Cambria Math" w:hAnsi="Cambria Math"/>
              </w:rPr>
            </m:ctrlPr>
          </m:fPr>
          <m:num>
            <m:r>
              <w:rPr>
                <w:rFonts w:ascii="Cambria Math" w:hAnsi="Cambria Math"/>
              </w:rPr>
              <m:t>a-8b+c</m:t>
            </m:r>
          </m:num>
          <m:den>
            <m:r>
              <w:rPr>
                <w:rFonts w:ascii="Cambria Math" w:hAnsi="Cambria Math"/>
              </w:rPr>
              <m:t>10</m:t>
            </m:r>
          </m:den>
        </m:f>
      </m:oMath>
      <w:r>
        <w:t xml:space="preserve"> is </w:t>
      </w:r>
      <m:oMath>
        <m:r>
          <w:rPr>
            <w:rFonts w:ascii="Cambria Math" w:hAnsi="Cambria Math"/>
          </w:rPr>
          <m:t>-444</m:t>
        </m:r>
      </m:oMath>
      <w:r>
        <w:t xml:space="preserve">, then </w:t>
      </w:r>
      <m:oMath>
        <m:r>
          <w:rPr>
            <w:rFonts w:ascii="Cambria Math" w:hAnsi="Cambria Math"/>
          </w:rPr>
          <m:t>abc</m:t>
        </m:r>
      </m:oMath>
      <w:r>
        <w:t xml:space="preserve"> is equal to :</w:t>
      </w:r>
    </w:p>
    <w:p w14:paraId="1DF86716" w14:textId="77777777" w:rsidR="00522952" w:rsidRDefault="00000000">
      <w:r>
        <w:tab/>
      </w:r>
      <w:r>
        <w:tab/>
      </w:r>
      <w:r>
        <w:tab/>
      </w:r>
      <w:r>
        <w:tab/>
      </w:r>
      <w:r>
        <w:rPr>
          <w:b/>
        </w:rPr>
        <w:t>[JEE Main 2023 (Online) 30th January Evening Shift]</w:t>
      </w:r>
    </w:p>
    <w:p w14:paraId="5D9787C3" w14:textId="77777777" w:rsidR="00522952" w:rsidRDefault="00000000">
      <w:r>
        <w:rPr>
          <w:b/>
        </w:rPr>
        <w:t xml:space="preserve">A) </w:t>
      </w:r>
      <w:r>
        <w:t>343</w:t>
      </w:r>
    </w:p>
    <w:p w14:paraId="19403CB4" w14:textId="77777777" w:rsidR="00522952" w:rsidRDefault="00000000">
      <w:r>
        <w:rPr>
          <w:b/>
        </w:rPr>
        <w:t xml:space="preserve">B) </w:t>
      </w:r>
      <w:r>
        <w:t>216</w:t>
      </w:r>
    </w:p>
    <w:p w14:paraId="50657857" w14:textId="77777777" w:rsidR="00522952" w:rsidRDefault="00000000">
      <w:r>
        <w:rPr>
          <w:b/>
        </w:rPr>
        <w:t xml:space="preserve">C) </w:t>
      </w:r>
      <m:oMath>
        <m:f>
          <m:fPr>
            <m:ctrlPr>
              <w:rPr>
                <w:rFonts w:ascii="Cambria Math" w:hAnsi="Cambria Math"/>
              </w:rPr>
            </m:ctrlPr>
          </m:fPr>
          <m:num>
            <m:r>
              <w:rPr>
                <w:rFonts w:ascii="Cambria Math" w:hAnsi="Cambria Math"/>
              </w:rPr>
              <m:t>343</m:t>
            </m:r>
          </m:num>
          <m:den>
            <m:r>
              <w:rPr>
                <w:rFonts w:ascii="Cambria Math" w:hAnsi="Cambria Math"/>
              </w:rPr>
              <m:t>8</m:t>
            </m:r>
          </m:den>
        </m:f>
      </m:oMath>
    </w:p>
    <w:p w14:paraId="5FC68F39" w14:textId="77777777" w:rsidR="00522952" w:rsidRDefault="00000000">
      <w:r>
        <w:rPr>
          <w:b/>
        </w:rPr>
        <w:t xml:space="preserve">D) </w:t>
      </w:r>
      <m:oMath>
        <m:f>
          <m:fPr>
            <m:ctrlPr>
              <w:rPr>
                <w:rFonts w:ascii="Cambria Math" w:hAnsi="Cambria Math"/>
              </w:rPr>
            </m:ctrlPr>
          </m:fPr>
          <m:num>
            <m:r>
              <w:rPr>
                <w:rFonts w:ascii="Cambria Math" w:hAnsi="Cambria Math"/>
              </w:rPr>
              <m:t>125</m:t>
            </m:r>
          </m:num>
          <m:den>
            <m:r>
              <w:rPr>
                <w:rFonts w:ascii="Cambria Math" w:hAnsi="Cambria Math"/>
              </w:rPr>
              <m:t>8</m:t>
            </m:r>
          </m:den>
        </m:f>
      </m:oMath>
    </w:p>
    <w:p w14:paraId="5F7173F1" w14:textId="77777777" w:rsidR="00522952" w:rsidRDefault="00000000">
      <w:r>
        <w:rPr>
          <w:b/>
        </w:rPr>
        <w:t xml:space="preserve">31)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be in A.P. If </w:t>
      </w:r>
      <m:oMath>
        <m:sSub>
          <m:sSubPr>
            <m:ctrlPr>
              <w:rPr>
                <w:rFonts w:ascii="Cambria Math" w:hAnsi="Cambria Math"/>
              </w:rPr>
            </m:ctrlPr>
          </m:sSubPr>
          <m:e>
            <m:r>
              <w:rPr>
                <w:rFonts w:ascii="Cambria Math" w:hAnsi="Cambria Math"/>
              </w:rPr>
              <m:t>a</m:t>
            </m:r>
          </m:e>
          <m:sub>
            <m:r>
              <w:rPr>
                <w:rFonts w:ascii="Cambria Math" w:hAnsi="Cambria Math"/>
              </w:rPr>
              <m:t>5</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7</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=18</m:t>
        </m:r>
      </m:oMath>
      <w:r>
        <w:t xml:space="preserve">, then </w:t>
      </w:r>
      <w:r>
        <w:br/>
      </w:r>
      <w:r>
        <w:br/>
      </w:r>
      <w:r>
        <w:br/>
      </w:r>
      <m:oMath>
        <m:r>
          <w:rPr>
            <w:rFonts w:ascii="Cambria Math" w:hAnsi="Cambria Math"/>
          </w:rPr>
          <m:t>12(</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w:rPr>
                        <w:rFonts w:ascii="Cambria Math" w:hAnsi="Cambria Math"/>
                      </w:rPr>
                      <m:t>10</m:t>
                    </m:r>
                  </m:sub>
                </m:sSub>
              </m:e>
            </m:rad>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w:rPr>
                        <w:rFonts w:ascii="Cambria Math" w:hAnsi="Cambria Math"/>
                      </w:rPr>
                      <m:t>11</m:t>
                    </m:r>
                  </m:sub>
                </m:sSub>
              </m:e>
            </m:rad>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w:rPr>
                        <w:rFonts w:ascii="Cambria Math" w:hAnsi="Cambria Math"/>
                      </w:rPr>
                      <m:t>11</m:t>
                    </m:r>
                  </m:sub>
                </m:sSub>
              </m:e>
            </m:rad>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w:rPr>
                        <w:rFonts w:ascii="Cambria Math" w:hAnsi="Cambria Math"/>
                      </w:rPr>
                      <m:t>12</m:t>
                    </m:r>
                  </m:sub>
                </m:sSub>
              </m:e>
            </m:rad>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w:rPr>
                        <w:rFonts w:ascii="Cambria Math" w:hAnsi="Cambria Math"/>
                      </w:rPr>
                      <m:t>17</m:t>
                    </m:r>
                  </m:sub>
                </m:sSub>
              </m:e>
            </m:rad>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w:rPr>
                        <w:rFonts w:ascii="Cambria Math" w:hAnsi="Cambria Math"/>
                      </w:rPr>
                      <m:t>18</m:t>
                    </m:r>
                  </m:sub>
                </m:sSub>
              </m:e>
            </m:rad>
          </m:den>
        </m:f>
        <m:r>
          <w:rPr>
            <w:rFonts w:ascii="Cambria Math" w:hAnsi="Cambria Math"/>
          </w:rPr>
          <m:t>)</m:t>
        </m:r>
      </m:oMath>
      <w:r>
        <w:t xml:space="preserve"> is equal to ____________.</w:t>
      </w:r>
    </w:p>
    <w:p w14:paraId="1E79D685" w14:textId="77777777" w:rsidR="00522952" w:rsidRDefault="00000000">
      <w:r>
        <w:tab/>
      </w:r>
      <w:r>
        <w:tab/>
      </w:r>
      <w:r>
        <w:tab/>
      </w:r>
      <w:r>
        <w:tab/>
      </w:r>
      <w:r>
        <w:rPr>
          <w:b/>
        </w:rPr>
        <w:t>[JEE Main 2023 (Online) 31st January Morning Shift]</w:t>
      </w:r>
    </w:p>
    <w:p w14:paraId="43276A5B" w14:textId="77777777" w:rsidR="00522952" w:rsidRDefault="00000000">
      <w:r>
        <w:rPr>
          <w:b/>
        </w:rPr>
        <w:lastRenderedPageBreak/>
        <w:t>MCQ Single AnswerNumerical Question</w:t>
      </w:r>
    </w:p>
    <w:p w14:paraId="5A280E2F" w14:textId="77777777" w:rsidR="00522952" w:rsidRDefault="00000000">
      <w:r>
        <w:rPr>
          <w:b/>
        </w:rPr>
        <w:t xml:space="preserve">32) </w:t>
      </w:r>
      <w:r>
        <w:t>If the sum and product of four positive consecutive terms of a G.P., are 126 and 1296 , respectively, then the sum of common ratios of all such GPs is</w:t>
      </w:r>
    </w:p>
    <w:p w14:paraId="4DB4F4D8" w14:textId="77777777" w:rsidR="00522952" w:rsidRDefault="00000000">
      <w:r>
        <w:tab/>
      </w:r>
      <w:r>
        <w:tab/>
      </w:r>
      <w:r>
        <w:tab/>
      </w:r>
      <w:r>
        <w:tab/>
      </w:r>
      <w:r>
        <w:rPr>
          <w:b/>
        </w:rPr>
        <w:t>[JEE Main 2023 (Online) 31st January Morning Shift]</w:t>
      </w:r>
    </w:p>
    <w:p w14:paraId="3221DF28" w14:textId="77777777" w:rsidR="00522952" w:rsidRDefault="00000000">
      <w:r>
        <w:rPr>
          <w:b/>
        </w:rPr>
        <w:t xml:space="preserve">A) </w:t>
      </w:r>
      <w:r>
        <w:t>7</w:t>
      </w:r>
    </w:p>
    <w:p w14:paraId="587ACF75" w14:textId="77777777" w:rsidR="00522952" w:rsidRDefault="00000000">
      <w:r>
        <w:rPr>
          <w:b/>
        </w:rPr>
        <w:t xml:space="preserve">B) </w:t>
      </w:r>
      <w:r>
        <w:t>14</w:t>
      </w:r>
    </w:p>
    <w:p w14:paraId="7A7591BE" w14:textId="77777777" w:rsidR="00522952" w:rsidRDefault="00000000">
      <w:r>
        <w:rPr>
          <w:b/>
        </w:rPr>
        <w:t xml:space="preserve">C) </w:t>
      </w:r>
      <w:r>
        <w:t>3</w:t>
      </w:r>
    </w:p>
    <w:p w14:paraId="0B6528DA" w14:textId="77777777" w:rsidR="00522952" w:rsidRDefault="00000000">
      <w:r>
        <w:rPr>
          <w:b/>
        </w:rPr>
        <w:t xml:space="preserve">D) </w:t>
      </w:r>
      <m:oMath>
        <m:f>
          <m:fPr>
            <m:ctrlPr>
              <w:rPr>
                <w:rFonts w:ascii="Cambria Math" w:hAnsi="Cambria Math"/>
              </w:rPr>
            </m:ctrlPr>
          </m:fPr>
          <m:num>
            <m:r>
              <w:rPr>
                <w:rFonts w:ascii="Cambria Math" w:hAnsi="Cambria Math"/>
              </w:rPr>
              <m:t>9</m:t>
            </m:r>
          </m:num>
          <m:den>
            <m:r>
              <w:rPr>
                <w:rFonts w:ascii="Cambria Math" w:hAnsi="Cambria Math"/>
              </w:rPr>
              <m:t>2</m:t>
            </m:r>
          </m:den>
        </m:f>
      </m:oMath>
    </w:p>
    <w:p w14:paraId="42DCEC5E" w14:textId="77777777" w:rsidR="00522952" w:rsidRDefault="00000000">
      <w:r>
        <w:rPr>
          <w:b/>
        </w:rPr>
        <w:t xml:space="preserve">33)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=8,</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be an A.P. If the sum of its first four terms is 50 and the sum of its last four terms is 170 , then the product of its middle two terms is ___________.</w:t>
      </w:r>
    </w:p>
    <w:p w14:paraId="30649C54" w14:textId="77777777" w:rsidR="00522952" w:rsidRDefault="00000000">
      <w:r>
        <w:tab/>
      </w:r>
      <w:r>
        <w:tab/>
      </w:r>
      <w:r>
        <w:tab/>
      </w:r>
      <w:r>
        <w:tab/>
      </w:r>
      <w:r>
        <w:rPr>
          <w:b/>
        </w:rPr>
        <w:t>[JEE Main 2023 (Online) 1st February Morning Shift]</w:t>
      </w:r>
    </w:p>
    <w:p w14:paraId="1ECE159D" w14:textId="77777777" w:rsidR="00522952" w:rsidRDefault="00000000">
      <w:r>
        <w:rPr>
          <w:b/>
        </w:rPr>
        <w:t>MCQ Single AnswerNumerical Question</w:t>
      </w:r>
    </w:p>
    <w:p w14:paraId="631FEC5E" w14:textId="77777777" w:rsidR="00522952" w:rsidRDefault="00000000">
      <w:r>
        <w:rPr>
          <w:b/>
        </w:rPr>
        <w:t xml:space="preserve">34) </w:t>
      </w:r>
      <w:r>
        <w:t>The sum of 10 terms of the series</w:t>
      </w:r>
      <w:r>
        <w:br/>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4</m:t>
                </m:r>
              </m:sup>
            </m:sSup>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1+</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4</m:t>
                </m:r>
              </m:sup>
            </m:sSup>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4</m:t>
                </m:r>
              </m:sup>
            </m:sSup>
          </m:den>
        </m:f>
        <m:r>
          <w:rPr>
            <w:rFonts w:ascii="Cambria Math" w:hAnsi="Cambria Math"/>
          </w:rPr>
          <m:t>+....</m:t>
        </m:r>
      </m:oMath>
      <w:r>
        <w:t xml:space="preserve"> is</w:t>
      </w:r>
    </w:p>
    <w:p w14:paraId="5ABBC529" w14:textId="77777777" w:rsidR="00522952" w:rsidRDefault="00000000">
      <w:r>
        <w:tab/>
      </w:r>
      <w:r>
        <w:tab/>
      </w:r>
      <w:r>
        <w:tab/>
      </w:r>
      <w:r>
        <w:tab/>
      </w:r>
      <w:r>
        <w:rPr>
          <w:b/>
        </w:rPr>
        <w:t>[JEE Main 2023 (Online) 1st February Morning Shift]</w:t>
      </w:r>
    </w:p>
    <w:p w14:paraId="7087AF20" w14:textId="77777777" w:rsidR="00522952" w:rsidRDefault="00000000">
      <w:r>
        <w:rPr>
          <w:b/>
        </w:rPr>
        <w:t xml:space="preserve">A) </w:t>
      </w:r>
      <m:oMath>
        <m:f>
          <m:fPr>
            <m:ctrlPr>
              <w:rPr>
                <w:rFonts w:ascii="Cambria Math" w:hAnsi="Cambria Math"/>
              </w:rPr>
            </m:ctrlPr>
          </m:fPr>
          <m:num>
            <m:r>
              <w:rPr>
                <w:rFonts w:ascii="Cambria Math" w:hAnsi="Cambria Math"/>
              </w:rPr>
              <m:t>58</m:t>
            </m:r>
          </m:num>
          <m:den>
            <m:r>
              <w:rPr>
                <w:rFonts w:ascii="Cambria Math" w:hAnsi="Cambria Math"/>
              </w:rPr>
              <m:t>111</m:t>
            </m:r>
          </m:den>
        </m:f>
      </m:oMath>
    </w:p>
    <w:p w14:paraId="20565AC9" w14:textId="77777777" w:rsidR="00522952" w:rsidRDefault="00000000">
      <w:r>
        <w:rPr>
          <w:b/>
        </w:rPr>
        <w:t xml:space="preserve">B) </w:t>
      </w:r>
      <m:oMath>
        <m:f>
          <m:fPr>
            <m:ctrlPr>
              <w:rPr>
                <w:rFonts w:ascii="Cambria Math" w:hAnsi="Cambria Math"/>
              </w:rPr>
            </m:ctrlPr>
          </m:fPr>
          <m:num>
            <m:r>
              <w:rPr>
                <w:rFonts w:ascii="Cambria Math" w:hAnsi="Cambria Math"/>
              </w:rPr>
              <m:t>56</m:t>
            </m:r>
          </m:num>
          <m:den>
            <m:r>
              <w:rPr>
                <w:rFonts w:ascii="Cambria Math" w:hAnsi="Cambria Math"/>
              </w:rPr>
              <m:t>111</m:t>
            </m:r>
          </m:den>
        </m:f>
      </m:oMath>
    </w:p>
    <w:p w14:paraId="2BE583BF" w14:textId="77777777" w:rsidR="00522952" w:rsidRDefault="00000000">
      <w:r>
        <w:rPr>
          <w:b/>
        </w:rPr>
        <w:t xml:space="preserve">C) </w:t>
      </w:r>
      <m:oMath>
        <m:f>
          <m:fPr>
            <m:ctrlPr>
              <w:rPr>
                <w:rFonts w:ascii="Cambria Math" w:hAnsi="Cambria Math"/>
              </w:rPr>
            </m:ctrlPr>
          </m:fPr>
          <m:num>
            <m:r>
              <w:rPr>
                <w:rFonts w:ascii="Cambria Math" w:hAnsi="Cambria Math"/>
              </w:rPr>
              <m:t>55</m:t>
            </m:r>
          </m:num>
          <m:den>
            <m:r>
              <w:rPr>
                <w:rFonts w:ascii="Cambria Math" w:hAnsi="Cambria Math"/>
              </w:rPr>
              <m:t>111</m:t>
            </m:r>
          </m:den>
        </m:f>
      </m:oMath>
    </w:p>
    <w:p w14:paraId="1EFC0F1B" w14:textId="77777777" w:rsidR="00522952" w:rsidRDefault="00000000">
      <w:r>
        <w:rPr>
          <w:b/>
        </w:rPr>
        <w:t xml:space="preserve">D) </w:t>
      </w:r>
      <m:oMath>
        <m:f>
          <m:fPr>
            <m:ctrlPr>
              <w:rPr>
                <w:rFonts w:ascii="Cambria Math" w:hAnsi="Cambria Math"/>
              </w:rPr>
            </m:ctrlPr>
          </m:fPr>
          <m:num>
            <m:r>
              <w:rPr>
                <w:rFonts w:ascii="Cambria Math" w:hAnsi="Cambria Math"/>
              </w:rPr>
              <m:t>59</m:t>
            </m:r>
          </m:num>
          <m:den>
            <m:r>
              <w:rPr>
                <w:rFonts w:ascii="Cambria Math" w:hAnsi="Cambria Math"/>
              </w:rPr>
              <m:t>111</m:t>
            </m:r>
          </m:den>
        </m:f>
      </m:oMath>
    </w:p>
    <w:p w14:paraId="46DC34AF" w14:textId="77777777" w:rsidR="00522952" w:rsidRDefault="00000000">
      <w:r>
        <w:rPr>
          <w:b/>
        </w:rPr>
        <w:t xml:space="preserve">35) </w:t>
      </w:r>
      <w:r>
        <w:t xml:space="preserve">The sum </w:t>
      </w:r>
      <m:oMath>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-2⋅</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+3⋅</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+5⋅</m:t>
        </m:r>
        <m:sSup>
          <m:sSupPr>
            <m:ctrlPr>
              <w:rPr>
                <w:rFonts w:ascii="Cambria Math" w:hAnsi="Cambria Math"/>
              </w:rPr>
            </m:ctrlPr>
          </m:sSupPr>
          <m:e>
            <m:r>
              <w:rPr>
                <w:rFonts w:ascii="Cambria Math" w:hAnsi="Cambria Math"/>
              </w:rPr>
              <m:t>9</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29</m:t>
            </m:r>
          </m:e>
          <m:sup>
            <m:r>
              <w:rPr>
                <w:rFonts w:ascii="Cambria Math" w:hAnsi="Cambria Math"/>
              </w:rPr>
              <m:t>2</m:t>
            </m:r>
          </m:sup>
        </m:sSup>
      </m:oMath>
      <w:r>
        <w:t xml:space="preserve"> is _________.</w:t>
      </w:r>
    </w:p>
    <w:p w14:paraId="08DDE80E" w14:textId="77777777" w:rsidR="00522952" w:rsidRDefault="00000000">
      <w:r>
        <w:tab/>
      </w:r>
      <w:r>
        <w:tab/>
      </w:r>
      <w:r>
        <w:tab/>
      </w:r>
      <w:r>
        <w:tab/>
      </w:r>
      <w:r>
        <w:rPr>
          <w:b/>
        </w:rPr>
        <w:t>[JEE Main 2023 (Online) 31st January Evening Shift]</w:t>
      </w:r>
    </w:p>
    <w:p w14:paraId="441C29B1" w14:textId="77777777" w:rsidR="00522952" w:rsidRDefault="00000000">
      <w:r>
        <w:rPr>
          <w:b/>
        </w:rPr>
        <w:t>MCQ Single AnswerNumerical Question</w:t>
      </w:r>
    </w:p>
    <w:p w14:paraId="07784585" w14:textId="77777777" w:rsidR="00522952" w:rsidRDefault="00000000">
      <w:r>
        <w:rPr>
          <w:b/>
        </w:rPr>
        <w:t xml:space="preserve">36)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oMath>
      <w:r>
        <w:t xml:space="preserve"> be an A.P. If </w:t>
      </w:r>
      <m:oMath>
        <m:sSub>
          <m:sSubPr>
            <m:ctrlPr>
              <w:rPr>
                <w:rFonts w:ascii="Cambria Math" w:hAnsi="Cambria Math"/>
              </w:rPr>
            </m:ctrlPr>
          </m:sSubPr>
          <m:e>
            <m:r>
              <w:rPr>
                <w:rFonts w:ascii="Cambria Math" w:hAnsi="Cambria Math"/>
              </w:rPr>
              <m:t>a</m:t>
            </m:r>
          </m:e>
          <m:sub>
            <m:r>
              <w:rPr>
                <w:rFonts w:ascii="Cambria Math" w:hAnsi="Cambria Math"/>
              </w:rPr>
              <m:t>7</m:t>
            </m:r>
          </m:sub>
        </m:sSub>
        <m:r>
          <w:rPr>
            <w:rFonts w:ascii="Cambria Math" w:hAnsi="Cambria Math"/>
          </w:rPr>
          <m:t>=3</m:t>
        </m:r>
      </m:oMath>
      <w:r>
        <w:t xml:space="preserve">, the product </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4</m:t>
            </m:r>
          </m:sub>
        </m:sSub>
      </m:oMath>
      <w:r>
        <w:t xml:space="preserve"> is minimum and the sum of its first </w:t>
      </w:r>
      <m:oMath>
        <m:r>
          <w:rPr>
            <w:rFonts w:ascii="Cambria Math" w:hAnsi="Cambria Math"/>
          </w:rPr>
          <m:t>n</m:t>
        </m:r>
      </m:oMath>
      <w:r>
        <w:t xml:space="preserve"> terms is zero, then </w:t>
      </w:r>
      <m:oMath>
        <m:r>
          <w:rPr>
            <w:rFonts w:ascii="Cambria Math" w:hAnsi="Cambria Math"/>
          </w:rPr>
          <m:t>n!-4</m:t>
        </m:r>
        <m:sSub>
          <m:sSubPr>
            <m:ctrlPr>
              <w:rPr>
                <w:rFonts w:ascii="Cambria Math" w:hAnsi="Cambria Math"/>
              </w:rPr>
            </m:ctrlPr>
          </m:sSubPr>
          <m:e>
            <m:r>
              <w:rPr>
                <w:rFonts w:ascii="Cambria Math" w:hAnsi="Cambria Math"/>
              </w:rPr>
              <m:t>a</m:t>
            </m:r>
          </m:e>
          <m:sub>
            <m:r>
              <w:rPr>
                <w:rFonts w:ascii="Cambria Math" w:hAnsi="Cambria Math"/>
              </w:rPr>
              <m:t>n(n+2)</m:t>
            </m:r>
          </m:sub>
        </m:sSub>
      </m:oMath>
      <w:r>
        <w:t xml:space="preserve"> is equal to :</w:t>
      </w:r>
    </w:p>
    <w:p w14:paraId="2C0FA71B" w14:textId="77777777" w:rsidR="00522952" w:rsidRDefault="00000000">
      <w:r>
        <w:tab/>
      </w:r>
      <w:r>
        <w:tab/>
      </w:r>
      <w:r>
        <w:tab/>
      </w:r>
      <w:r>
        <w:tab/>
      </w:r>
      <w:r>
        <w:rPr>
          <w:b/>
        </w:rPr>
        <w:t>[JEE Main 2023 (Online) 31st January Evening Shift]</w:t>
      </w:r>
    </w:p>
    <w:p w14:paraId="6F8A7B97" w14:textId="77777777" w:rsidR="00522952" w:rsidRDefault="00000000">
      <w:r>
        <w:rPr>
          <w:b/>
        </w:rPr>
        <w:t xml:space="preserve">A) </w:t>
      </w:r>
      <w:r>
        <w:t>24</w:t>
      </w:r>
    </w:p>
    <w:p w14:paraId="2EB44652" w14:textId="77777777" w:rsidR="00522952" w:rsidRDefault="00000000">
      <w:r>
        <w:rPr>
          <w:b/>
        </w:rPr>
        <w:lastRenderedPageBreak/>
        <w:t xml:space="preserve">B) </w:t>
      </w:r>
      <m:oMath>
        <m:f>
          <m:fPr>
            <m:ctrlPr>
              <w:rPr>
                <w:rFonts w:ascii="Cambria Math" w:hAnsi="Cambria Math"/>
              </w:rPr>
            </m:ctrlPr>
          </m:fPr>
          <m:num>
            <m:r>
              <w:rPr>
                <w:rFonts w:ascii="Cambria Math" w:hAnsi="Cambria Math"/>
              </w:rPr>
              <m:t>381</m:t>
            </m:r>
          </m:num>
          <m:den>
            <m:r>
              <w:rPr>
                <w:rFonts w:ascii="Cambria Math" w:hAnsi="Cambria Math"/>
              </w:rPr>
              <m:t>4</m:t>
            </m:r>
          </m:den>
        </m:f>
      </m:oMath>
    </w:p>
    <w:p w14:paraId="54FA7202" w14:textId="77777777" w:rsidR="00522952" w:rsidRDefault="00000000">
      <w:r>
        <w:rPr>
          <w:b/>
        </w:rPr>
        <w:t xml:space="preserve">C) </w:t>
      </w:r>
      <w:r>
        <w:t>9</w:t>
      </w:r>
    </w:p>
    <w:p w14:paraId="26F495BD" w14:textId="77777777" w:rsidR="00522952" w:rsidRDefault="00000000">
      <w:r>
        <w:rPr>
          <w:b/>
        </w:rPr>
        <w:t xml:space="preserve">D) </w:t>
      </w:r>
      <m:oMath>
        <m:f>
          <m:fPr>
            <m:ctrlPr>
              <w:rPr>
                <w:rFonts w:ascii="Cambria Math" w:hAnsi="Cambria Math"/>
              </w:rPr>
            </m:ctrlPr>
          </m:fPr>
          <m:num>
            <m:r>
              <w:rPr>
                <w:rFonts w:ascii="Cambria Math" w:hAnsi="Cambria Math"/>
              </w:rPr>
              <m:t>33</m:t>
            </m:r>
          </m:num>
          <m:den>
            <m:r>
              <w:rPr>
                <w:rFonts w:ascii="Cambria Math" w:hAnsi="Cambria Math"/>
              </w:rPr>
              <m:t>4</m:t>
            </m:r>
          </m:den>
        </m:f>
      </m:oMath>
    </w:p>
    <w:p w14:paraId="1021336D" w14:textId="77777777" w:rsidR="00522952" w:rsidRDefault="00000000">
      <w:r>
        <w:rPr>
          <w:b/>
        </w:rPr>
        <w:t xml:space="preserve">37) </w:t>
      </w:r>
      <w:r>
        <w:t>The sum of the common terms of the following three arithmetic progressions.</w:t>
      </w:r>
      <w:r>
        <w:br/>
      </w:r>
      <m:oMath>
        <m:r>
          <w:rPr>
            <w:rFonts w:ascii="Cambria Math" w:hAnsi="Cambria Math"/>
          </w:rPr>
          <m:t>3,7,11,15,….,399</m:t>
        </m:r>
      </m:oMath>
      <w:r>
        <w:t>,</w:t>
      </w:r>
      <w:r>
        <w:br/>
      </w:r>
      <m:oMath>
        <m:r>
          <w:rPr>
            <w:rFonts w:ascii="Cambria Math" w:hAnsi="Cambria Math"/>
          </w:rPr>
          <m:t>2,5,8,11,….,359</m:t>
        </m:r>
      </m:oMath>
      <w:r>
        <w:t xml:space="preserve"> and</w:t>
      </w:r>
      <w:r>
        <w:br/>
      </w:r>
      <m:oMath>
        <m:r>
          <w:rPr>
            <w:rFonts w:ascii="Cambria Math" w:hAnsi="Cambria Math"/>
          </w:rPr>
          <m:t>2,7,12,17,….,197</m:t>
        </m:r>
      </m:oMath>
      <w:r>
        <w:t>,</w:t>
      </w:r>
      <w:r>
        <w:br/>
        <w:t>is equal to _____________.</w:t>
      </w:r>
    </w:p>
    <w:p w14:paraId="64BEA62D" w14:textId="77777777" w:rsidR="00522952" w:rsidRDefault="00000000">
      <w:r>
        <w:tab/>
      </w:r>
      <w:r>
        <w:tab/>
      </w:r>
      <w:r>
        <w:tab/>
      </w:r>
      <w:r>
        <w:tab/>
      </w:r>
      <w:r>
        <w:rPr>
          <w:b/>
        </w:rPr>
        <w:t>[JEE Main 2023 (Online) 1st February Evening Shift]</w:t>
      </w:r>
    </w:p>
    <w:p w14:paraId="00F9F46D" w14:textId="77777777" w:rsidR="00522952" w:rsidRDefault="00000000">
      <w:r>
        <w:rPr>
          <w:b/>
        </w:rPr>
        <w:t>MCQ Single Answer</w:t>
      </w:r>
    </w:p>
    <w:p w14:paraId="1022B88A" w14:textId="77777777" w:rsidR="00522952" w:rsidRDefault="00000000">
      <w:r>
        <w:rPr>
          <w:b/>
        </w:rPr>
        <w:t xml:space="preserve">38) </w:t>
      </w:r>
      <w:r>
        <w:t xml:space="preserve">The sum </w:t>
      </w:r>
      <m:oMath>
        <m:nary>
          <m:naryPr>
            <m:chr m:val="∑"/>
            <m:limLoc m:val="undOvr"/>
            <m:grow m:val="1"/>
            <m:ctrlPr>
              <w:rPr>
                <w:rFonts w:ascii="Cambria Math" w:hAnsi="Cambria Math"/>
              </w:rPr>
            </m:ctrlPr>
          </m:naryPr>
          <m:sub>
            <m:r>
              <w:rPr>
                <w:rFonts w:ascii="Cambria Math" w:hAnsi="Cambria Math"/>
              </w:rPr>
              <m:t>n=1</m:t>
            </m:r>
          </m:sub>
          <m:sup>
            <m:r>
              <m:rPr>
                <m:sty m:val="p"/>
              </m:rPr>
              <w:rPr>
                <w:rFonts w:ascii="Cambria Math" w:hAnsi="Cambria Math"/>
              </w:rPr>
              <m:t>∞</m:t>
            </m:r>
          </m:sup>
          <m:e>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+3n+4</m:t>
                </m:r>
              </m:num>
              <m:den>
                <m:r>
                  <w:rPr>
                    <w:rFonts w:ascii="Cambria Math" w:hAnsi="Cambria Math"/>
                  </w:rPr>
                  <m:t>(2n)!</m:t>
                </m:r>
              </m:den>
            </m:f>
          </m:e>
        </m:nary>
      </m:oMath>
      <w:r>
        <w:t xml:space="preserve"> is equal to :</w:t>
      </w:r>
    </w:p>
    <w:p w14:paraId="1F0E4FCA" w14:textId="77777777" w:rsidR="00522952" w:rsidRDefault="00000000">
      <w:r>
        <w:tab/>
      </w:r>
      <w:r>
        <w:tab/>
      </w:r>
      <w:r>
        <w:tab/>
      </w:r>
      <w:r>
        <w:tab/>
      </w:r>
      <w:r>
        <w:rPr>
          <w:b/>
        </w:rPr>
        <w:t>[JEE Main 2023 (Online) 1st February Evening Shift]</w:t>
      </w:r>
    </w:p>
    <w:p w14:paraId="0317CC92" w14:textId="77777777" w:rsidR="00522952" w:rsidRDefault="00000000">
      <w:r>
        <w:rPr>
          <w:b/>
        </w:rPr>
        <w:t xml:space="preserve">A) </w:t>
      </w:r>
      <m:oMath>
        <m:f>
          <m:fPr>
            <m:ctrlPr>
              <w:rPr>
                <w:rFonts w:ascii="Cambria Math" w:hAnsi="Cambria Math"/>
              </w:rPr>
            </m:ctrlPr>
          </m:fPr>
          <m:num>
            <m:r>
              <w:rPr>
                <w:rFonts w:ascii="Cambria Math" w:hAnsi="Cambria Math"/>
              </w:rPr>
              <m:t>11e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2e</m:t>
            </m:r>
          </m:den>
        </m:f>
      </m:oMath>
    </w:p>
    <w:p w14:paraId="430FA025" w14:textId="77777777" w:rsidR="00522952" w:rsidRDefault="00000000">
      <w:r>
        <w:rPr>
          <w:b/>
        </w:rPr>
        <w:t xml:space="preserve">B) </w:t>
      </w:r>
      <m:oMath>
        <m:f>
          <m:fPr>
            <m:ctrlPr>
              <w:rPr>
                <w:rFonts w:ascii="Cambria Math" w:hAnsi="Cambria Math"/>
              </w:rPr>
            </m:ctrlPr>
          </m:fPr>
          <m:num>
            <m:r>
              <w:rPr>
                <w:rFonts w:ascii="Cambria Math" w:hAnsi="Cambria Math"/>
              </w:rPr>
              <m:t>13e</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4e</m:t>
            </m:r>
          </m:den>
        </m:f>
        <m:r>
          <w:rPr>
            <w:rFonts w:ascii="Cambria Math" w:hAnsi="Cambria Math"/>
          </w:rPr>
          <m:t>-4</m:t>
        </m:r>
      </m:oMath>
    </w:p>
    <w:p w14:paraId="497F75E2" w14:textId="77777777" w:rsidR="00522952" w:rsidRDefault="00000000">
      <w:r>
        <w:rPr>
          <w:b/>
        </w:rPr>
        <w:t xml:space="preserve">C) </w:t>
      </w:r>
      <m:oMath>
        <m:f>
          <m:fPr>
            <m:ctrlPr>
              <w:rPr>
                <w:rFonts w:ascii="Cambria Math" w:hAnsi="Cambria Math"/>
              </w:rPr>
            </m:ctrlPr>
          </m:fPr>
          <m:num>
            <m:r>
              <w:rPr>
                <w:rFonts w:ascii="Cambria Math" w:hAnsi="Cambria Math"/>
              </w:rPr>
              <m:t>11e</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2e</m:t>
            </m:r>
          </m:den>
        </m:f>
        <m:r>
          <w:rPr>
            <w:rFonts w:ascii="Cambria Math" w:hAnsi="Cambria Math"/>
          </w:rPr>
          <m:t>-4</m:t>
        </m:r>
      </m:oMath>
    </w:p>
    <w:p w14:paraId="39DA4E5F" w14:textId="77777777" w:rsidR="00522952" w:rsidRDefault="00000000">
      <w:r>
        <w:rPr>
          <w:b/>
        </w:rPr>
        <w:t xml:space="preserve">D) </w:t>
      </w:r>
      <m:oMath>
        <m:f>
          <m:fPr>
            <m:ctrlPr>
              <w:rPr>
                <w:rFonts w:ascii="Cambria Math" w:hAnsi="Cambria Math"/>
              </w:rPr>
            </m:ctrlPr>
          </m:fPr>
          <m:num>
            <m:r>
              <w:rPr>
                <w:rFonts w:ascii="Cambria Math" w:hAnsi="Cambria Math"/>
              </w:rPr>
              <m:t>13e</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4e</m:t>
            </m:r>
          </m:den>
        </m:f>
      </m:oMath>
    </w:p>
    <w:p w14:paraId="06FD623D" w14:textId="77777777" w:rsidR="00522952" w:rsidRDefault="00000000">
      <w:r>
        <w:rPr>
          <w:b/>
        </w:rPr>
        <w:t>MCQ Single AnswerNumerical QuestionNumerical QuestionNumerical Question</w:t>
      </w:r>
    </w:p>
    <w:p w14:paraId="41AE7BD4" w14:textId="77777777" w:rsidR="00522952" w:rsidRDefault="00000000">
      <w:r>
        <w:rPr>
          <w:b/>
        </w:rPr>
        <w:t xml:space="preserve">39) </w:t>
      </w:r>
      <m:oMath>
        <m:m>
          <m:mPr>
            <m:plcHide m:val="1"/>
            <m:mcs>
              <m:mc>
                <m:mcPr>
                  <m:count m:val="2"/>
                  <m:mcJc m:val="center"/>
                </m:mcPr>
              </m:mc>
            </m:mcs>
            <m:ctrlPr>
              <w:rPr>
                <w:rFonts w:ascii="Cambria Math" w:hAnsi="Cambria Math"/>
              </w:rPr>
            </m:ctrlPr>
          </m:mPr>
          <m:mr>
            <m:e/>
            <m:e>
              <m:r>
                <m:rPr>
                  <m:nor/>
                </m:rPr>
                <m:t>Let</m:t>
              </m:r>
              <m:sSubSup>
                <m:sSubSupPr>
                  <m:ctrlPr>
                    <w:rPr>
                      <w:rFonts w:ascii="Cambria Math" w:hAnsi="Cambria Math"/>
                    </w:rPr>
                  </m:ctrlPr>
                </m:sSubSupPr>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e>
                <m:sub>
                  <m:r>
                    <w:rPr>
                      <w:rFonts w:ascii="Cambria Math" w:hAnsi="Cambria Math"/>
                    </w:rPr>
                    <m:t>n=0</m:t>
                  </m:r>
                </m:sub>
                <m:sup>
                  <m:r>
                    <m:rPr>
                      <m:sty m:val="p"/>
                    </m:rPr>
                    <w:rPr>
                      <w:rFonts w:ascii="Cambria Math" w:hAnsi="Cambria Math"/>
                    </w:rPr>
                    <m:t>∞</m:t>
                  </m:r>
                </m:sup>
              </m:sSubSup>
              <m:r>
                <m:rPr>
                  <m:nor/>
                </m:rPr>
                <m:t>be a sequence such that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m:t>
              </m:r>
              <m:r>
                <m:rPr>
                  <m:nor/>
                </m:rPr>
                <m:t>and</m:t>
              </m:r>
            </m:e>
          </m:mr>
          <m:mr>
            <m:e/>
            <m:e/>
          </m:mr>
          <m:mr>
            <m:e/>
            <m:e>
              <m:sSub>
                <m:sSubPr>
                  <m:ctrlPr>
                    <w:rPr>
                      <w:rFonts w:ascii="Cambria Math" w:hAnsi="Cambria Math"/>
                    </w:rPr>
                  </m:ctrlPr>
                </m:sSubPr>
                <m:e>
                  <m:r>
                    <w:rPr>
                      <w:rFonts w:ascii="Cambria Math" w:hAnsi="Cambria Math"/>
                    </w:rPr>
                    <m:t>a</m:t>
                  </m:r>
                </m:e>
                <m:sub>
                  <m:r>
                    <w:rPr>
                      <w:rFonts w:ascii="Cambria Math" w:hAnsi="Cambria Math"/>
                    </w:rPr>
                    <m:t>n+2</m:t>
                  </m:r>
                </m:sub>
              </m:sSub>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+1,</m:t>
              </m:r>
              <m:r>
                <m:rPr>
                  <m:sty m:val="p"/>
                </m:rPr>
                <w:rPr>
                  <w:rFonts w:ascii="Cambria Math" w:hAnsi="Cambria Math"/>
                </w:rPr>
                <m:t>∀</m:t>
              </m:r>
              <m:r>
                <w:rPr>
                  <w:rFonts w:ascii="Cambria Math" w:hAnsi="Cambria Math"/>
                </w:rPr>
                <m:t>n≥0.</m:t>
              </m:r>
            </m:e>
          </m:mr>
        </m:m>
      </m:oMath>
      <w:r>
        <w:br/>
        <w:t xml:space="preserve">Then </w:t>
      </w:r>
      <m:oMath>
        <m:sSub>
          <m:sSubPr>
            <m:ctrlPr>
              <w:rPr>
                <w:rFonts w:ascii="Cambria Math" w:hAnsi="Cambria Math"/>
              </w:rPr>
            </m:ctrlPr>
          </m:sSubPr>
          <m:e>
            <m:r>
              <w:rPr>
                <w:rFonts w:ascii="Cambria Math" w:hAnsi="Cambria Math"/>
              </w:rPr>
              <m:t>a</m:t>
            </m:r>
          </m:e>
          <m:sub>
            <m:r>
              <w:rPr>
                <w:rFonts w:ascii="Cambria Math" w:hAnsi="Cambria Math"/>
              </w:rPr>
              <m:t>25</m:t>
            </m:r>
          </m:sub>
        </m:sSub>
        <m:sSub>
          <m:sSubPr>
            <m:ctrlPr>
              <w:rPr>
                <w:rFonts w:ascii="Cambria Math" w:hAnsi="Cambria Math"/>
              </w:rPr>
            </m:ctrlPr>
          </m:sSubPr>
          <m:e>
            <m:r>
              <w:rPr>
                <w:rFonts w:ascii="Cambria Math" w:hAnsi="Cambria Math"/>
              </w:rPr>
              <m:t>a</m:t>
            </m:r>
          </m:e>
          <m:sub>
            <m:r>
              <w:rPr>
                <w:rFonts w:ascii="Cambria Math" w:hAnsi="Cambria Math"/>
              </w:rPr>
              <m:t>23</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25</m:t>
            </m:r>
          </m:sub>
        </m:sSub>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23</m:t>
            </m:r>
          </m:sub>
        </m:sSub>
        <m:sSub>
          <m:sSubPr>
            <m:ctrlPr>
              <w:rPr>
                <w:rFonts w:ascii="Cambria Math" w:hAnsi="Cambria Math"/>
              </w:rPr>
            </m:ctrlPr>
          </m:sSubPr>
          <m:e>
            <m:r>
              <w:rPr>
                <w:rFonts w:ascii="Cambria Math" w:hAnsi="Cambria Math"/>
              </w:rPr>
              <m:t>a</m:t>
            </m:r>
          </m:e>
          <m:sub>
            <m:r>
              <w:rPr>
                <w:rFonts w:ascii="Cambria Math" w:hAnsi="Cambria Math"/>
              </w:rPr>
              <m:t>24</m:t>
            </m:r>
          </m:sub>
        </m:sSub>
        <m:r>
          <w:rPr>
            <w:rFonts w:ascii="Cambria Math" w:hAnsi="Cambria Math"/>
          </w:rPr>
          <m:t>+4</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a</m:t>
            </m:r>
          </m:e>
          <m:sub>
            <m:r>
              <w:rPr>
                <w:rFonts w:ascii="Cambria Math" w:hAnsi="Cambria Math"/>
              </w:rPr>
              <m:t>24</m:t>
            </m:r>
          </m:sub>
        </m:sSub>
      </m:oMath>
      <w:r>
        <w:t xml:space="preserve"> is equal to</w:t>
      </w:r>
    </w:p>
    <w:p w14:paraId="5DD13A4C" w14:textId="77777777" w:rsidR="00522952" w:rsidRDefault="00000000">
      <w:r>
        <w:tab/>
      </w:r>
      <w:r>
        <w:tab/>
      </w:r>
      <w:r>
        <w:tab/>
      </w:r>
      <w:r>
        <w:tab/>
      </w:r>
      <w:r>
        <w:rPr>
          <w:b/>
        </w:rPr>
        <w:t>[JEE Main 2022 (Online) 29th July Evening Shift]</w:t>
      </w:r>
    </w:p>
    <w:p w14:paraId="3EB65DFC" w14:textId="77777777" w:rsidR="00522952" w:rsidRDefault="00000000">
      <w:r>
        <w:rPr>
          <w:b/>
        </w:rPr>
        <w:t xml:space="preserve">A) </w:t>
      </w:r>
      <w:r>
        <w:t>483</w:t>
      </w:r>
    </w:p>
    <w:p w14:paraId="7540675B" w14:textId="77777777" w:rsidR="00522952" w:rsidRDefault="00000000">
      <w:r>
        <w:rPr>
          <w:b/>
        </w:rPr>
        <w:t xml:space="preserve">B) </w:t>
      </w:r>
      <w:r>
        <w:t>528</w:t>
      </w:r>
    </w:p>
    <w:p w14:paraId="42CA13F5" w14:textId="77777777" w:rsidR="00522952" w:rsidRDefault="00000000">
      <w:r>
        <w:rPr>
          <w:b/>
        </w:rPr>
        <w:t xml:space="preserve">C) </w:t>
      </w:r>
      <w:r>
        <w:t>575</w:t>
      </w:r>
    </w:p>
    <w:p w14:paraId="5D6C6842" w14:textId="77777777" w:rsidR="00522952" w:rsidRDefault="00000000">
      <w:r>
        <w:rPr>
          <w:b/>
        </w:rPr>
        <w:t xml:space="preserve">D) </w:t>
      </w:r>
      <w:r>
        <w:t>624</w:t>
      </w:r>
    </w:p>
    <w:p w14:paraId="22E8860B" w14:textId="77777777" w:rsidR="00522952" w:rsidRDefault="00000000">
      <w:r>
        <w:rPr>
          <w:b/>
        </w:rPr>
        <w:t xml:space="preserve">40) </w:t>
      </w:r>
      <w:r>
        <w:t xml:space="preserve">If </w:t>
      </w:r>
      <m:oMath>
        <m:f>
          <m:fPr>
            <m:ctrlPr>
              <w:rPr>
                <w:rFonts w:ascii="Cambria Math" w:hAnsi="Cambria Math"/>
              </w:rPr>
            </m:ctrlPr>
          </m:fPr>
          <m:num>
            <m:r>
              <w:rPr>
                <w:rFonts w:ascii="Cambria Math" w:hAnsi="Cambria Math"/>
              </w:rPr>
              <m:t>1</m:t>
            </m:r>
          </m:num>
          <m:den>
            <m:r>
              <w:rPr>
                <w:rFonts w:ascii="Cambria Math" w:hAnsi="Cambria Math"/>
              </w:rPr>
              <m:t>2×3×4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3×4×5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4×5×6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100×101×102</m:t>
            </m:r>
          </m:den>
        </m:f>
        <m:r>
          <w:rPr>
            <w:rFonts w:ascii="Cambria Math" w:hAnsi="Cambria Math"/>
          </w:rPr>
          <m:t>=</m:t>
        </m:r>
        <m:f>
          <m:fPr>
            <m:ctrlPr>
              <w:rPr>
                <w:rFonts w:ascii="Cambria Math" w:hAnsi="Cambria Math"/>
              </w:rPr>
            </m:ctrlPr>
          </m:fPr>
          <m:num>
            <m:r>
              <m:rPr>
                <m:sty m:val="p"/>
              </m:rPr>
              <w:rPr>
                <w:rFonts w:ascii="Cambria Math" w:hAnsi="Cambria Math"/>
              </w:rPr>
              <m:t>k</m:t>
            </m:r>
          </m:num>
          <m:den>
            <m:r>
              <w:rPr>
                <w:rFonts w:ascii="Cambria Math" w:hAnsi="Cambria Math"/>
              </w:rPr>
              <m:t>101</m:t>
            </m:r>
          </m:den>
        </m:f>
      </m:oMath>
      <w:r>
        <w:t>, then 34 k is equal to _________.</w:t>
      </w:r>
    </w:p>
    <w:p w14:paraId="4D6B1436" w14:textId="77777777" w:rsidR="00522952" w:rsidRDefault="00000000">
      <w:r>
        <w:lastRenderedPageBreak/>
        <w:tab/>
      </w:r>
      <w:r>
        <w:tab/>
      </w:r>
      <w:r>
        <w:tab/>
      </w:r>
      <w:r>
        <w:tab/>
      </w:r>
      <w:r>
        <w:rPr>
          <w:b/>
        </w:rPr>
        <w:t>[JEE Main 2022 (Online) 29th July Morning Shift]</w:t>
      </w:r>
    </w:p>
    <w:p w14:paraId="1FF328A5" w14:textId="77777777" w:rsidR="00522952" w:rsidRDefault="00000000">
      <w:r>
        <w:rPr>
          <w:b/>
        </w:rPr>
        <w:t xml:space="preserve">41)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oMath>
      <w:r>
        <w:t xml:space="preserve"> be an A.P. If </w:t>
      </w:r>
      <m:oMath>
        <m:nary>
          <m:naryPr>
            <m:chr m:val="∑"/>
            <m:limLoc m:val="undOvr"/>
            <m:grow m:val="1"/>
            <m:ctrlPr>
              <w:rPr>
                <w:rFonts w:ascii="Cambria Math" w:hAnsi="Cambria Math"/>
              </w:rPr>
            </m:ctrlPr>
          </m:naryPr>
          <m:sub>
            <m:r>
              <w:rPr>
                <w:rFonts w:ascii="Cambria Math" w:hAnsi="Cambria Math"/>
              </w:rPr>
              <m:t>r=1</m:t>
            </m:r>
          </m:sub>
          <m:sup>
            <m:r>
              <m:rPr>
                <m:sty m:val="p"/>
              </m:rPr>
              <w:rPr>
                <w:rFonts w:ascii="Cambria Math" w:hAnsi="Cambria Math"/>
              </w:rPr>
              <m:t>∞</m:t>
            </m:r>
          </m:sup>
          <m:e/>
        </m:nary>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r</m:t>
                </m:r>
              </m:sub>
            </m:sSub>
          </m:num>
          <m:den>
            <m:sSup>
              <m:sSupPr>
                <m:ctrlPr>
                  <w:rPr>
                    <w:rFonts w:ascii="Cambria Math" w:hAnsi="Cambria Math"/>
                  </w:rPr>
                </m:ctrlPr>
              </m:sSupPr>
              <m:e>
                <m:r>
                  <w:rPr>
                    <w:rFonts w:ascii="Cambria Math" w:hAnsi="Cambria Math"/>
                  </w:rPr>
                  <m:t>2</m:t>
                </m:r>
              </m:e>
              <m:sup>
                <m:r>
                  <w:rPr>
                    <w:rFonts w:ascii="Cambria Math" w:hAnsi="Cambria Math"/>
                  </w:rPr>
                  <m:t>r</m:t>
                </m:r>
              </m:sup>
            </m:sSup>
          </m:den>
        </m:f>
        <m:r>
          <w:rPr>
            <w:rFonts w:ascii="Cambria Math" w:hAnsi="Cambria Math"/>
          </w:rPr>
          <m:t>=4</m:t>
        </m:r>
      </m:oMath>
      <w:r>
        <w:t xml:space="preserve">, then </w:t>
      </w:r>
      <m:oMath>
        <m:r>
          <w:rPr>
            <w:rFonts w:ascii="Cambria Math" w:hAnsi="Cambria Math"/>
          </w:rPr>
          <m:t>4</m:t>
        </m:r>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is equal to _________.</w:t>
      </w:r>
    </w:p>
    <w:p w14:paraId="4E6B114A" w14:textId="77777777" w:rsidR="00522952" w:rsidRDefault="00000000">
      <w:r>
        <w:tab/>
      </w:r>
      <w:r>
        <w:tab/>
      </w:r>
      <w:r>
        <w:tab/>
      </w:r>
      <w:r>
        <w:tab/>
      </w:r>
      <w:r>
        <w:rPr>
          <w:b/>
        </w:rPr>
        <w:t>[JEE Main 2022 (Online) 29th July Morning Shift]</w:t>
      </w:r>
    </w:p>
    <w:p w14:paraId="7C832B6E" w14:textId="77777777" w:rsidR="00522952" w:rsidRDefault="00000000">
      <w:r>
        <w:rPr>
          <w:b/>
        </w:rPr>
        <w:t xml:space="preserve">42) </w:t>
      </w:r>
      <m:oMath>
        <m:f>
          <m:fPr>
            <m:ctrlPr>
              <w:rPr>
                <w:rFonts w:ascii="Cambria Math" w:hAnsi="Cambria Math"/>
              </w:rPr>
            </m:ctrlPr>
          </m:fPr>
          <m:num>
            <m:r>
              <w:rPr>
                <w:rFonts w:ascii="Cambria Math" w:hAnsi="Cambria Math"/>
              </w:rPr>
              <m:t>6</m:t>
            </m:r>
          </m:num>
          <m:den>
            <m:sSup>
              <m:sSupPr>
                <m:ctrlPr>
                  <w:rPr>
                    <w:rFonts w:ascii="Cambria Math" w:hAnsi="Cambria Math"/>
                  </w:rPr>
                </m:ctrlPr>
              </m:sSupPr>
              <m:e>
                <m:r>
                  <w:rPr>
                    <w:rFonts w:ascii="Cambria Math" w:hAnsi="Cambria Math"/>
                  </w:rPr>
                  <m:t>3</m:t>
                </m:r>
              </m:e>
              <m:sup>
                <m:r>
                  <w:rPr>
                    <w:rFonts w:ascii="Cambria Math" w:hAnsi="Cambria Math"/>
                  </w:rPr>
                  <m:t>12</m:t>
                </m:r>
              </m:sup>
            </m:sSup>
          </m:den>
        </m:f>
        <m:r>
          <w:rPr>
            <w:rFonts w:ascii="Cambria Math" w:hAnsi="Cambria Math"/>
          </w:rPr>
          <m:t>+</m:t>
        </m:r>
        <m:f>
          <m:fPr>
            <m:ctrlPr>
              <w:rPr>
                <w:rFonts w:ascii="Cambria Math" w:hAnsi="Cambria Math"/>
              </w:rPr>
            </m:ctrlPr>
          </m:fPr>
          <m:num>
            <m:r>
              <w:rPr>
                <w:rFonts w:ascii="Cambria Math" w:hAnsi="Cambria Math"/>
              </w:rPr>
              <m:t>10</m:t>
            </m:r>
          </m:num>
          <m:den>
            <m:sSup>
              <m:sSupPr>
                <m:ctrlPr>
                  <w:rPr>
                    <w:rFonts w:ascii="Cambria Math" w:hAnsi="Cambria Math"/>
                  </w:rPr>
                </m:ctrlPr>
              </m:sSupPr>
              <m:e>
                <m:r>
                  <w:rPr>
                    <w:rFonts w:ascii="Cambria Math" w:hAnsi="Cambria Math"/>
                  </w:rPr>
                  <m:t>3</m:t>
                </m:r>
              </m:e>
              <m:sup>
                <m:r>
                  <w:rPr>
                    <w:rFonts w:ascii="Cambria Math" w:hAnsi="Cambria Math"/>
                  </w:rPr>
                  <m:t>11</m:t>
                </m:r>
              </m:sup>
            </m:sSup>
          </m:den>
        </m:f>
        <m:r>
          <w:rPr>
            <w:rFonts w:ascii="Cambria Math" w:hAnsi="Cambria Math"/>
          </w:rPr>
          <m:t>+</m:t>
        </m:r>
        <m:f>
          <m:fPr>
            <m:ctrlPr>
              <w:rPr>
                <w:rFonts w:ascii="Cambria Math" w:hAnsi="Cambria Math"/>
              </w:rPr>
            </m:ctrlPr>
          </m:fPr>
          <m:num>
            <m:r>
              <w:rPr>
                <w:rFonts w:ascii="Cambria Math" w:hAnsi="Cambria Math"/>
              </w:rPr>
              <m:t>20</m:t>
            </m:r>
          </m:num>
          <m:den>
            <m:sSup>
              <m:sSupPr>
                <m:ctrlPr>
                  <w:rPr>
                    <w:rFonts w:ascii="Cambria Math" w:hAnsi="Cambria Math"/>
                  </w:rPr>
                </m:ctrlPr>
              </m:sSupPr>
              <m:e>
                <m:r>
                  <w:rPr>
                    <w:rFonts w:ascii="Cambria Math" w:hAnsi="Cambria Math"/>
                  </w:rPr>
                  <m:t>3</m:t>
                </m:r>
              </m:e>
              <m:sup>
                <m:r>
                  <w:rPr>
                    <w:rFonts w:ascii="Cambria Math" w:hAnsi="Cambria Math"/>
                  </w:rPr>
                  <m:t>10</m:t>
                </m:r>
              </m:sup>
            </m:sSup>
          </m:den>
        </m:f>
        <m:r>
          <w:rPr>
            <w:rFonts w:ascii="Cambria Math" w:hAnsi="Cambria Math"/>
          </w:rPr>
          <m:t>+</m:t>
        </m:r>
        <m:f>
          <m:fPr>
            <m:ctrlPr>
              <w:rPr>
                <w:rFonts w:ascii="Cambria Math" w:hAnsi="Cambria Math"/>
              </w:rPr>
            </m:ctrlPr>
          </m:fPr>
          <m:num>
            <m:r>
              <w:rPr>
                <w:rFonts w:ascii="Cambria Math" w:hAnsi="Cambria Math"/>
              </w:rPr>
              <m:t>40</m:t>
            </m:r>
          </m:num>
          <m:den>
            <m:sSup>
              <m:sSupPr>
                <m:ctrlPr>
                  <w:rPr>
                    <w:rFonts w:ascii="Cambria Math" w:hAnsi="Cambria Math"/>
                  </w:rPr>
                </m:ctrlPr>
              </m:sSupPr>
              <m:e>
                <m:r>
                  <w:rPr>
                    <w:rFonts w:ascii="Cambria Math" w:hAnsi="Cambria Math"/>
                  </w:rPr>
                  <m:t>3</m:t>
                </m:r>
              </m:e>
              <m:sup>
                <m:r>
                  <w:rPr>
                    <w:rFonts w:ascii="Cambria Math" w:hAnsi="Cambria Math"/>
                  </w:rPr>
                  <m:t>9</m:t>
                </m:r>
              </m:sup>
            </m:sSup>
          </m:den>
        </m:f>
        <m:r>
          <w:rPr>
            <w:rFonts w:ascii="Cambria Math" w:hAnsi="Cambria Math"/>
          </w:rPr>
          <m:t>+...+</m:t>
        </m:r>
        <m:f>
          <m:fPr>
            <m:ctrlPr>
              <w:rPr>
                <w:rFonts w:ascii="Cambria Math" w:hAnsi="Cambria Math"/>
              </w:rPr>
            </m:ctrlPr>
          </m:fPr>
          <m:num>
            <m:r>
              <w:rPr>
                <w:rFonts w:ascii="Cambria Math" w:hAnsi="Cambria Math"/>
              </w:rPr>
              <m:t>10240</m:t>
            </m:r>
          </m:num>
          <m:den>
            <m:r>
              <w:rPr>
                <w:rFonts w:ascii="Cambria Math" w:hAnsi="Cambria Math"/>
              </w:rPr>
              <m:t>3</m:t>
            </m:r>
          </m:den>
        </m:f>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.m</m:t>
        </m:r>
      </m:oMath>
      <w:r>
        <w:t>, where m is odd, then m . n is equal to ____________.</w:t>
      </w:r>
    </w:p>
    <w:p w14:paraId="4F261C36" w14:textId="77777777" w:rsidR="00522952" w:rsidRDefault="00000000">
      <w:r>
        <w:tab/>
      </w:r>
      <w:r>
        <w:tab/>
      </w:r>
      <w:r>
        <w:tab/>
      </w:r>
      <w:r>
        <w:tab/>
      </w:r>
      <w:r>
        <w:rPr>
          <w:b/>
        </w:rPr>
        <w:t>[JEE Main 2022 (Online) 28th July Evening Shift]</w:t>
      </w:r>
    </w:p>
    <w:p w14:paraId="04152A33" w14:textId="77777777" w:rsidR="00522952" w:rsidRDefault="00000000">
      <w:r>
        <w:rPr>
          <w:b/>
        </w:rPr>
        <w:t>MCQ Single AnswerNumerical Question</w:t>
      </w:r>
    </w:p>
    <w:p w14:paraId="3B008D31" w14:textId="77777777" w:rsidR="00522952" w:rsidRDefault="00000000">
      <w:r>
        <w:rPr>
          <w:b/>
        </w:rPr>
        <w:t xml:space="preserve">43) </w:t>
      </w:r>
      <w:r>
        <w:t xml:space="preserve">Consider the sequence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oMath>
      <w:r>
        <w:t xml:space="preserve"> such that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=2</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n+2</m:t>
            </m:r>
          </m:sub>
        </m:sSub>
        <m:r>
          <w:rPr>
            <w:rFonts w:ascii="Cambria Math" w:hAnsi="Cambria Math"/>
          </w:rPr>
          <m:t>=</m:t>
        </m:r>
        <m:f>
          <m:fPr>
            <m:ctrlPr>
              <w:rPr>
                <w:rFonts w:ascii="Cambria Math" w:hAnsi="Cambria Math"/>
              </w:rPr>
            </m:ctrlPr>
          </m:fPr>
          <m:num>
            <m:r>
              <w:rPr>
                <w:rFonts w:ascii="Cambria Math" w:hAnsi="Cambria Math"/>
              </w:rPr>
              <m:t>2</m:t>
            </m:r>
          </m:num>
          <m:den>
            <m:sSub>
              <m:sSubPr>
                <m:ctrlPr>
                  <w:rPr>
                    <w:rFonts w:ascii="Cambria Math" w:hAnsi="Cambria Math"/>
                  </w:rPr>
                </m:ctrlPr>
              </m:sSubPr>
              <m:e>
                <m:r>
                  <w:rPr>
                    <w:rFonts w:ascii="Cambria Math" w:hAnsi="Cambria Math"/>
                  </w:rPr>
                  <m:t>a</m:t>
                </m:r>
              </m:e>
              <m:sub>
                <m:r>
                  <w:rPr>
                    <w:rFonts w:ascii="Cambria Math" w:hAnsi="Cambria Math"/>
                  </w:rPr>
                  <m:t>n+1</m:t>
                </m:r>
              </m:sub>
            </m:sSub>
          </m:den>
        </m:f>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for </w:t>
      </w:r>
      <m:oMath>
        <m:r>
          <m:rPr>
            <m:sty m:val="p"/>
          </m:rPr>
          <w:rPr>
            <w:rFonts w:ascii="Cambria Math" w:hAnsi="Cambria Math"/>
          </w:rPr>
          <m:t>n</m:t>
        </m:r>
        <m:r>
          <w:rPr>
            <w:rFonts w:ascii="Cambria Math" w:hAnsi="Cambria Math"/>
          </w:rPr>
          <m:t>=1,2,3,….</m:t>
        </m:r>
      </m:oMath>
      <w:r>
        <w:t xml:space="preserve"> If </w:t>
      </w:r>
      <m:oMath>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a</m:t>
                    </m:r>
                  </m:e>
                  <m:sub>
                    <m:r>
                      <w:rPr>
                        <w:rFonts w:ascii="Cambria Math" w:hAnsi="Cambria Math"/>
                      </w:rPr>
                      <m:t>2</m:t>
                    </m:r>
                  </m:sub>
                </m:sSub>
              </m:den>
            </m:f>
          </m:num>
          <m:den>
            <m:sSub>
              <m:sSubPr>
                <m:ctrlPr>
                  <w:rPr>
                    <w:rFonts w:ascii="Cambria Math" w:hAnsi="Cambria Math"/>
                  </w:rPr>
                </m:ctrlPr>
              </m:sSubPr>
              <m:e>
                <m:r>
                  <m:rPr>
                    <m:sty m:val="p"/>
                  </m:rPr>
                  <w:rPr>
                    <w:rFonts w:ascii="Cambria Math" w:hAnsi="Cambria Math"/>
                  </w:rPr>
                  <m:t>a</m:t>
                </m:r>
              </m:e>
              <m:sub>
                <m:r>
                  <w:rPr>
                    <w:rFonts w:ascii="Cambria Math" w:hAnsi="Cambria Math"/>
                  </w:rPr>
                  <m:t>3</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a</m:t>
                    </m:r>
                  </m:e>
                  <m:sub>
                    <m:r>
                      <w:rPr>
                        <w:rFonts w:ascii="Cambria Math" w:hAnsi="Cambria Math"/>
                      </w:rPr>
                      <m:t>3</m:t>
                    </m:r>
                  </m:sub>
                </m:sSub>
              </m:den>
            </m:f>
          </m:num>
          <m:den>
            <m:sSub>
              <m:sSubPr>
                <m:ctrlPr>
                  <w:rPr>
                    <w:rFonts w:ascii="Cambria Math" w:hAnsi="Cambria Math"/>
                  </w:rPr>
                </m:ctrlPr>
              </m:sSubPr>
              <m:e>
                <m:r>
                  <m:rPr>
                    <m:sty m:val="p"/>
                  </m:rPr>
                  <w:rPr>
                    <w:rFonts w:ascii="Cambria Math" w:hAnsi="Cambria Math"/>
                  </w:rPr>
                  <m:t>a</m:t>
                </m:r>
              </m:e>
              <m:sub>
                <m:r>
                  <w:rPr>
                    <w:rFonts w:ascii="Cambria Math" w:hAnsi="Cambria Math"/>
                  </w:rPr>
                  <m:t>4</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a</m:t>
                    </m:r>
                  </m:e>
                  <m:sub>
                    <m:r>
                      <w:rPr>
                        <w:rFonts w:ascii="Cambria Math" w:hAnsi="Cambria Math"/>
                      </w:rPr>
                      <m:t>4</m:t>
                    </m:r>
                  </m:sub>
                </m:sSub>
              </m:den>
            </m:f>
          </m:num>
          <m:den>
            <m:sSub>
              <m:sSubPr>
                <m:ctrlPr>
                  <w:rPr>
                    <w:rFonts w:ascii="Cambria Math" w:hAnsi="Cambria Math"/>
                  </w:rPr>
                </m:ctrlPr>
              </m:sSubPr>
              <m:e>
                <m:r>
                  <m:rPr>
                    <m:sty m:val="p"/>
                  </m:rPr>
                  <w:rPr>
                    <w:rFonts w:ascii="Cambria Math" w:hAnsi="Cambria Math"/>
                  </w:rPr>
                  <m:t>a</m:t>
                </m:r>
              </m:e>
              <m:sub>
                <m:r>
                  <w:rPr>
                    <w:rFonts w:ascii="Cambria Math" w:hAnsi="Cambria Math"/>
                  </w:rPr>
                  <m:t>5</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w:rPr>
                    <w:rFonts w:ascii="Cambria Math" w:hAnsi="Cambria Math"/>
                  </w:rPr>
                  <m:t>30</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a</m:t>
                    </m:r>
                  </m:e>
                  <m:sub>
                    <m:r>
                      <w:rPr>
                        <w:rFonts w:ascii="Cambria Math" w:hAnsi="Cambria Math"/>
                      </w:rPr>
                      <m:t>31</m:t>
                    </m:r>
                  </m:sub>
                </m:sSub>
              </m:den>
            </m:f>
          </m:num>
          <m:den>
            <m:sSub>
              <m:sSubPr>
                <m:ctrlPr>
                  <w:rPr>
                    <w:rFonts w:ascii="Cambria Math" w:hAnsi="Cambria Math"/>
                  </w:rPr>
                </m:ctrlPr>
              </m:sSubPr>
              <m:e>
                <m:r>
                  <m:rPr>
                    <m:sty m:val="p"/>
                  </m:rPr>
                  <w:rPr>
                    <w:rFonts w:ascii="Cambria Math" w:hAnsi="Cambria Math"/>
                  </w:rPr>
                  <m:t>a</m:t>
                </m:r>
              </m:e>
              <m:sub>
                <m:r>
                  <w:rPr>
                    <w:rFonts w:ascii="Cambria Math" w:hAnsi="Cambria Math"/>
                  </w:rPr>
                  <m:t>32</m:t>
                </m:r>
              </m:sub>
            </m:sSub>
          </m:den>
        </m:f>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α</m:t>
            </m:r>
          </m:sup>
        </m:sSup>
        <m:r>
          <w:rPr>
            <w:rFonts w:ascii="Cambria Math" w:hAnsi="Cambria Math"/>
          </w:rPr>
          <m:t>(</m:t>
        </m:r>
        <m:sSup>
          <m:sSupPr>
            <m:ctrlPr>
              <w:rPr>
                <w:rFonts w:ascii="Cambria Math" w:hAnsi="Cambria Math"/>
              </w:rPr>
            </m:ctrlPr>
          </m:sSupPr>
          <m:e/>
          <m:sup>
            <m:r>
              <w:rPr>
                <w:rFonts w:ascii="Cambria Math" w:hAnsi="Cambria Math"/>
              </w:rPr>
              <m:t>61</m:t>
            </m:r>
          </m:sup>
        </m:sSup>
        <m:sSub>
          <m:sSubPr>
            <m:ctrlPr>
              <w:rPr>
                <w:rFonts w:ascii="Cambria Math" w:hAnsi="Cambria Math"/>
              </w:rPr>
            </m:ctrlPr>
          </m:sSubPr>
          <m:e>
            <m:r>
              <m:rPr>
                <m:sty m:val="p"/>
              </m:rPr>
              <w:rPr>
                <w:rFonts w:ascii="Cambria Math" w:hAnsi="Cambria Math"/>
              </w:rPr>
              <m:t>C</m:t>
            </m:r>
          </m:e>
          <m:sub>
            <m:r>
              <w:rPr>
                <w:rFonts w:ascii="Cambria Math" w:hAnsi="Cambria Math"/>
              </w:rPr>
              <m:t>31</m:t>
            </m:r>
          </m:sub>
        </m:sSub>
        <m:r>
          <w:rPr>
            <w:rFonts w:ascii="Cambria Math" w:hAnsi="Cambria Math"/>
          </w:rPr>
          <m:t>)</m:t>
        </m:r>
      </m:oMath>
      <w:r>
        <w:t xml:space="preserve">, then </w:t>
      </w:r>
      <m:oMath>
        <m:r>
          <w:rPr>
            <w:rFonts w:ascii="Cambria Math" w:hAnsi="Cambria Math"/>
          </w:rPr>
          <m:t>α</m:t>
        </m:r>
      </m:oMath>
      <w:r>
        <w:t xml:space="preserve"> is equal to :</w:t>
      </w:r>
    </w:p>
    <w:p w14:paraId="1F356027" w14:textId="77777777" w:rsidR="00522952" w:rsidRDefault="00000000">
      <w:r>
        <w:tab/>
      </w:r>
      <w:r>
        <w:tab/>
      </w:r>
      <w:r>
        <w:tab/>
      </w:r>
      <w:r>
        <w:tab/>
      </w:r>
      <w:r>
        <w:rPr>
          <w:b/>
        </w:rPr>
        <w:t>[JEE Main 2022 (Online) 28th July Morning Shift]</w:t>
      </w:r>
    </w:p>
    <w:p w14:paraId="5DB6795B" w14:textId="77777777" w:rsidR="00522952" w:rsidRDefault="00000000">
      <w:r>
        <w:rPr>
          <w:b/>
        </w:rPr>
        <w:t xml:space="preserve">A) </w:t>
      </w:r>
      <m:oMath>
        <m:r>
          <w:rPr>
            <w:rFonts w:ascii="Cambria Math" w:hAnsi="Cambria Math"/>
          </w:rPr>
          <m:t>-</m:t>
        </m:r>
      </m:oMath>
      <w:r>
        <w:t>30</w:t>
      </w:r>
    </w:p>
    <w:p w14:paraId="3C5A72F2" w14:textId="77777777" w:rsidR="00522952" w:rsidRDefault="00000000">
      <w:r>
        <w:rPr>
          <w:b/>
        </w:rPr>
        <w:t xml:space="preserve">B) </w:t>
      </w:r>
      <m:oMath>
        <m:r>
          <w:rPr>
            <w:rFonts w:ascii="Cambria Math" w:hAnsi="Cambria Math"/>
          </w:rPr>
          <m:t>-</m:t>
        </m:r>
      </m:oMath>
      <w:r>
        <w:t>31</w:t>
      </w:r>
    </w:p>
    <w:p w14:paraId="74F8946A" w14:textId="77777777" w:rsidR="00522952" w:rsidRDefault="00000000">
      <w:r>
        <w:rPr>
          <w:b/>
        </w:rPr>
        <w:t xml:space="preserve">C) </w:t>
      </w:r>
      <m:oMath>
        <m:r>
          <w:rPr>
            <w:rFonts w:ascii="Cambria Math" w:hAnsi="Cambria Math"/>
          </w:rPr>
          <m:t>-</m:t>
        </m:r>
      </m:oMath>
      <w:r>
        <w:t>60</w:t>
      </w:r>
    </w:p>
    <w:p w14:paraId="7F6292ED" w14:textId="77777777" w:rsidR="00522952" w:rsidRDefault="00000000">
      <w:r>
        <w:rPr>
          <w:b/>
        </w:rPr>
        <w:t xml:space="preserve">D) </w:t>
      </w:r>
      <m:oMath>
        <m:r>
          <w:rPr>
            <w:rFonts w:ascii="Cambria Math" w:hAnsi="Cambria Math"/>
          </w:rPr>
          <m:t>-</m:t>
        </m:r>
      </m:oMath>
      <w:r>
        <w:t>61</w:t>
      </w:r>
    </w:p>
    <w:p w14:paraId="03AB8803" w14:textId="77777777" w:rsidR="00522952" w:rsidRDefault="00000000">
      <w:r>
        <w:rPr>
          <w:b/>
        </w:rPr>
        <w:t xml:space="preserve">44) </w:t>
      </w:r>
      <m:oMath>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3</m:t>
                </m:r>
              </m:sup>
            </m:sSup>
          </m:num>
          <m:den>
            <m:r>
              <w:rPr>
                <w:rFonts w:ascii="Cambria Math" w:hAnsi="Cambria Math"/>
              </w:rPr>
              <m:t>1×7</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3</m:t>
                </m:r>
              </m:sup>
            </m:sSup>
          </m:num>
          <m:den>
            <m:r>
              <w:rPr>
                <w:rFonts w:ascii="Cambria Math" w:hAnsi="Cambria Math"/>
              </w:rPr>
              <m:t>2×11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3</m:t>
                </m:r>
              </m:sup>
            </m:sSup>
          </m:num>
          <m:den>
            <m:r>
              <w:rPr>
                <w:rFonts w:ascii="Cambria Math" w:hAnsi="Cambria Math"/>
              </w:rPr>
              <m:t>3×15</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30</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29</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28</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27</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3</m:t>
                </m:r>
              </m:sup>
            </m:sSup>
          </m:num>
          <m:den>
            <m:r>
              <w:rPr>
                <w:rFonts w:ascii="Cambria Math" w:hAnsi="Cambria Math"/>
              </w:rPr>
              <m:t>15×63</m:t>
            </m:r>
          </m:den>
        </m:f>
      </m:oMath>
      <w:r>
        <w:t xml:space="preserve"> is equal to _____________.</w:t>
      </w:r>
    </w:p>
    <w:p w14:paraId="668D7C95" w14:textId="77777777" w:rsidR="00522952" w:rsidRDefault="00000000">
      <w:r>
        <w:tab/>
      </w:r>
      <w:r>
        <w:tab/>
      </w:r>
      <w:r>
        <w:tab/>
      </w:r>
      <w:r>
        <w:tab/>
      </w:r>
      <w:r>
        <w:rPr>
          <w:b/>
        </w:rPr>
        <w:t>[JEE Main 2022 (Online) 27th July Evening Shift]</w:t>
      </w:r>
    </w:p>
    <w:p w14:paraId="5CF14162" w14:textId="77777777" w:rsidR="00522952" w:rsidRDefault="00000000">
      <w:r>
        <w:rPr>
          <w:b/>
        </w:rPr>
        <w:t>MCQ Single Answer</w:t>
      </w:r>
    </w:p>
    <w:p w14:paraId="2E6643F7" w14:textId="77777777" w:rsidR="00522952" w:rsidRDefault="00000000">
      <w:r>
        <w:rPr>
          <w:b/>
        </w:rPr>
        <w:t xml:space="preserve">45) </w:t>
      </w:r>
      <w:r>
        <w:t xml:space="preserve">Let the sum of an infinite G.P., whose first term is a and the common ratio is r, be 5 . Let the sum of its first five terms be </w:t>
      </w:r>
      <m:oMath>
        <m:f>
          <m:fPr>
            <m:ctrlPr>
              <w:rPr>
                <w:rFonts w:ascii="Cambria Math" w:hAnsi="Cambria Math"/>
              </w:rPr>
            </m:ctrlPr>
          </m:fPr>
          <m:num>
            <m:r>
              <w:rPr>
                <w:rFonts w:ascii="Cambria Math" w:hAnsi="Cambria Math"/>
              </w:rPr>
              <m:t>98</m:t>
            </m:r>
          </m:num>
          <m:den>
            <m:r>
              <w:rPr>
                <w:rFonts w:ascii="Cambria Math" w:hAnsi="Cambria Math"/>
              </w:rPr>
              <m:t>25</m:t>
            </m:r>
          </m:den>
        </m:f>
      </m:oMath>
      <w:r>
        <w:t xml:space="preserve">. Then the sum of the first 21 terms of an AP, whose first term is </w:t>
      </w:r>
      <m:oMath>
        <m:r>
          <w:rPr>
            <w:rFonts w:ascii="Cambria Math" w:hAnsi="Cambria Math"/>
          </w:rPr>
          <m:t>10</m:t>
        </m:r>
        <m:r>
          <m:rPr>
            <m:sty m:val="p"/>
          </m:rPr>
          <w:rPr>
            <w:rFonts w:ascii="Cambria Math" w:hAnsi="Cambria Math"/>
          </w:rPr>
          <m:t>ar</m:t>
        </m:r>
        <m:r>
          <w:rPr>
            <w:rFonts w:ascii="Cambria Math" w:hAnsi="Cambria Math"/>
          </w:rPr>
          <m:t>,</m:t>
        </m:r>
        <m:sSup>
          <m:sSupPr>
            <m:ctrlPr>
              <w:rPr>
                <w:rFonts w:ascii="Cambria Math" w:hAnsi="Cambria Math"/>
              </w:rPr>
            </m:ctrlPr>
          </m:sSupPr>
          <m:e>
            <m:r>
              <m:rPr>
                <m:sty m:val="p"/>
              </m:rPr>
              <w:rPr>
                <w:rFonts w:ascii="Cambria Math" w:hAnsi="Cambria Math"/>
              </w:rPr>
              <m:t>n</m:t>
            </m:r>
          </m:e>
          <m:sup>
            <m:r>
              <m:rPr>
                <m:nor/>
              </m:rPr>
              <m:t>th</m:t>
            </m:r>
          </m:sup>
        </m:sSup>
      </m:oMath>
      <w:r>
        <w:t xml:space="preserve"> term is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oMath>
      <w:r>
        <w:t xml:space="preserve"> and the common difference is </w:t>
      </w:r>
      <m:oMath>
        <m:r>
          <w:rPr>
            <w:rFonts w:ascii="Cambria Math" w:hAnsi="Cambria Math"/>
          </w:rPr>
          <m:t>10</m:t>
        </m:r>
        <m:sSup>
          <m:sSupPr>
            <m:ctrlPr>
              <w:rPr>
                <w:rFonts w:ascii="Cambria Math" w:hAnsi="Cambria Math"/>
              </w:rPr>
            </m:ctrlPr>
          </m:sSupPr>
          <m:e>
            <m:r>
              <m:rPr>
                <m:sty m:val="p"/>
              </m:rPr>
              <w:rPr>
                <w:rFonts w:ascii="Cambria Math" w:hAnsi="Cambria Math"/>
              </w:rPr>
              <m:t>ar</m:t>
            </m:r>
          </m:e>
          <m:sup>
            <m:r>
              <w:rPr>
                <w:rFonts w:ascii="Cambria Math" w:hAnsi="Cambria Math"/>
              </w:rPr>
              <m:t>2</m:t>
            </m:r>
          </m:sup>
        </m:sSup>
      </m:oMath>
      <w:r>
        <w:t>, is equal to :</w:t>
      </w:r>
    </w:p>
    <w:p w14:paraId="244A1BC5" w14:textId="77777777" w:rsidR="00522952" w:rsidRDefault="00000000">
      <w:r>
        <w:tab/>
      </w:r>
      <w:r>
        <w:tab/>
      </w:r>
      <w:r>
        <w:tab/>
      </w:r>
      <w:r>
        <w:tab/>
      </w:r>
      <w:r>
        <w:rPr>
          <w:b/>
        </w:rPr>
        <w:t>[JEE Main 2022 (Online) 27th July Evening Shift]</w:t>
      </w:r>
    </w:p>
    <w:p w14:paraId="4A182184" w14:textId="77777777" w:rsidR="00522952" w:rsidRDefault="00000000">
      <w:r>
        <w:rPr>
          <w:b/>
        </w:rPr>
        <w:t xml:space="preserve">A) </w:t>
      </w:r>
      <m:oMath>
        <m:r>
          <w:rPr>
            <w:rFonts w:ascii="Cambria Math" w:hAnsi="Cambria Math"/>
          </w:rPr>
          <m:t>21</m:t>
        </m:r>
        <m:sSub>
          <m:sSubPr>
            <m:ctrlPr>
              <w:rPr>
                <w:rFonts w:ascii="Cambria Math" w:hAnsi="Cambria Math"/>
              </w:rPr>
            </m:ctrlPr>
          </m:sSubPr>
          <m:e>
            <m:r>
              <m:rPr>
                <m:sty m:val="p"/>
              </m:rPr>
              <w:rPr>
                <w:rFonts w:ascii="Cambria Math" w:hAnsi="Cambria Math"/>
              </w:rPr>
              <m:t>a</m:t>
            </m:r>
          </m:e>
          <m:sub>
            <m:r>
              <w:rPr>
                <w:rFonts w:ascii="Cambria Math" w:hAnsi="Cambria Math"/>
              </w:rPr>
              <m:t>11</m:t>
            </m:r>
          </m:sub>
        </m:sSub>
      </m:oMath>
    </w:p>
    <w:p w14:paraId="1ACAB3B3" w14:textId="77777777" w:rsidR="00522952" w:rsidRDefault="00000000">
      <w:r>
        <w:rPr>
          <w:b/>
        </w:rPr>
        <w:t xml:space="preserve">B) </w:t>
      </w:r>
      <m:oMath>
        <m:r>
          <w:rPr>
            <w:rFonts w:ascii="Cambria Math" w:hAnsi="Cambria Math"/>
          </w:rPr>
          <m:t>22</m:t>
        </m:r>
        <m:sSub>
          <m:sSubPr>
            <m:ctrlPr>
              <w:rPr>
                <w:rFonts w:ascii="Cambria Math" w:hAnsi="Cambria Math"/>
              </w:rPr>
            </m:ctrlPr>
          </m:sSubPr>
          <m:e>
            <m:r>
              <m:rPr>
                <m:sty m:val="p"/>
              </m:rPr>
              <w:rPr>
                <w:rFonts w:ascii="Cambria Math" w:hAnsi="Cambria Math"/>
              </w:rPr>
              <m:t>a</m:t>
            </m:r>
          </m:e>
          <m:sub>
            <m:r>
              <w:rPr>
                <w:rFonts w:ascii="Cambria Math" w:hAnsi="Cambria Math"/>
              </w:rPr>
              <m:t>11</m:t>
            </m:r>
          </m:sub>
        </m:sSub>
      </m:oMath>
    </w:p>
    <w:p w14:paraId="6D5C9F55" w14:textId="77777777" w:rsidR="00522952" w:rsidRDefault="00000000">
      <w:r>
        <w:rPr>
          <w:b/>
        </w:rPr>
        <w:t xml:space="preserve">C) </w:t>
      </w:r>
      <m:oMath>
        <m:r>
          <w:rPr>
            <w:rFonts w:ascii="Cambria Math" w:hAnsi="Cambria Math"/>
          </w:rPr>
          <m:t>15</m:t>
        </m:r>
        <m:sSub>
          <m:sSubPr>
            <m:ctrlPr>
              <w:rPr>
                <w:rFonts w:ascii="Cambria Math" w:hAnsi="Cambria Math"/>
              </w:rPr>
            </m:ctrlPr>
          </m:sSubPr>
          <m:e>
            <m:r>
              <m:rPr>
                <m:sty m:val="p"/>
              </m:rPr>
              <w:rPr>
                <w:rFonts w:ascii="Cambria Math" w:hAnsi="Cambria Math"/>
              </w:rPr>
              <m:t>a</m:t>
            </m:r>
          </m:e>
          <m:sub>
            <m:r>
              <w:rPr>
                <w:rFonts w:ascii="Cambria Math" w:hAnsi="Cambria Math"/>
              </w:rPr>
              <m:t>16</m:t>
            </m:r>
          </m:sub>
        </m:sSub>
      </m:oMath>
    </w:p>
    <w:p w14:paraId="155980C2" w14:textId="77777777" w:rsidR="00522952" w:rsidRDefault="00000000">
      <w:r>
        <w:rPr>
          <w:b/>
        </w:rPr>
        <w:t xml:space="preserve">D) </w:t>
      </w:r>
      <m:oMath>
        <m:r>
          <w:rPr>
            <w:rFonts w:ascii="Cambria Math" w:hAnsi="Cambria Math"/>
          </w:rPr>
          <m:t>14</m:t>
        </m:r>
        <m:sSub>
          <m:sSubPr>
            <m:ctrlPr>
              <w:rPr>
                <w:rFonts w:ascii="Cambria Math" w:hAnsi="Cambria Math"/>
              </w:rPr>
            </m:ctrlPr>
          </m:sSubPr>
          <m:e>
            <m:r>
              <m:rPr>
                <m:sty m:val="p"/>
              </m:rPr>
              <w:rPr>
                <w:rFonts w:ascii="Cambria Math" w:hAnsi="Cambria Math"/>
              </w:rPr>
              <m:t>a</m:t>
            </m:r>
          </m:e>
          <m:sub>
            <m:r>
              <w:rPr>
                <w:rFonts w:ascii="Cambria Math" w:hAnsi="Cambria Math"/>
              </w:rPr>
              <m:t>16</m:t>
            </m:r>
          </m:sub>
        </m:sSub>
      </m:oMath>
    </w:p>
    <w:p w14:paraId="25AD5624" w14:textId="77777777" w:rsidR="00522952" w:rsidRDefault="00000000">
      <w:r>
        <w:rPr>
          <w:b/>
        </w:rPr>
        <w:lastRenderedPageBreak/>
        <w:t>MCQ Single AnswerNumerical QuestionNumerical QuestionNumerical Question</w:t>
      </w:r>
    </w:p>
    <w:p w14:paraId="05CE5762" w14:textId="77777777" w:rsidR="00522952" w:rsidRDefault="00000000">
      <w:r>
        <w:rPr>
          <w:b/>
        </w:rPr>
        <w:t xml:space="preserve">46) </w:t>
      </w:r>
      <w:r>
        <w:t xml:space="preserve">Suppose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 be an arithmetic progression of natural numbers. If the ratio of the sum of first five terms to the sum of first nine terms of the progression is </w:t>
      </w:r>
      <m:oMath>
        <m:r>
          <w:rPr>
            <w:rFonts w:ascii="Cambria Math" w:hAnsi="Cambria Math"/>
          </w:rPr>
          <m:t>5:17</m:t>
        </m:r>
      </m:oMath>
      <w:r>
        <w:t xml:space="preserve"> and , </w:t>
      </w:r>
      <m:oMath>
        <m:r>
          <w:rPr>
            <w:rFonts w:ascii="Cambria Math" w:hAnsi="Cambria Math"/>
          </w:rPr>
          <m:t>110&lt;</m:t>
        </m:r>
        <m:sSub>
          <m:sSubPr>
            <m:ctrlPr>
              <w:rPr>
                <w:rFonts w:ascii="Cambria Math" w:hAnsi="Cambria Math"/>
              </w:rPr>
            </m:ctrlPr>
          </m:sSubPr>
          <m:e>
            <m:r>
              <w:rPr>
                <w:rFonts w:ascii="Cambria Math" w:hAnsi="Cambria Math"/>
              </w:rPr>
              <m:t>a</m:t>
            </m:r>
          </m:e>
          <m:sub>
            <m:r>
              <w:rPr>
                <w:rFonts w:ascii="Cambria Math" w:hAnsi="Cambria Math"/>
              </w:rPr>
              <m:t>15</m:t>
            </m:r>
          </m:sub>
        </m:sSub>
        <m:r>
          <w:rPr>
            <w:rFonts w:ascii="Cambria Math" w:hAnsi="Cambria Math"/>
          </w:rPr>
          <m:t>&lt;120</m:t>
        </m:r>
      </m:oMath>
      <w:r>
        <w:t>, then the sum of the first ten terms of the  progression is equal to</w:t>
      </w:r>
    </w:p>
    <w:p w14:paraId="57FAF5D6" w14:textId="77777777" w:rsidR="00522952" w:rsidRDefault="00000000">
      <w:r>
        <w:tab/>
      </w:r>
      <w:r>
        <w:tab/>
      </w:r>
      <w:r>
        <w:tab/>
      </w:r>
      <w:r>
        <w:tab/>
      </w:r>
      <w:r>
        <w:rPr>
          <w:b/>
        </w:rPr>
        <w:t>[JEE Main 2022 (Online) 27th July Morning Shift]</w:t>
      </w:r>
    </w:p>
    <w:p w14:paraId="51B5E52A" w14:textId="77777777" w:rsidR="00522952" w:rsidRDefault="00000000">
      <w:r>
        <w:rPr>
          <w:b/>
        </w:rPr>
        <w:t xml:space="preserve">A) </w:t>
      </w:r>
      <w:r>
        <w:t>290</w:t>
      </w:r>
    </w:p>
    <w:p w14:paraId="4A254E9B" w14:textId="77777777" w:rsidR="00522952" w:rsidRDefault="00000000">
      <w:r>
        <w:rPr>
          <w:b/>
        </w:rPr>
        <w:t xml:space="preserve">B) </w:t>
      </w:r>
      <w:r>
        <w:t>380</w:t>
      </w:r>
    </w:p>
    <w:p w14:paraId="14455BB0" w14:textId="77777777" w:rsidR="00522952" w:rsidRDefault="00000000">
      <w:r>
        <w:rPr>
          <w:b/>
        </w:rPr>
        <w:t xml:space="preserve">C) </w:t>
      </w:r>
      <w:r>
        <w:t>460</w:t>
      </w:r>
    </w:p>
    <w:p w14:paraId="43DB3E70" w14:textId="77777777" w:rsidR="00522952" w:rsidRDefault="00000000">
      <w:r>
        <w:rPr>
          <w:b/>
        </w:rPr>
        <w:t xml:space="preserve">D) </w:t>
      </w:r>
      <w:r>
        <w:t>510</w:t>
      </w:r>
    </w:p>
    <w:p w14:paraId="4CF71DD0" w14:textId="77777777" w:rsidR="00522952" w:rsidRDefault="00000000">
      <w:r>
        <w:rPr>
          <w:b/>
        </w:rPr>
        <w:t xml:space="preserve">47) </w:t>
      </w:r>
      <w:r>
        <w:t>Different A.P.'s are constructed with the first term 100, the last term 199, and integral common differences. The sum of the common differences of all such A.P.'s having at least 3 terms and at most 33 terms is ___________.</w:t>
      </w:r>
    </w:p>
    <w:p w14:paraId="3F3F8735" w14:textId="77777777" w:rsidR="00522952" w:rsidRDefault="00000000">
      <w:r>
        <w:tab/>
      </w:r>
      <w:r>
        <w:tab/>
      </w:r>
      <w:r>
        <w:tab/>
      </w:r>
      <w:r>
        <w:tab/>
      </w:r>
      <w:r>
        <w:rPr>
          <w:b/>
        </w:rPr>
        <w:t>[JEE Main 2022 (Online) 26th July Evening Shift]</w:t>
      </w:r>
    </w:p>
    <w:p w14:paraId="0332E382" w14:textId="77777777" w:rsidR="00522952" w:rsidRDefault="00000000">
      <w:r>
        <w:rPr>
          <w:b/>
        </w:rPr>
        <w:t xml:space="preserve">48) </w:t>
      </w:r>
      <w:r>
        <w:t xml:space="preserve">If </w:t>
      </w:r>
      <m:oMath>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10</m:t>
            </m:r>
          </m:sup>
          <m:e/>
        </m:nary>
        <m:f>
          <m:fPr>
            <m:ctrlPr>
              <w:rPr>
                <w:rFonts w:ascii="Cambria Math" w:hAnsi="Cambria Math"/>
              </w:rPr>
            </m:ctrlPr>
          </m:fPr>
          <m:num>
            <m:r>
              <w:rPr>
                <w:rFonts w:ascii="Cambria Math" w:hAnsi="Cambria Math"/>
              </w:rPr>
              <m:t>k</m:t>
            </m:r>
          </m:num>
          <m:den>
            <m:sSup>
              <m:sSupPr>
                <m:ctrlPr>
                  <w:rPr>
                    <w:rFonts w:ascii="Cambria Math" w:hAnsi="Cambria Math"/>
                  </w:rPr>
                </m:ctrlPr>
              </m:sSupPr>
              <m:e>
                <m:r>
                  <w:rPr>
                    <w:rFonts w:ascii="Cambria Math" w:hAnsi="Cambria Math"/>
                  </w:rPr>
                  <m:t>k</m:t>
                </m:r>
              </m:e>
              <m:sup>
                <m:r>
                  <w:rPr>
                    <w:rFonts w:ascii="Cambria Math" w:hAnsi="Cambria Math"/>
                  </w:rPr>
                  <m:t>4</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m  and  n are co-prime, then  </w:t>
      </w:r>
      <m:oMath>
        <m:r>
          <w:rPr>
            <w:rFonts w:ascii="Cambria Math" w:hAnsi="Cambria Math"/>
          </w:rPr>
          <m:t>m+n</m:t>
        </m:r>
      </m:oMath>
      <w:r>
        <w:t xml:space="preserve">  is equal to _____________.</w:t>
      </w:r>
    </w:p>
    <w:p w14:paraId="524EB13E" w14:textId="77777777" w:rsidR="00522952" w:rsidRDefault="00000000">
      <w:r>
        <w:tab/>
      </w:r>
      <w:r>
        <w:tab/>
      </w:r>
      <w:r>
        <w:tab/>
      </w:r>
      <w:r>
        <w:tab/>
      </w:r>
      <w:r>
        <w:rPr>
          <w:b/>
        </w:rPr>
        <w:t>[JEE Main 2022 (Online) 26th July Evening Shift]</w:t>
      </w:r>
    </w:p>
    <w:p w14:paraId="2FF26826" w14:textId="77777777" w:rsidR="00522952" w:rsidRDefault="00000000">
      <w:r>
        <w:rPr>
          <w:b/>
        </w:rPr>
        <w:t xml:space="preserve">49) </w:t>
      </w:r>
      <w:r>
        <w:t xml:space="preserve">The series of positive multiples of 3 is divided into sets : </w:t>
      </w:r>
      <m:oMath>
        <m:r>
          <w:rPr>
            <w:rFonts w:ascii="Cambria Math" w:hAnsi="Cambria Math"/>
          </w:rPr>
          <m:t>{3},{6,9,12},{15,18,21,24,27},…</m:t>
        </m:r>
      </m:oMath>
      <w:r>
        <w:t xml:space="preserve"> Then the sum of the elements in the </w:t>
      </w:r>
      <m:oMath>
        <m:sSup>
          <m:sSupPr>
            <m:ctrlPr>
              <w:rPr>
                <w:rFonts w:ascii="Cambria Math" w:hAnsi="Cambria Math"/>
              </w:rPr>
            </m:ctrlPr>
          </m:sSupPr>
          <m:e>
            <m:r>
              <w:rPr>
                <w:rFonts w:ascii="Cambria Math" w:hAnsi="Cambria Math"/>
              </w:rPr>
              <m:t>11</m:t>
            </m:r>
          </m:e>
          <m:sup>
            <m:r>
              <m:rPr>
                <m:nor/>
              </m:rPr>
              <m:t>th</m:t>
            </m:r>
          </m:sup>
        </m:sSup>
      </m:oMath>
      <w:r>
        <w:t xml:space="preserve"> set is equal to ____________.</w:t>
      </w:r>
    </w:p>
    <w:p w14:paraId="0192555F" w14:textId="77777777" w:rsidR="00522952" w:rsidRDefault="00000000">
      <w:r>
        <w:tab/>
      </w:r>
      <w:r>
        <w:tab/>
      </w:r>
      <w:r>
        <w:tab/>
      </w:r>
      <w:r>
        <w:tab/>
      </w:r>
      <w:r>
        <w:rPr>
          <w:b/>
        </w:rPr>
        <w:t>[JEE Main 2022 (Online) 26th July Morning Shift]</w:t>
      </w:r>
    </w:p>
    <w:p w14:paraId="65E1CFA3" w14:textId="77777777" w:rsidR="00522952" w:rsidRDefault="00000000">
      <w:r>
        <w:rPr>
          <w:b/>
        </w:rPr>
        <w:t>MCQ Single Answer</w:t>
      </w:r>
    </w:p>
    <w:p w14:paraId="22E78DEA" w14:textId="46D28770" w:rsidR="00522952" w:rsidRDefault="00000000">
      <w:r>
        <w:rPr>
          <w:b/>
        </w:rPr>
        <w:t xml:space="preserve">50) </w:t>
      </w:r>
      <w:r>
        <w:t>Consider two G.Ps. 2, 2</w:t>
      </w:r>
      <w:r w:rsidRPr="008A6943">
        <w:rPr>
          <w:vertAlign w:val="superscript"/>
        </w:rPr>
        <w:t>2</w:t>
      </w:r>
      <w:r>
        <w:t>, 2</w:t>
      </w:r>
      <w:r w:rsidRPr="008A6943">
        <w:rPr>
          <w:vertAlign w:val="superscript"/>
        </w:rPr>
        <w:t>3</w:t>
      </w:r>
      <w:r>
        <w:t xml:space="preserve">, </w:t>
      </w:r>
      <w:proofErr w:type="gramStart"/>
      <w:r>
        <w:t>.....</w:t>
      </w:r>
      <w:proofErr w:type="gramEnd"/>
      <w:r>
        <w:t xml:space="preserve"> and 4, 4</w:t>
      </w:r>
      <w:r w:rsidRPr="008A6943">
        <w:rPr>
          <w:vertAlign w:val="superscript"/>
        </w:rPr>
        <w:t>2</w:t>
      </w:r>
      <w:r>
        <w:t>, 4</w:t>
      </w:r>
      <w:r w:rsidRPr="008A6943">
        <w:rPr>
          <w:vertAlign w:val="superscript"/>
        </w:rPr>
        <w:t>3</w:t>
      </w:r>
      <w:r>
        <w:t xml:space="preserve">, .... of 60 and n terms respectively. If the geometric mean of all the 60 + n terms is </w:t>
      </w:r>
      <m:oMath>
        <m:r>
          <w:rPr>
            <w:rFonts w:ascii="Cambria Math" w:hAnsi="Cambria Math"/>
          </w:rPr>
          <m:t>(2</m:t>
        </m:r>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225</m:t>
                </m:r>
              </m:num>
              <m:den>
                <m:r>
                  <w:rPr>
                    <w:rFonts w:ascii="Cambria Math" w:hAnsi="Cambria Math"/>
                  </w:rPr>
                  <m:t>8</m:t>
                </m:r>
              </m:den>
            </m:f>
          </m:sup>
        </m:sSup>
      </m:oMath>
      <w:r>
        <w:t xml:space="preserve">, then </w:t>
      </w:r>
      <m:oMath>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n</m:t>
            </m:r>
          </m:sup>
          <m:e>
            <m:r>
              <w:rPr>
                <w:rFonts w:ascii="Cambria Math" w:hAnsi="Cambria Math"/>
              </w:rPr>
              <m:t>k(n-k)</m:t>
            </m:r>
          </m:e>
        </m:nary>
      </m:oMath>
      <w:r>
        <w:t xml:space="preserve"> is equal to :</w:t>
      </w:r>
    </w:p>
    <w:p w14:paraId="283C05F4" w14:textId="77777777" w:rsidR="00522952" w:rsidRDefault="00000000">
      <w:r>
        <w:tab/>
      </w:r>
      <w:r>
        <w:tab/>
      </w:r>
      <w:r>
        <w:tab/>
      </w:r>
      <w:r>
        <w:tab/>
      </w:r>
      <w:r>
        <w:rPr>
          <w:b/>
        </w:rPr>
        <w:t>[JEE Main 2022 (Online) 26th July Morning Shift]</w:t>
      </w:r>
    </w:p>
    <w:p w14:paraId="21BD211B" w14:textId="77777777" w:rsidR="00522952" w:rsidRDefault="00000000">
      <w:r>
        <w:rPr>
          <w:b/>
        </w:rPr>
        <w:t xml:space="preserve">A) </w:t>
      </w:r>
      <w:r>
        <w:t>560</w:t>
      </w:r>
    </w:p>
    <w:p w14:paraId="6FABDCE0" w14:textId="77777777" w:rsidR="00522952" w:rsidRDefault="00000000">
      <w:r>
        <w:rPr>
          <w:b/>
        </w:rPr>
        <w:t xml:space="preserve">B) </w:t>
      </w:r>
      <w:r>
        <w:t>1540</w:t>
      </w:r>
    </w:p>
    <w:p w14:paraId="2F4575F0" w14:textId="77777777" w:rsidR="00522952" w:rsidRDefault="00000000">
      <w:r>
        <w:rPr>
          <w:b/>
        </w:rPr>
        <w:t xml:space="preserve">C) </w:t>
      </w:r>
      <w:r>
        <w:t>1330</w:t>
      </w:r>
    </w:p>
    <w:p w14:paraId="16CA35B5" w14:textId="77777777" w:rsidR="00522952" w:rsidRDefault="00000000">
      <w:r>
        <w:rPr>
          <w:b/>
        </w:rPr>
        <w:t xml:space="preserve">D) </w:t>
      </w:r>
      <w:r>
        <w:t>2600</w:t>
      </w:r>
    </w:p>
    <w:p w14:paraId="667B1919" w14:textId="77777777" w:rsidR="00522952" w:rsidRDefault="00000000">
      <w:r>
        <w:rPr>
          <w:b/>
        </w:rPr>
        <w:t>MCQ Single AnswerNumerical QuestionNumerical Question</w:t>
      </w:r>
    </w:p>
    <w:p w14:paraId="1B7EC4B4" w14:textId="77777777" w:rsidR="00522952" w:rsidRDefault="00000000">
      <w:r>
        <w:rPr>
          <w:b/>
        </w:rPr>
        <w:lastRenderedPageBreak/>
        <w:t xml:space="preserve">51) </w:t>
      </w:r>
      <w:r>
        <w:t xml:space="preserve">The sum </w:t>
      </w:r>
      <m:oMath>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21</m:t>
            </m:r>
          </m:sup>
          <m:e>
            <m:f>
              <m:fPr>
                <m:ctrlPr>
                  <w:rPr>
                    <w:rFonts w:ascii="Cambria Math" w:hAnsi="Cambria Math"/>
                  </w:rPr>
                </m:ctrlPr>
              </m:fPr>
              <m:num>
                <m:r>
                  <w:rPr>
                    <w:rFonts w:ascii="Cambria Math" w:hAnsi="Cambria Math"/>
                  </w:rPr>
                  <m:t>3</m:t>
                </m:r>
              </m:num>
              <m:den>
                <m:r>
                  <w:rPr>
                    <w:rFonts w:ascii="Cambria Math" w:hAnsi="Cambria Math"/>
                  </w:rPr>
                  <m:t>(4n-1)(4n+3)</m:t>
                </m:r>
              </m:den>
            </m:f>
          </m:e>
        </m:nary>
      </m:oMath>
      <w:r>
        <w:t xml:space="preserve"> is equal to</w:t>
      </w:r>
    </w:p>
    <w:p w14:paraId="694CE117" w14:textId="77777777" w:rsidR="00522952" w:rsidRDefault="00000000">
      <w:r>
        <w:tab/>
      </w:r>
      <w:r>
        <w:tab/>
      </w:r>
      <w:r>
        <w:tab/>
      </w:r>
      <w:r>
        <w:tab/>
      </w:r>
      <w:r>
        <w:rPr>
          <w:b/>
        </w:rPr>
        <w:t>[JEE Main 2022 (Online) 25th July Evening Shift]</w:t>
      </w:r>
    </w:p>
    <w:p w14:paraId="456415EF" w14:textId="77777777" w:rsidR="00522952" w:rsidRDefault="00000000">
      <w:r>
        <w:rPr>
          <w:b/>
        </w:rPr>
        <w:t xml:space="preserve">A) </w:t>
      </w:r>
      <m:oMath>
        <m:f>
          <m:fPr>
            <m:ctrlPr>
              <w:rPr>
                <w:rFonts w:ascii="Cambria Math" w:hAnsi="Cambria Math"/>
              </w:rPr>
            </m:ctrlPr>
          </m:fPr>
          <m:num>
            <m:r>
              <w:rPr>
                <w:rFonts w:ascii="Cambria Math" w:hAnsi="Cambria Math"/>
              </w:rPr>
              <m:t>7</m:t>
            </m:r>
          </m:num>
          <m:den>
            <m:r>
              <w:rPr>
                <w:rFonts w:ascii="Cambria Math" w:hAnsi="Cambria Math"/>
              </w:rPr>
              <m:t>87</m:t>
            </m:r>
          </m:den>
        </m:f>
      </m:oMath>
    </w:p>
    <w:p w14:paraId="2BAA3EDA" w14:textId="77777777" w:rsidR="00522952" w:rsidRDefault="00000000">
      <w:r>
        <w:rPr>
          <w:b/>
        </w:rPr>
        <w:t xml:space="preserve">B) </w:t>
      </w:r>
      <m:oMath>
        <m:f>
          <m:fPr>
            <m:ctrlPr>
              <w:rPr>
                <w:rFonts w:ascii="Cambria Math" w:hAnsi="Cambria Math"/>
              </w:rPr>
            </m:ctrlPr>
          </m:fPr>
          <m:num>
            <m:r>
              <w:rPr>
                <w:rFonts w:ascii="Cambria Math" w:hAnsi="Cambria Math"/>
              </w:rPr>
              <m:t>7</m:t>
            </m:r>
          </m:num>
          <m:den>
            <m:r>
              <w:rPr>
                <w:rFonts w:ascii="Cambria Math" w:hAnsi="Cambria Math"/>
              </w:rPr>
              <m:t>29</m:t>
            </m:r>
          </m:den>
        </m:f>
      </m:oMath>
    </w:p>
    <w:p w14:paraId="3D3A008B" w14:textId="77777777" w:rsidR="00522952" w:rsidRDefault="00000000">
      <w:r>
        <w:rPr>
          <w:b/>
        </w:rPr>
        <w:t xml:space="preserve">C) </w:t>
      </w:r>
      <m:oMath>
        <m:f>
          <m:fPr>
            <m:ctrlPr>
              <w:rPr>
                <w:rFonts w:ascii="Cambria Math" w:hAnsi="Cambria Math"/>
              </w:rPr>
            </m:ctrlPr>
          </m:fPr>
          <m:num>
            <m:r>
              <w:rPr>
                <w:rFonts w:ascii="Cambria Math" w:hAnsi="Cambria Math"/>
              </w:rPr>
              <m:t>14</m:t>
            </m:r>
          </m:num>
          <m:den>
            <m:r>
              <w:rPr>
                <w:rFonts w:ascii="Cambria Math" w:hAnsi="Cambria Math"/>
              </w:rPr>
              <m:t>87</m:t>
            </m:r>
          </m:den>
        </m:f>
      </m:oMath>
    </w:p>
    <w:p w14:paraId="7533BC0B" w14:textId="77777777" w:rsidR="00522952" w:rsidRDefault="00000000">
      <w:r>
        <w:rPr>
          <w:b/>
        </w:rPr>
        <w:t xml:space="preserve">D) </w:t>
      </w:r>
      <m:oMath>
        <m:f>
          <m:fPr>
            <m:ctrlPr>
              <w:rPr>
                <w:rFonts w:ascii="Cambria Math" w:hAnsi="Cambria Math"/>
              </w:rPr>
            </m:ctrlPr>
          </m:fPr>
          <m:num>
            <m:r>
              <w:rPr>
                <w:rFonts w:ascii="Cambria Math" w:hAnsi="Cambria Math"/>
              </w:rPr>
              <m:t>21</m:t>
            </m:r>
          </m:num>
          <m:den>
            <m:r>
              <w:rPr>
                <w:rFonts w:ascii="Cambria Math" w:hAnsi="Cambria Math"/>
              </w:rPr>
              <m:t>29</m:t>
            </m:r>
          </m:den>
        </m:f>
      </m:oMath>
    </w:p>
    <w:p w14:paraId="5CC1F33F" w14:textId="77777777" w:rsidR="00522952" w:rsidRDefault="00000000">
      <w:r>
        <w:rPr>
          <w:b/>
        </w:rPr>
        <w:t xml:space="preserve">52)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+2</m:t>
        </m:r>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n-1</m:t>
            </m:r>
          </m:sub>
        </m:sSub>
      </m:oMath>
      <w:r>
        <w:t xml:space="preserve"> for every </w:t>
      </w:r>
      <w:r>
        <w:br/>
      </w:r>
      <w:r>
        <w:br/>
        <w:t xml:space="preserve">natural number </w:t>
      </w:r>
      <m:oMath>
        <m:r>
          <w:rPr>
            <w:rFonts w:ascii="Cambria Math" w:hAnsi="Cambria Math"/>
          </w:rPr>
          <m:t>n⩾2</m:t>
        </m:r>
      </m:oMath>
      <w:r>
        <w:t xml:space="preserve">. Then </w:t>
      </w:r>
      <m:oMath>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15</m:t>
            </m:r>
          </m:sup>
          <m:e>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e>
        </m:nary>
      </m:oMath>
      <w:r>
        <w:t xml:space="preserve"> is equal to  ___________.</w:t>
      </w:r>
    </w:p>
    <w:p w14:paraId="179D9E77" w14:textId="77777777" w:rsidR="00522952" w:rsidRDefault="00000000">
      <w:r>
        <w:tab/>
      </w:r>
      <w:r>
        <w:tab/>
      </w:r>
      <w:r>
        <w:tab/>
      </w:r>
      <w:r>
        <w:tab/>
      </w:r>
      <w:r>
        <w:rPr>
          <w:b/>
        </w:rPr>
        <w:t>[JEE Main 2022 (Online) 25th July Morning Shift]</w:t>
      </w:r>
    </w:p>
    <w:p w14:paraId="14D50842" w14:textId="77777777" w:rsidR="00522952" w:rsidRDefault="00000000">
      <w:r>
        <w:rPr>
          <w:b/>
        </w:rPr>
        <w:t xml:space="preserve">53) </w:t>
      </w:r>
      <w:r>
        <w:t xml:space="preserve">Let </w:t>
      </w:r>
      <m:oMath>
        <m:r>
          <w:rPr>
            <w:rFonts w:ascii="Cambria Math" w:hAnsi="Cambria Math"/>
          </w:rPr>
          <m:t>a,b</m:t>
        </m:r>
      </m:oMath>
      <w:r>
        <w:t xml:space="preserve"> be two non-zero real numbers. If </w:t>
      </w:r>
      <m:oMath>
        <m:r>
          <w:rPr>
            <w:rFonts w:ascii="Cambria Math" w:hAnsi="Cambria Math"/>
          </w:rPr>
          <m:t>p</m:t>
        </m:r>
      </m:oMath>
      <w:r>
        <w:t xml:space="preserve"> and </w:t>
      </w:r>
      <m:oMath>
        <m:r>
          <w:rPr>
            <w:rFonts w:ascii="Cambria Math" w:hAnsi="Cambria Math"/>
          </w:rPr>
          <m:t>r</m:t>
        </m:r>
      </m:oMath>
      <w:r>
        <w:t xml:space="preserve"> are the roots of the equation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-8</m:t>
        </m:r>
        <m:r>
          <m:rPr>
            <m:sty m:val="p"/>
          </m:rPr>
          <w:rPr>
            <w:rFonts w:ascii="Cambria Math" w:hAnsi="Cambria Math"/>
          </w:rPr>
          <m:t>a</m:t>
        </m:r>
        <m:r>
          <w:rPr>
            <w:rFonts w:ascii="Cambria Math" w:hAnsi="Cambria Math"/>
          </w:rPr>
          <m:t>x+2</m:t>
        </m:r>
        <m:r>
          <m:rPr>
            <m:sty m:val="p"/>
          </m:rPr>
          <w:rPr>
            <w:rFonts w:ascii="Cambria Math" w:hAnsi="Cambria Math"/>
          </w:rPr>
          <m:t>a</m:t>
        </m:r>
        <m:r>
          <w:rPr>
            <w:rFonts w:ascii="Cambria Math" w:hAnsi="Cambria Math"/>
          </w:rPr>
          <m:t>=0</m:t>
        </m:r>
      </m:oMath>
      <w:r>
        <w:t xml:space="preserve"> and </w:t>
      </w:r>
      <m:oMath>
        <m:r>
          <m:rPr>
            <m:sty m:val="p"/>
          </m:rPr>
          <w:rPr>
            <w:rFonts w:ascii="Cambria Math" w:hAnsi="Cambria Math"/>
          </w:rPr>
          <m:t>q</m:t>
        </m:r>
      </m:oMath>
      <w:r>
        <w:t xml:space="preserve"> and s are the roots of the equation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+12</m:t>
        </m:r>
        <m:r>
          <m:rPr>
            <m:sty m:val="p"/>
          </m:rPr>
          <w:rPr>
            <w:rFonts w:ascii="Cambria Math" w:hAnsi="Cambria Math"/>
          </w:rPr>
          <m:t>b</m:t>
        </m:r>
        <m:r>
          <w:rPr>
            <w:rFonts w:ascii="Cambria Math" w:hAnsi="Cambria Math"/>
          </w:rPr>
          <m:t>x+6</m:t>
        </m:r>
        <m:r>
          <m:rPr>
            <m:sty m:val="p"/>
          </m:rPr>
          <w:rPr>
            <w:rFonts w:ascii="Cambria Math" w:hAnsi="Cambria Math"/>
          </w:rPr>
          <m:t>b</m:t>
        </m:r>
        <m:r>
          <w:rPr>
            <w:rFonts w:ascii="Cambria Math" w:hAnsi="Cambria Math"/>
          </w:rPr>
          <m:t>=0</m:t>
        </m:r>
      </m:oMath>
      <w:r>
        <w:t xml:space="preserve">, such that </w:t>
      </w:r>
      <m:oMath>
        <m:f>
          <m:fPr>
            <m:ctrlPr>
              <w:rPr>
                <w:rFonts w:ascii="Cambria Math" w:hAnsi="Cambria Math"/>
              </w:rPr>
            </m:ctrlPr>
          </m:fPr>
          <m:num>
            <m:r>
              <w:rPr>
                <w:rFonts w:ascii="Cambria Math" w:hAnsi="Cambria Math"/>
              </w:rPr>
              <m:t>1</m:t>
            </m:r>
          </m:num>
          <m:den>
            <m:r>
              <m:rPr>
                <m:sty m:val="p"/>
              </m:rP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q</m:t>
            </m:r>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r</m:t>
            </m:r>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s</m:t>
            </m:r>
          </m:den>
        </m:f>
      </m:oMath>
      <w:r>
        <w:t xml:space="preserve"> are in A.P., then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rPr>
            </m:ctrlPr>
          </m:sSupPr>
          <m:e>
            <m:r>
              <m:rPr>
                <m:sty m:val="p"/>
              </m:rPr>
              <w:rPr>
                <w:rFonts w:ascii="Cambria Math" w:hAnsi="Cambria Math"/>
              </w:rPr>
              <m:t>b</m:t>
            </m:r>
          </m:e>
          <m:sup>
            <m:r>
              <w:rPr>
                <w:rFonts w:ascii="Cambria Math" w:hAnsi="Cambria Math"/>
              </w:rPr>
              <m:t>-1</m:t>
            </m:r>
          </m:sup>
        </m:sSup>
      </m:oMath>
      <w:r>
        <w:t xml:space="preserve"> is equal to _____________.</w:t>
      </w:r>
    </w:p>
    <w:p w14:paraId="4BAA9B53" w14:textId="77777777" w:rsidR="00522952" w:rsidRDefault="00000000">
      <w:r>
        <w:tab/>
      </w:r>
      <w:r>
        <w:tab/>
      </w:r>
      <w:r>
        <w:tab/>
      </w:r>
      <w:r>
        <w:tab/>
      </w:r>
      <w:r>
        <w:rPr>
          <w:b/>
        </w:rPr>
        <w:t>[JEE Main 2022 (Online) 25th July Morning Shift]</w:t>
      </w:r>
    </w:p>
    <w:p w14:paraId="6B15A6B3" w14:textId="77777777" w:rsidR="00522952" w:rsidRDefault="00000000">
      <w:r>
        <w:rPr>
          <w:b/>
        </w:rPr>
        <w:t>MCQ Single Answer</w:t>
      </w:r>
    </w:p>
    <w:p w14:paraId="38A92248" w14:textId="77777777" w:rsidR="00522952" w:rsidRDefault="00000000">
      <w:r>
        <w:rPr>
          <w:b/>
        </w:rPr>
        <w:t xml:space="preserve">54) </w:t>
      </w:r>
      <w:r>
        <w:t xml:space="preserve">The value of </w:t>
      </w:r>
      <m:oMath>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1+2+3+.....+11</m:t>
            </m:r>
          </m:den>
        </m:f>
      </m:oMath>
      <w:r>
        <w:t xml:space="preserve"> is equal to:</w:t>
      </w:r>
    </w:p>
    <w:p w14:paraId="4B94E45F" w14:textId="77777777" w:rsidR="00522952" w:rsidRDefault="00000000">
      <w:r>
        <w:tab/>
      </w:r>
      <w:r>
        <w:tab/>
      </w:r>
      <w:r>
        <w:tab/>
      </w:r>
      <w:r>
        <w:tab/>
      </w:r>
      <w:r>
        <w:rPr>
          <w:b/>
        </w:rPr>
        <w:t>[JEE Main 2022 (Online) 30th June Morning Shift]</w:t>
      </w:r>
    </w:p>
    <w:p w14:paraId="2A09DD8A" w14:textId="77777777" w:rsidR="00522952" w:rsidRDefault="00000000">
      <w:r>
        <w:rPr>
          <w:b/>
        </w:rPr>
        <w:t xml:space="preserve">A) </w:t>
      </w:r>
      <m:oMath>
        <m:f>
          <m:fPr>
            <m:ctrlPr>
              <w:rPr>
                <w:rFonts w:ascii="Cambria Math" w:hAnsi="Cambria Math"/>
              </w:rPr>
            </m:ctrlPr>
          </m:fPr>
          <m:num>
            <m:r>
              <w:rPr>
                <w:rFonts w:ascii="Cambria Math" w:hAnsi="Cambria Math"/>
              </w:rPr>
              <m:t>20</m:t>
            </m:r>
          </m:num>
          <m:den>
            <m:r>
              <w:rPr>
                <w:rFonts w:ascii="Cambria Math" w:hAnsi="Cambria Math"/>
              </w:rPr>
              <m:t>11</m:t>
            </m:r>
          </m:den>
        </m:f>
      </m:oMath>
    </w:p>
    <w:p w14:paraId="5784C67B" w14:textId="77777777" w:rsidR="00522952" w:rsidRDefault="00000000">
      <w:r>
        <w:rPr>
          <w:b/>
        </w:rPr>
        <w:t xml:space="preserve">B) </w:t>
      </w:r>
      <m:oMath>
        <m:f>
          <m:fPr>
            <m:ctrlPr>
              <w:rPr>
                <w:rFonts w:ascii="Cambria Math" w:hAnsi="Cambria Math"/>
              </w:rPr>
            </m:ctrlPr>
          </m:fPr>
          <m:num>
            <m:r>
              <w:rPr>
                <w:rFonts w:ascii="Cambria Math" w:hAnsi="Cambria Math"/>
              </w:rPr>
              <m:t>11</m:t>
            </m:r>
          </m:num>
          <m:den>
            <m:r>
              <w:rPr>
                <w:rFonts w:ascii="Cambria Math" w:hAnsi="Cambria Math"/>
              </w:rPr>
              <m:t>6</m:t>
            </m:r>
          </m:den>
        </m:f>
      </m:oMath>
    </w:p>
    <w:p w14:paraId="1BBF443D" w14:textId="77777777" w:rsidR="00522952" w:rsidRDefault="00000000">
      <w:r>
        <w:rPr>
          <w:b/>
        </w:rPr>
        <w:t xml:space="preserve">C) </w:t>
      </w:r>
      <m:oMath>
        <m:f>
          <m:fPr>
            <m:ctrlPr>
              <w:rPr>
                <w:rFonts w:ascii="Cambria Math" w:hAnsi="Cambria Math"/>
              </w:rPr>
            </m:ctrlPr>
          </m:fPr>
          <m:num>
            <m:r>
              <w:rPr>
                <w:rFonts w:ascii="Cambria Math" w:hAnsi="Cambria Math"/>
              </w:rPr>
              <m:t>241</m:t>
            </m:r>
          </m:num>
          <m:den>
            <m:r>
              <w:rPr>
                <w:rFonts w:ascii="Cambria Math" w:hAnsi="Cambria Math"/>
              </w:rPr>
              <m:t>132</m:t>
            </m:r>
          </m:den>
        </m:f>
      </m:oMath>
    </w:p>
    <w:p w14:paraId="13A98CB0" w14:textId="77777777" w:rsidR="00522952" w:rsidRDefault="00000000">
      <w:r>
        <w:rPr>
          <w:b/>
        </w:rPr>
        <w:t xml:space="preserve">D) </w:t>
      </w:r>
      <m:oMath>
        <m:f>
          <m:fPr>
            <m:ctrlPr>
              <w:rPr>
                <w:rFonts w:ascii="Cambria Math" w:hAnsi="Cambria Math"/>
              </w:rPr>
            </m:ctrlPr>
          </m:fPr>
          <m:num>
            <m:r>
              <w:rPr>
                <w:rFonts w:ascii="Cambria Math" w:hAnsi="Cambria Math"/>
              </w:rPr>
              <m:t>21</m:t>
            </m:r>
          </m:num>
          <m:den>
            <m:r>
              <w:rPr>
                <w:rFonts w:ascii="Cambria Math" w:hAnsi="Cambria Math"/>
              </w:rPr>
              <m:t>11</m:t>
            </m:r>
          </m:den>
        </m:f>
      </m:oMath>
    </w:p>
    <w:p w14:paraId="6A86FC13" w14:textId="77777777" w:rsidR="00522952" w:rsidRDefault="00000000">
      <w:r>
        <w:rPr>
          <w:b/>
        </w:rPr>
        <w:t>MCQ Single Answer</w:t>
      </w:r>
    </w:p>
    <w:p w14:paraId="57815153" w14:textId="77777777" w:rsidR="00522952" w:rsidRDefault="00000000">
      <w:r>
        <w:rPr>
          <w:b/>
        </w:rPr>
        <w:t xml:space="preserve">55) </w:t>
      </w:r>
      <w:r>
        <w:t xml:space="preserve">If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t xml:space="preserve">, where n is an even integer, is an arithmetic progression with common difference 1, and </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=192</m:t>
            </m:r>
          </m:e>
        </m:nary>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n/2</m:t>
            </m:r>
          </m:sup>
          <m:e>
            <m:sSub>
              <m:sSubPr>
                <m:ctrlPr>
                  <w:rPr>
                    <w:rFonts w:ascii="Cambria Math" w:hAnsi="Cambria Math"/>
                  </w:rPr>
                </m:ctrlPr>
              </m:sSubPr>
              <m:e>
                <m:r>
                  <w:rPr>
                    <w:rFonts w:ascii="Cambria Math" w:hAnsi="Cambria Math"/>
                  </w:rPr>
                  <m:t>a</m:t>
                </m:r>
              </m:e>
              <m:sub>
                <m:r>
                  <w:rPr>
                    <w:rFonts w:ascii="Cambria Math" w:hAnsi="Cambria Math"/>
                  </w:rPr>
                  <m:t>2i</m:t>
                </m:r>
              </m:sub>
            </m:sSub>
            <m:r>
              <w:rPr>
                <w:rFonts w:ascii="Cambria Math" w:hAnsi="Cambria Math"/>
              </w:rPr>
              <m:t>=120</m:t>
            </m:r>
          </m:e>
        </m:nary>
      </m:oMath>
      <w:r>
        <w:t>, then n is equal to :</w:t>
      </w:r>
    </w:p>
    <w:p w14:paraId="1719B0A0" w14:textId="77777777" w:rsidR="00522952" w:rsidRDefault="00000000">
      <w:r>
        <w:tab/>
      </w:r>
      <w:r>
        <w:tab/>
      </w:r>
      <w:r>
        <w:tab/>
      </w:r>
      <w:r>
        <w:tab/>
      </w:r>
      <w:r>
        <w:rPr>
          <w:b/>
        </w:rPr>
        <w:t>[JEE Main 2022 (Online) 24th June Morning Shift]</w:t>
      </w:r>
    </w:p>
    <w:p w14:paraId="4F99AAF0" w14:textId="77777777" w:rsidR="00522952" w:rsidRDefault="00000000">
      <w:r>
        <w:rPr>
          <w:b/>
        </w:rPr>
        <w:lastRenderedPageBreak/>
        <w:t xml:space="preserve">A) </w:t>
      </w:r>
      <w:r>
        <w:t>48</w:t>
      </w:r>
    </w:p>
    <w:p w14:paraId="553F9799" w14:textId="77777777" w:rsidR="00522952" w:rsidRDefault="00000000">
      <w:r>
        <w:rPr>
          <w:b/>
        </w:rPr>
        <w:t xml:space="preserve">B) </w:t>
      </w:r>
      <w:r>
        <w:t>96</w:t>
      </w:r>
    </w:p>
    <w:p w14:paraId="03A79D54" w14:textId="77777777" w:rsidR="00522952" w:rsidRDefault="00000000">
      <w:r>
        <w:rPr>
          <w:b/>
        </w:rPr>
        <w:t xml:space="preserve">C) </w:t>
      </w:r>
      <w:r>
        <w:t>92</w:t>
      </w:r>
    </w:p>
    <w:p w14:paraId="504B63B3" w14:textId="77777777" w:rsidR="00522952" w:rsidRDefault="00000000">
      <w:r>
        <w:rPr>
          <w:b/>
        </w:rPr>
        <w:t xml:space="preserve">D) </w:t>
      </w:r>
      <w:r>
        <w:t>104</w:t>
      </w:r>
    </w:p>
    <w:p w14:paraId="773CAF1A" w14:textId="77777777" w:rsidR="00522952" w:rsidRDefault="00000000">
      <w:r>
        <w:rPr>
          <w:b/>
        </w:rPr>
        <w:t>MCQ Single AnswerNumerical QuestionNumerical Question</w:t>
      </w:r>
    </w:p>
    <w:p w14:paraId="6E1679EB" w14:textId="03E54B42" w:rsidR="00522952" w:rsidRDefault="00000000">
      <w:r>
        <w:rPr>
          <w:b/>
        </w:rPr>
        <w:t xml:space="preserve">56) </w:t>
      </w:r>
      <w:r>
        <w:t xml:space="preserve">Let x, y </w:t>
      </w:r>
      <w:r w:rsidR="00C53432">
        <w:t>&gt;</w:t>
      </w:r>
      <w:r>
        <w:t xml:space="preserve"> 0. If x</w:t>
      </w:r>
      <w:r w:rsidRPr="008A6943">
        <w:rPr>
          <w:vertAlign w:val="superscript"/>
        </w:rPr>
        <w:t>3</w:t>
      </w:r>
      <w:r>
        <w:t>y</w:t>
      </w:r>
      <w:r w:rsidRPr="008A6943">
        <w:rPr>
          <w:vertAlign w:val="superscript"/>
        </w:rPr>
        <w:t>2</w:t>
      </w:r>
      <w:r>
        <w:t xml:space="preserve"> = 2</w:t>
      </w:r>
      <w:r w:rsidRPr="008A6943">
        <w:rPr>
          <w:vertAlign w:val="superscript"/>
        </w:rPr>
        <w:t>15</w:t>
      </w:r>
      <w:r>
        <w:t>, then the least value of 3x + 2y is</w:t>
      </w:r>
    </w:p>
    <w:p w14:paraId="6F5027C7" w14:textId="77777777" w:rsidR="00522952" w:rsidRDefault="00000000">
      <w:r>
        <w:tab/>
      </w:r>
      <w:r>
        <w:tab/>
      </w:r>
      <w:r>
        <w:tab/>
      </w:r>
      <w:r>
        <w:tab/>
      </w:r>
      <w:r>
        <w:rPr>
          <w:b/>
        </w:rPr>
        <w:t>[JEE Main 2022 (Online) 24th June Evening Shift]</w:t>
      </w:r>
    </w:p>
    <w:p w14:paraId="7112DD6C" w14:textId="77777777" w:rsidR="00522952" w:rsidRDefault="00000000">
      <w:r>
        <w:rPr>
          <w:b/>
        </w:rPr>
        <w:t xml:space="preserve">A) </w:t>
      </w:r>
      <w:r>
        <w:t>30</w:t>
      </w:r>
    </w:p>
    <w:p w14:paraId="7BC57A3B" w14:textId="77777777" w:rsidR="00522952" w:rsidRDefault="00000000">
      <w:r>
        <w:rPr>
          <w:b/>
        </w:rPr>
        <w:t xml:space="preserve">B) </w:t>
      </w:r>
      <w:r>
        <w:t>32</w:t>
      </w:r>
    </w:p>
    <w:p w14:paraId="61EF2F54" w14:textId="77777777" w:rsidR="00522952" w:rsidRDefault="00000000">
      <w:r>
        <w:rPr>
          <w:b/>
        </w:rPr>
        <w:t xml:space="preserve">C) </w:t>
      </w:r>
      <w:r>
        <w:t>36</w:t>
      </w:r>
    </w:p>
    <w:p w14:paraId="2FF79A22" w14:textId="77777777" w:rsidR="00522952" w:rsidRDefault="00000000">
      <w:r>
        <w:rPr>
          <w:b/>
        </w:rPr>
        <w:t xml:space="preserve">D) </w:t>
      </w:r>
      <w:r>
        <w:t>40</w:t>
      </w:r>
    </w:p>
    <w:p w14:paraId="48E0E46A" w14:textId="77777777" w:rsidR="00522952" w:rsidRDefault="00000000">
      <w:r>
        <w:rPr>
          <w:b/>
        </w:rPr>
        <w:t xml:space="preserve">57) </w:t>
      </w:r>
      <w:r>
        <w:t xml:space="preserve">The greatest integer less than or equal to the sum of first 100 terms of the sequence </w:t>
      </w:r>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rPr>
            </m:ctrlPr>
          </m:fPr>
          <m:num>
            <m:r>
              <w:rPr>
                <w:rFonts w:ascii="Cambria Math" w:hAnsi="Cambria Math"/>
              </w:rPr>
              <m:t>19</m:t>
            </m:r>
          </m:num>
          <m:den>
            <m:r>
              <w:rPr>
                <w:rFonts w:ascii="Cambria Math" w:hAnsi="Cambria Math"/>
              </w:rPr>
              <m:t>27</m:t>
            </m:r>
          </m:den>
        </m:f>
        <m:r>
          <w:rPr>
            <w:rFonts w:ascii="Cambria Math" w:hAnsi="Cambria Math"/>
          </w:rPr>
          <m:t>,</m:t>
        </m:r>
        <m:f>
          <m:fPr>
            <m:ctrlPr>
              <w:rPr>
                <w:rFonts w:ascii="Cambria Math" w:hAnsi="Cambria Math"/>
              </w:rPr>
            </m:ctrlPr>
          </m:fPr>
          <m:num>
            <m:r>
              <w:rPr>
                <w:rFonts w:ascii="Cambria Math" w:hAnsi="Cambria Math"/>
              </w:rPr>
              <m:t>65</m:t>
            </m:r>
          </m:num>
          <m:den>
            <m:r>
              <w:rPr>
                <w:rFonts w:ascii="Cambria Math" w:hAnsi="Cambria Math"/>
              </w:rPr>
              <m:t>81</m:t>
            </m:r>
          </m:den>
        </m:f>
        <m:r>
          <w:rPr>
            <w:rFonts w:ascii="Cambria Math" w:hAnsi="Cambria Math"/>
          </w:rPr>
          <m:t>,</m:t>
        </m:r>
      </m:oMath>
      <w:r>
        <w:t xml:space="preserve"> ...... is equal to ___________.</w:t>
      </w:r>
    </w:p>
    <w:p w14:paraId="76A79D15" w14:textId="77777777" w:rsidR="00522952" w:rsidRDefault="00000000">
      <w:r>
        <w:tab/>
      </w:r>
      <w:r>
        <w:tab/>
      </w:r>
      <w:r>
        <w:tab/>
      </w:r>
      <w:r>
        <w:tab/>
      </w:r>
      <w:r>
        <w:rPr>
          <w:b/>
        </w:rPr>
        <w:t>[JEE Main 2022 (Online) 25th June Morning Shift]</w:t>
      </w:r>
    </w:p>
    <w:p w14:paraId="17422205" w14:textId="77777777" w:rsidR="00522952" w:rsidRDefault="00000000">
      <w:r>
        <w:rPr>
          <w:b/>
        </w:rPr>
        <w:t xml:space="preserve">58) </w:t>
      </w:r>
      <w:r>
        <w:t xml:space="preserve">For a natural number n, let </w:t>
      </w:r>
      <m:oMath>
        <m:sSub>
          <m:sSubPr>
            <m:ctrlPr>
              <w:rPr>
                <w:rFonts w:ascii="Cambria Math" w:hAnsi="Cambria Math"/>
              </w:rPr>
            </m:ctrlPr>
          </m:sSubPr>
          <m:e>
            <m:r>
              <w:rPr>
                <w:rFonts w:ascii="Cambria Math" w:hAnsi="Cambria Math"/>
              </w:rPr>
              <m:t>α</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19</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12</m:t>
            </m:r>
          </m:e>
          <m:sup>
            <m:r>
              <w:rPr>
                <w:rFonts w:ascii="Cambria Math" w:hAnsi="Cambria Math"/>
              </w:rPr>
              <m:t>n</m:t>
            </m:r>
          </m:sup>
        </m:sSup>
      </m:oMath>
      <w:r>
        <w:t xml:space="preserve">. Then, the value of </w:t>
      </w:r>
      <m:oMath>
        <m:f>
          <m:fPr>
            <m:ctrlPr>
              <w:rPr>
                <w:rFonts w:ascii="Cambria Math" w:hAnsi="Cambria Math"/>
              </w:rPr>
            </m:ctrlPr>
          </m:fPr>
          <m:num>
            <m:r>
              <w:rPr>
                <w:rFonts w:ascii="Cambria Math" w:hAnsi="Cambria Math"/>
              </w:rPr>
              <m:t>31</m:t>
            </m:r>
            <m:sSub>
              <m:sSubPr>
                <m:ctrlPr>
                  <w:rPr>
                    <w:rFonts w:ascii="Cambria Math" w:hAnsi="Cambria Math"/>
                  </w:rPr>
                </m:ctrlPr>
              </m:sSubPr>
              <m:e>
                <m:r>
                  <w:rPr>
                    <w:rFonts w:ascii="Cambria Math" w:hAnsi="Cambria Math"/>
                  </w:rPr>
                  <m:t>α</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10</m:t>
                </m:r>
              </m:sub>
            </m:sSub>
          </m:num>
          <m:den>
            <m:r>
              <w:rPr>
                <w:rFonts w:ascii="Cambria Math" w:hAnsi="Cambria Math"/>
              </w:rPr>
              <m:t>57</m:t>
            </m:r>
            <m:sSub>
              <m:sSubPr>
                <m:ctrlPr>
                  <w:rPr>
                    <w:rFonts w:ascii="Cambria Math" w:hAnsi="Cambria Math"/>
                  </w:rPr>
                </m:ctrlPr>
              </m:sSubPr>
              <m:e>
                <m:r>
                  <w:rPr>
                    <w:rFonts w:ascii="Cambria Math" w:hAnsi="Cambria Math"/>
                  </w:rPr>
                  <m:t>α</m:t>
                </m:r>
              </m:e>
              <m:sub>
                <m:r>
                  <w:rPr>
                    <w:rFonts w:ascii="Cambria Math" w:hAnsi="Cambria Math"/>
                  </w:rPr>
                  <m:t>8</m:t>
                </m:r>
              </m:sub>
            </m:sSub>
          </m:den>
        </m:f>
      </m:oMath>
      <w:r>
        <w:t xml:space="preserve"> is ___________.</w:t>
      </w:r>
    </w:p>
    <w:p w14:paraId="5F1FE92A" w14:textId="77777777" w:rsidR="00522952" w:rsidRDefault="00000000">
      <w:r>
        <w:tab/>
      </w:r>
      <w:r>
        <w:tab/>
      </w:r>
      <w:r>
        <w:tab/>
      </w:r>
      <w:r>
        <w:tab/>
      </w:r>
      <w:r>
        <w:rPr>
          <w:b/>
        </w:rPr>
        <w:t>[JEE Main 2022 (Online) 25th June Morning Shift]</w:t>
      </w:r>
    </w:p>
    <w:p w14:paraId="6640D7CF" w14:textId="77777777" w:rsidR="00522952" w:rsidRDefault="00000000">
      <w:r>
        <w:rPr>
          <w:b/>
        </w:rPr>
        <w:t>MCQ Single Answer</w:t>
      </w:r>
    </w:p>
    <w:p w14:paraId="60A3FB16" w14:textId="77777777" w:rsidR="00522952" w:rsidRDefault="00000000">
      <w:r>
        <w:rPr>
          <w:b/>
        </w:rPr>
        <w:t xml:space="preserve">59) </w:t>
      </w:r>
      <w:r>
        <w:t xml:space="preserve">If </w:t>
      </w:r>
      <m:oMath>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nary>
          <m:naryPr>
            <m:limLoc m:val="subSup"/>
            <m:grow m:val="1"/>
            <m:ctrlPr>
              <w:rPr>
                <w:rFonts w:ascii="Cambria Math" w:hAnsi="Cambria Math"/>
              </w:rPr>
            </m:ctrlPr>
          </m:naryPr>
          <m:sub>
            <m:r>
              <w:rPr>
                <w:rFonts w:ascii="Cambria Math" w:hAnsi="Cambria Math"/>
              </w:rPr>
              <m:t>0</m:t>
            </m:r>
          </m:sub>
          <m:sup>
            <m:f>
              <m:fPr>
                <m:ctrlPr>
                  <w:rPr>
                    <w:rFonts w:ascii="Cambria Math" w:hAnsi="Cambria Math"/>
                  </w:rPr>
                </m:ctrlPr>
              </m:fPr>
              <m:num>
                <m:r>
                  <w:rPr>
                    <w:rFonts w:ascii="Cambria Math" w:hAnsi="Cambria Math"/>
                  </w:rPr>
                  <m:t>π</m:t>
                </m:r>
              </m:num>
              <m:den>
                <m:r>
                  <w:rPr>
                    <w:rFonts w:ascii="Cambria Math" w:hAnsi="Cambria Math"/>
                  </w:rPr>
                  <m:t>2</m:t>
                </m:r>
              </m:den>
            </m:f>
          </m:sup>
          <m:e>
            <m:f>
              <m:fPr>
                <m:ctrlPr>
                  <w:rPr>
                    <w:rFonts w:ascii="Cambria Math" w:hAnsi="Cambria Math"/>
                  </w:rPr>
                </m:ctrlPr>
              </m:fPr>
              <m:num>
                <m:sSup>
                  <m:sSupPr>
                    <m:ctrlPr>
                      <w:rPr>
                        <w:rFonts w:ascii="Cambria Math" w:hAnsi="Cambria Math"/>
                      </w:rPr>
                    </m:ctrlPr>
                  </m:sSupPr>
                  <m:e>
                    <m:r>
                      <m:rPr>
                        <m:sty m:val="p"/>
                      </m:rPr>
                      <w:rPr>
                        <w:rFonts w:ascii="Cambria Math" w:hAnsi="Cambria Math"/>
                      </w:rPr>
                      <m:t>cos</m:t>
                    </m:r>
                  </m:e>
                  <m:sup>
                    <m:r>
                      <w:rPr>
                        <w:rFonts w:ascii="Cambria Math" w:hAnsi="Cambria Math"/>
                      </w:rPr>
                      <m:t>2</m:t>
                    </m:r>
                  </m:sup>
                </m:sSup>
                <m:r>
                  <w:rPr>
                    <w:rFonts w:ascii="Cambria Math" w:hAnsi="Cambria Math"/>
                  </w:rPr>
                  <m:t>nx</m:t>
                </m:r>
              </m:num>
              <m:den>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den>
            </m:f>
            <m:r>
              <w:rPr>
                <w:rFonts w:ascii="Cambria Math" w:hAnsi="Cambria Math"/>
              </w:rPr>
              <m:t>dx,n∈N</m:t>
            </m:r>
          </m:e>
        </m:nary>
      </m:oMath>
      <w:r>
        <w:t>, then</w:t>
      </w:r>
    </w:p>
    <w:p w14:paraId="0DE4617F" w14:textId="77777777" w:rsidR="00522952" w:rsidRDefault="00000000">
      <w:r>
        <w:tab/>
      </w:r>
      <w:r>
        <w:tab/>
      </w:r>
      <w:r>
        <w:tab/>
      </w:r>
      <w:r>
        <w:tab/>
      </w:r>
      <w:r>
        <w:rPr>
          <w:b/>
        </w:rPr>
        <w:t>[JEE Main 2022 (Online) 25th June Evening Shift]</w:t>
      </w:r>
    </w:p>
    <w:p w14:paraId="0D7D0B33" w14:textId="77777777" w:rsidR="00522952" w:rsidRDefault="00000000">
      <w:r>
        <w:rPr>
          <w:b/>
        </w:rPr>
        <w:t xml:space="preserve">A) </w:t>
      </w:r>
      <m:oMath>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oMath>
      <w:r>
        <w:t xml:space="preserve"> are in A.P. with common difference </w:t>
      </w:r>
      <m:oMath>
        <m:r>
          <w:rPr>
            <w:rFonts w:ascii="Cambria Math" w:hAnsi="Cambria Math"/>
          </w:rPr>
          <m:t>-</m:t>
        </m:r>
      </m:oMath>
      <w:r>
        <w:t>2</w:t>
      </w:r>
    </w:p>
    <w:p w14:paraId="112350A3" w14:textId="77777777" w:rsidR="00522952" w:rsidRDefault="00000000">
      <w:r>
        <w:rPr>
          <w:b/>
        </w:rPr>
        <w:t xml:space="preserve">B)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den>
        </m:f>
      </m:oMath>
      <w:r>
        <w:t xml:space="preserve"> are in an A.P. with common difference 2 </w:t>
      </w:r>
    </w:p>
    <w:p w14:paraId="12D93E08" w14:textId="77777777" w:rsidR="00522952" w:rsidRDefault="00000000">
      <w:r>
        <w:rPr>
          <w:b/>
        </w:rPr>
        <w:t xml:space="preserve">C) </w:t>
      </w:r>
      <m:oMath>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oMath>
      <w:r>
        <w:t xml:space="preserve"> are in a G.P.</w:t>
      </w:r>
    </w:p>
    <w:p w14:paraId="332D70F4" w14:textId="77777777" w:rsidR="00522952" w:rsidRDefault="00000000">
      <w:r>
        <w:rPr>
          <w:b/>
        </w:rPr>
        <w:t xml:space="preserve">D)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den>
        </m:f>
      </m:oMath>
      <w:r>
        <w:t xml:space="preserve"> are in an A.P. with common difference </w:t>
      </w:r>
      <m:oMath>
        <m:r>
          <w:rPr>
            <w:rFonts w:ascii="Cambria Math" w:hAnsi="Cambria Math"/>
          </w:rPr>
          <m:t>-</m:t>
        </m:r>
      </m:oMath>
      <w:r>
        <w:t>2</w:t>
      </w:r>
    </w:p>
    <w:p w14:paraId="71531562" w14:textId="77777777" w:rsidR="00522952" w:rsidRDefault="00000000">
      <w:r>
        <w:rPr>
          <w:b/>
        </w:rPr>
        <w:t>MCQ Single AnswerNumerical Question</w:t>
      </w:r>
    </w:p>
    <w:p w14:paraId="1B683B27" w14:textId="197E27DF" w:rsidR="00522952" w:rsidRDefault="00000000">
      <w:r>
        <w:rPr>
          <w:b/>
        </w:rPr>
        <w:t xml:space="preserve">60) </w:t>
      </w:r>
      <w:r>
        <w:t>The sum 1 + 2 . 3 + 3 . 3</w:t>
      </w:r>
      <w:r w:rsidRPr="008A6943">
        <w:rPr>
          <w:vertAlign w:val="superscript"/>
        </w:rPr>
        <w:t>2</w:t>
      </w:r>
      <w:r>
        <w:t xml:space="preserve"> + ......... + </w:t>
      </w:r>
      <w:proofErr w:type="gramStart"/>
      <w:r>
        <w:t>10 .</w:t>
      </w:r>
      <w:proofErr w:type="gramEnd"/>
      <w:r>
        <w:t xml:space="preserve"> 3</w:t>
      </w:r>
      <w:r w:rsidRPr="008A6943">
        <w:rPr>
          <w:vertAlign w:val="superscript"/>
        </w:rPr>
        <w:t>9</w:t>
      </w:r>
      <w:r>
        <w:t xml:space="preserve"> is equal </w:t>
      </w:r>
      <w:proofErr w:type="gramStart"/>
      <w:r>
        <w:t>to :</w:t>
      </w:r>
      <w:proofErr w:type="gramEnd"/>
    </w:p>
    <w:p w14:paraId="08B20609" w14:textId="77777777" w:rsidR="00522952" w:rsidRDefault="00000000">
      <w:r>
        <w:lastRenderedPageBreak/>
        <w:tab/>
      </w:r>
      <w:r>
        <w:tab/>
      </w:r>
      <w:r>
        <w:tab/>
      </w:r>
      <w:r>
        <w:tab/>
      </w:r>
      <w:r>
        <w:rPr>
          <w:b/>
        </w:rPr>
        <w:t>[JEE Main 2022 (Online) 25th June Evening Shift]</w:t>
      </w:r>
    </w:p>
    <w:p w14:paraId="309E49F5" w14:textId="77777777" w:rsidR="00522952" w:rsidRDefault="00000000">
      <w:r>
        <w:rPr>
          <w:b/>
        </w:rPr>
        <w:t xml:space="preserve">A) </w:t>
      </w:r>
      <m:oMath>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3</m:t>
                </m:r>
              </m:e>
              <m:sup>
                <m:r>
                  <w:rPr>
                    <w:rFonts w:ascii="Cambria Math" w:hAnsi="Cambria Math"/>
                  </w:rPr>
                  <m:t>12</m:t>
                </m:r>
              </m:sup>
            </m:sSup>
            <m:r>
              <w:rPr>
                <w:rFonts w:ascii="Cambria Math" w:hAnsi="Cambria Math"/>
              </w:rPr>
              <m:t>+10</m:t>
            </m:r>
          </m:num>
          <m:den>
            <m:r>
              <w:rPr>
                <w:rFonts w:ascii="Cambria Math" w:hAnsi="Cambria Math"/>
              </w:rPr>
              <m:t>4</m:t>
            </m:r>
          </m:den>
        </m:f>
      </m:oMath>
    </w:p>
    <w:p w14:paraId="438808CE" w14:textId="77777777" w:rsidR="00522952" w:rsidRDefault="00000000">
      <w:r>
        <w:rPr>
          <w:b/>
        </w:rPr>
        <w:t xml:space="preserve">B) </w:t>
      </w:r>
      <m:oMath>
        <m:f>
          <m:fPr>
            <m:ctrlPr>
              <w:rPr>
                <w:rFonts w:ascii="Cambria Math" w:hAnsi="Cambria Math"/>
              </w:rPr>
            </m:ctrlPr>
          </m:fPr>
          <m:num>
            <m:r>
              <w:rPr>
                <w:rFonts w:ascii="Cambria Math" w:hAnsi="Cambria Math"/>
              </w:rPr>
              <m:t>19.</m:t>
            </m:r>
            <m:sSup>
              <m:sSupPr>
                <m:ctrlPr>
                  <w:rPr>
                    <w:rFonts w:ascii="Cambria Math" w:hAnsi="Cambria Math"/>
                  </w:rPr>
                </m:ctrlPr>
              </m:sSupPr>
              <m:e>
                <m:r>
                  <w:rPr>
                    <w:rFonts w:ascii="Cambria Math" w:hAnsi="Cambria Math"/>
                  </w:rPr>
                  <m:t>3</m:t>
                </m:r>
              </m:e>
              <m:sup>
                <m:r>
                  <w:rPr>
                    <w:rFonts w:ascii="Cambria Math" w:hAnsi="Cambria Math"/>
                  </w:rPr>
                  <m:t>10</m:t>
                </m:r>
              </m:sup>
            </m:sSup>
            <m:r>
              <w:rPr>
                <w:rFonts w:ascii="Cambria Math" w:hAnsi="Cambria Math"/>
              </w:rPr>
              <m:t>+1</m:t>
            </m:r>
          </m:num>
          <m:den>
            <m:r>
              <w:rPr>
                <w:rFonts w:ascii="Cambria Math" w:hAnsi="Cambria Math"/>
              </w:rPr>
              <m:t>4</m:t>
            </m:r>
          </m:den>
        </m:f>
      </m:oMath>
    </w:p>
    <w:p w14:paraId="54C6A7A4" w14:textId="77777777" w:rsidR="00522952" w:rsidRDefault="00000000">
      <w:r>
        <w:rPr>
          <w:b/>
        </w:rPr>
        <w:t xml:space="preserve">C) </w:t>
      </w:r>
      <m:oMath>
        <m:r>
          <w:rPr>
            <w:rFonts w:ascii="Cambria Math" w:hAnsi="Cambria Math"/>
          </w:rPr>
          <m:t>5.</m:t>
        </m:r>
        <m:sSup>
          <m:sSupPr>
            <m:ctrlPr>
              <w:rPr>
                <w:rFonts w:ascii="Cambria Math" w:hAnsi="Cambria Math"/>
              </w:rPr>
            </m:ctrlPr>
          </m:sSupPr>
          <m:e>
            <m:r>
              <w:rPr>
                <w:rFonts w:ascii="Cambria Math" w:hAnsi="Cambria Math"/>
              </w:rPr>
              <m:t>3</m:t>
            </m:r>
          </m:e>
          <m:sup>
            <m:r>
              <w:rPr>
                <w:rFonts w:ascii="Cambria Math" w:hAnsi="Cambria Math"/>
              </w:rPr>
              <m:t>10</m:t>
            </m:r>
          </m:sup>
        </m:sSup>
        <m:r>
          <w:rPr>
            <w:rFonts w:ascii="Cambria Math" w:hAnsi="Cambria Math"/>
          </w:rPr>
          <m:t>-2</m:t>
        </m:r>
      </m:oMath>
    </w:p>
    <w:p w14:paraId="641A327E" w14:textId="77777777" w:rsidR="00522952" w:rsidRDefault="00000000">
      <w:r>
        <w:rPr>
          <w:b/>
        </w:rPr>
        <w:t xml:space="preserve">D) </w:t>
      </w:r>
      <m:oMath>
        <m:f>
          <m:fPr>
            <m:ctrlPr>
              <w:rPr>
                <w:rFonts w:ascii="Cambria Math" w:hAnsi="Cambria Math"/>
              </w:rPr>
            </m:ctrlPr>
          </m:fPr>
          <m:num>
            <m:r>
              <w:rPr>
                <w:rFonts w:ascii="Cambria Math" w:hAnsi="Cambria Math"/>
              </w:rPr>
              <m:t>9.</m:t>
            </m:r>
            <m:sSup>
              <m:sSupPr>
                <m:ctrlPr>
                  <w:rPr>
                    <w:rFonts w:ascii="Cambria Math" w:hAnsi="Cambria Math"/>
                  </w:rPr>
                </m:ctrlPr>
              </m:sSupPr>
              <m:e>
                <m:r>
                  <w:rPr>
                    <w:rFonts w:ascii="Cambria Math" w:hAnsi="Cambria Math"/>
                  </w:rPr>
                  <m:t>3</m:t>
                </m:r>
              </m:e>
              <m:sup>
                <m:r>
                  <w:rPr>
                    <w:rFonts w:ascii="Cambria Math" w:hAnsi="Cambria Math"/>
                  </w:rPr>
                  <m:t>10</m:t>
                </m:r>
              </m:sup>
            </m:sSup>
            <m:r>
              <w:rPr>
                <w:rFonts w:ascii="Cambria Math" w:hAnsi="Cambria Math"/>
              </w:rPr>
              <m:t>+1</m:t>
            </m:r>
          </m:num>
          <m:den>
            <m:r>
              <w:rPr>
                <w:rFonts w:ascii="Cambria Math" w:hAnsi="Cambria Math"/>
              </w:rPr>
              <m:t>2</m:t>
            </m:r>
          </m:den>
        </m:f>
      </m:oMath>
    </w:p>
    <w:p w14:paraId="5C0FE589" w14:textId="1B125B92" w:rsidR="00522952" w:rsidRDefault="00000000">
      <w:r>
        <w:rPr>
          <w:b/>
        </w:rPr>
        <w:t xml:space="preserve">61) </w:t>
      </w:r>
      <w:r>
        <w:t>If a</w:t>
      </w:r>
      <w:r w:rsidRPr="004E11E8">
        <w:rPr>
          <w:vertAlign w:val="subscript"/>
        </w:rPr>
        <w:t>1</w:t>
      </w:r>
      <w:r>
        <w:t xml:space="preserve"> (</w:t>
      </w:r>
      <w:r w:rsidR="00C53432">
        <w:t>&gt;</w:t>
      </w:r>
      <w:r>
        <w:t xml:space="preserve"> 0), a</w:t>
      </w:r>
      <w:r w:rsidRPr="004E11E8">
        <w:rPr>
          <w:vertAlign w:val="subscript"/>
        </w:rPr>
        <w:t>2</w:t>
      </w:r>
      <w:r>
        <w:t>, a</w:t>
      </w:r>
      <w:r w:rsidRPr="004E11E8">
        <w:rPr>
          <w:vertAlign w:val="subscript"/>
        </w:rPr>
        <w:t>3</w:t>
      </w:r>
      <w:r>
        <w:t>, a</w:t>
      </w:r>
      <w:r w:rsidRPr="004E11E8">
        <w:rPr>
          <w:vertAlign w:val="subscript"/>
        </w:rPr>
        <w:t>4</w:t>
      </w:r>
      <w:r>
        <w:t>, a</w:t>
      </w:r>
      <w:r w:rsidRPr="004E11E8">
        <w:rPr>
          <w:vertAlign w:val="subscript"/>
        </w:rPr>
        <w:t>5</w:t>
      </w:r>
      <w:r>
        <w:t xml:space="preserve"> are in a G.P., a</w:t>
      </w:r>
      <w:r w:rsidRPr="004E11E8">
        <w:rPr>
          <w:vertAlign w:val="subscript"/>
        </w:rPr>
        <w:t>2</w:t>
      </w:r>
      <w:r>
        <w:t xml:space="preserve"> + a</w:t>
      </w:r>
      <w:r w:rsidRPr="004E11E8">
        <w:rPr>
          <w:vertAlign w:val="subscript"/>
        </w:rPr>
        <w:t>4</w:t>
      </w:r>
      <w:r>
        <w:t xml:space="preserve"> = 2a</w:t>
      </w:r>
      <w:r w:rsidRPr="004E11E8">
        <w:rPr>
          <w:vertAlign w:val="subscript"/>
        </w:rPr>
        <w:t>3</w:t>
      </w:r>
      <w:r>
        <w:t xml:space="preserve"> + 1 and 3a</w:t>
      </w:r>
      <w:r w:rsidRPr="004E11E8">
        <w:rPr>
          <w:vertAlign w:val="subscript"/>
        </w:rPr>
        <w:t>2</w:t>
      </w:r>
      <w:r>
        <w:t xml:space="preserve"> + a</w:t>
      </w:r>
      <w:r w:rsidRPr="004E11E8">
        <w:rPr>
          <w:vertAlign w:val="subscript"/>
        </w:rPr>
        <w:t>3</w:t>
      </w:r>
      <w:r>
        <w:t xml:space="preserve"> = 2a</w:t>
      </w:r>
      <w:r w:rsidRPr="004E11E8">
        <w:rPr>
          <w:vertAlign w:val="subscript"/>
        </w:rPr>
        <w:t>4</w:t>
      </w:r>
      <w:r>
        <w:t>, then a</w:t>
      </w:r>
      <w:r w:rsidRPr="004E11E8">
        <w:rPr>
          <w:vertAlign w:val="subscript"/>
        </w:rPr>
        <w:t>2</w:t>
      </w:r>
      <w:r>
        <w:t xml:space="preserve"> + a</w:t>
      </w:r>
      <w:r w:rsidRPr="004E11E8">
        <w:rPr>
          <w:vertAlign w:val="subscript"/>
        </w:rPr>
        <w:t>4</w:t>
      </w:r>
      <w:r>
        <w:t xml:space="preserve"> + 2a</w:t>
      </w:r>
      <w:r w:rsidRPr="004E11E8">
        <w:rPr>
          <w:vertAlign w:val="subscript"/>
        </w:rPr>
        <w:t>5</w:t>
      </w:r>
      <w:r>
        <w:t xml:space="preserve"> is equal to ___________.</w:t>
      </w:r>
    </w:p>
    <w:p w14:paraId="68E5A9D6" w14:textId="77777777" w:rsidR="00522952" w:rsidRDefault="00000000">
      <w:r>
        <w:tab/>
      </w:r>
      <w:r>
        <w:tab/>
      </w:r>
      <w:r>
        <w:tab/>
      </w:r>
      <w:r>
        <w:tab/>
      </w:r>
      <w:r>
        <w:rPr>
          <w:b/>
        </w:rPr>
        <w:t>[JEE Main 2022 (Online) 26th June Evening Shift]</w:t>
      </w:r>
    </w:p>
    <w:p w14:paraId="4DB15441" w14:textId="77777777" w:rsidR="00522952" w:rsidRDefault="00000000">
      <w:r>
        <w:rPr>
          <w:b/>
        </w:rPr>
        <w:t>MCQ Single AnswerNumerical Question</w:t>
      </w:r>
    </w:p>
    <w:p w14:paraId="26FA0F77" w14:textId="77777777" w:rsidR="00522952" w:rsidRDefault="00000000">
      <w:r>
        <w:rPr>
          <w:b/>
        </w:rPr>
        <w:t xml:space="preserve">62) </w:t>
      </w:r>
      <w:r>
        <w:t xml:space="preserve">If </w:t>
      </w:r>
      <m:oMath>
        <m:r>
          <w:rPr>
            <w:rFonts w:ascii="Cambria Math" w:hAnsi="Cambria Math"/>
          </w:rPr>
          <m:t>A=</m:t>
        </m:r>
        <m:nary>
          <m:naryPr>
            <m:chr m:val="∑"/>
            <m:limLoc m:val="undOvr"/>
            <m:grow m:val="1"/>
            <m:ctrlPr>
              <w:rPr>
                <w:rFonts w:ascii="Cambria Math" w:hAnsi="Cambria Math"/>
              </w:rPr>
            </m:ctrlPr>
          </m:naryPr>
          <m:sub>
            <m:r>
              <w:rPr>
                <w:rFonts w:ascii="Cambria Math" w:hAnsi="Cambria Math"/>
              </w:rPr>
              <m:t>n=1</m:t>
            </m:r>
          </m:sub>
          <m:sup>
            <m:r>
              <m:rPr>
                <m:sty m:val="p"/>
              </m:rPr>
              <w:rPr>
                <w:rFonts w:ascii="Cambria Math" w:hAnsi="Cambria Math"/>
              </w:rPr>
              <m:t>∞</m:t>
            </m:r>
          </m:sup>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sSup>
                      <m:sSupPr>
                        <m:ctrlPr>
                          <w:rPr>
                            <w:rFonts w:ascii="Cambria Math" w:hAnsi="Cambria Math"/>
                          </w:rPr>
                        </m:ctrlPr>
                      </m:sSupPr>
                      <m:e>
                        <m:r>
                          <w:rPr>
                            <w:rFonts w:ascii="Cambria Math" w:hAnsi="Cambria Math"/>
                          </w:rPr>
                          <m:t>(-1)</m:t>
                        </m:r>
                      </m:e>
                      <m:sup>
                        <m:r>
                          <w:rPr>
                            <w:rFonts w:ascii="Cambria Math" w:hAnsi="Cambria Math"/>
                          </w:rPr>
                          <m:t>n</m:t>
                        </m:r>
                      </m:sup>
                    </m:sSup>
                    <m:r>
                      <w:rPr>
                        <w:rFonts w:ascii="Cambria Math" w:hAnsi="Cambria Math"/>
                      </w:rPr>
                      <m:t>)</m:t>
                    </m:r>
                  </m:e>
                  <m:sup>
                    <m:r>
                      <w:rPr>
                        <w:rFonts w:ascii="Cambria Math" w:hAnsi="Cambria Math"/>
                      </w:rPr>
                      <m:t>n</m:t>
                    </m:r>
                  </m:sup>
                </m:sSup>
              </m:den>
            </m:f>
          </m:e>
        </m:nary>
      </m:oMath>
      <w:r>
        <w:t xml:space="preserve"> and </w:t>
      </w:r>
      <m:oMath>
        <m:r>
          <w:rPr>
            <w:rFonts w:ascii="Cambria Math" w:hAnsi="Cambria Math"/>
          </w:rPr>
          <m:t>B=</m:t>
        </m:r>
        <m:nary>
          <m:naryPr>
            <m:chr m:val="∑"/>
            <m:limLoc m:val="undOvr"/>
            <m:grow m:val="1"/>
            <m:ctrlPr>
              <w:rPr>
                <w:rFonts w:ascii="Cambria Math" w:hAnsi="Cambria Math"/>
              </w:rPr>
            </m:ctrlPr>
          </m:naryPr>
          <m:sub>
            <m:r>
              <w:rPr>
                <w:rFonts w:ascii="Cambria Math" w:hAnsi="Cambria Math"/>
              </w:rPr>
              <m:t>n=1</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(-1)</m:t>
                    </m:r>
                  </m:e>
                  <m:sup>
                    <m:r>
                      <w:rPr>
                        <w:rFonts w:ascii="Cambria Math" w:hAnsi="Cambria Math"/>
                      </w:rPr>
                      <m:t>n</m:t>
                    </m:r>
                  </m:sup>
                </m:sSup>
              </m:num>
              <m:den>
                <m:sSup>
                  <m:sSupPr>
                    <m:ctrlPr>
                      <w:rPr>
                        <w:rFonts w:ascii="Cambria Math" w:hAnsi="Cambria Math"/>
                      </w:rPr>
                    </m:ctrlPr>
                  </m:sSupPr>
                  <m:e>
                    <m:r>
                      <w:rPr>
                        <w:rFonts w:ascii="Cambria Math" w:hAnsi="Cambria Math"/>
                      </w:rPr>
                      <m:t>(3+</m:t>
                    </m:r>
                    <m:sSup>
                      <m:sSupPr>
                        <m:ctrlPr>
                          <w:rPr>
                            <w:rFonts w:ascii="Cambria Math" w:hAnsi="Cambria Math"/>
                          </w:rPr>
                        </m:ctrlPr>
                      </m:sSupPr>
                      <m:e>
                        <m:r>
                          <w:rPr>
                            <w:rFonts w:ascii="Cambria Math" w:hAnsi="Cambria Math"/>
                          </w:rPr>
                          <m:t>(-1)</m:t>
                        </m:r>
                      </m:e>
                      <m:sup>
                        <m:r>
                          <w:rPr>
                            <w:rFonts w:ascii="Cambria Math" w:hAnsi="Cambria Math"/>
                          </w:rPr>
                          <m:t>n</m:t>
                        </m:r>
                      </m:sup>
                    </m:sSup>
                    <m:r>
                      <w:rPr>
                        <w:rFonts w:ascii="Cambria Math" w:hAnsi="Cambria Math"/>
                      </w:rPr>
                      <m:t>)</m:t>
                    </m:r>
                  </m:e>
                  <m:sup>
                    <m:r>
                      <w:rPr>
                        <w:rFonts w:ascii="Cambria Math" w:hAnsi="Cambria Math"/>
                      </w:rPr>
                      <m:t>n</m:t>
                    </m:r>
                  </m:sup>
                </m:sSup>
              </m:den>
            </m:f>
          </m:e>
        </m:nary>
      </m:oMath>
      <w:r>
        <w:t xml:space="preserve">, then </w:t>
      </w:r>
      <m:oMath>
        <m:f>
          <m:fPr>
            <m:ctrlPr>
              <w:rPr>
                <w:rFonts w:ascii="Cambria Math" w:hAnsi="Cambria Math"/>
              </w:rPr>
            </m:ctrlPr>
          </m:fPr>
          <m:num>
            <m:r>
              <w:rPr>
                <w:rFonts w:ascii="Cambria Math" w:hAnsi="Cambria Math"/>
              </w:rPr>
              <m:t>A</m:t>
            </m:r>
          </m:num>
          <m:den>
            <m:r>
              <w:rPr>
                <w:rFonts w:ascii="Cambria Math" w:hAnsi="Cambria Math"/>
              </w:rPr>
              <m:t>B</m:t>
            </m:r>
          </m:den>
        </m:f>
      </m:oMath>
      <w:r>
        <w:t xml:space="preserve"> is equal to :</w:t>
      </w:r>
    </w:p>
    <w:p w14:paraId="62301781" w14:textId="77777777" w:rsidR="00522952" w:rsidRDefault="00000000">
      <w:r>
        <w:tab/>
      </w:r>
      <w:r>
        <w:tab/>
      </w:r>
      <w:r>
        <w:tab/>
      </w:r>
      <w:r>
        <w:tab/>
      </w:r>
      <w:r>
        <w:rPr>
          <w:b/>
        </w:rPr>
        <w:t>[JEE Main 2022 (Online) 26th June Evening Shift]</w:t>
      </w:r>
    </w:p>
    <w:p w14:paraId="6A029072" w14:textId="77777777" w:rsidR="00522952" w:rsidRDefault="00000000">
      <w:r>
        <w:rPr>
          <w:b/>
        </w:rPr>
        <w:t xml:space="preserve">A) </w:t>
      </w:r>
      <m:oMath>
        <m:f>
          <m:fPr>
            <m:ctrlPr>
              <w:rPr>
                <w:rFonts w:ascii="Cambria Math" w:hAnsi="Cambria Math"/>
              </w:rPr>
            </m:ctrlPr>
          </m:fPr>
          <m:num>
            <m:r>
              <w:rPr>
                <w:rFonts w:ascii="Cambria Math" w:hAnsi="Cambria Math"/>
              </w:rPr>
              <m:t>11</m:t>
            </m:r>
          </m:num>
          <m:den>
            <m:r>
              <w:rPr>
                <w:rFonts w:ascii="Cambria Math" w:hAnsi="Cambria Math"/>
              </w:rPr>
              <m:t>9</m:t>
            </m:r>
          </m:den>
        </m:f>
      </m:oMath>
    </w:p>
    <w:p w14:paraId="7F6C446B" w14:textId="77777777" w:rsidR="00522952" w:rsidRDefault="00000000">
      <w:r>
        <w:rPr>
          <w:b/>
        </w:rPr>
        <w:t xml:space="preserve">B) </w:t>
      </w:r>
      <w:r>
        <w:t>1</w:t>
      </w:r>
    </w:p>
    <w:p w14:paraId="7789C95C" w14:textId="77777777" w:rsidR="00522952" w:rsidRDefault="00000000">
      <w:r>
        <w:rPr>
          <w:b/>
        </w:rPr>
        <w:t xml:space="preserve">C) </w:t>
      </w:r>
      <m:oMath>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9</m:t>
            </m:r>
          </m:den>
        </m:f>
      </m:oMath>
    </w:p>
    <w:p w14:paraId="7BFEBE70" w14:textId="77777777" w:rsidR="00522952" w:rsidRDefault="00000000">
      <w:r>
        <w:rPr>
          <w:b/>
        </w:rPr>
        <w:t xml:space="preserve">D) </w:t>
      </w:r>
      <m:oMath>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3</m:t>
            </m:r>
          </m:den>
        </m:f>
      </m:oMath>
    </w:p>
    <w:p w14:paraId="76DCBDCE" w14:textId="77777777" w:rsidR="00522952" w:rsidRDefault="00000000">
      <w:r>
        <w:rPr>
          <w:b/>
        </w:rPr>
        <w:t xml:space="preserve">63) </w:t>
      </w:r>
      <w:r>
        <w:t>If the sum of the first ten terms of the series</w:t>
      </w:r>
      <w:r>
        <w:br/>
      </w:r>
      <m:oMathPara>
        <m:oMath>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65</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325</m:t>
              </m:r>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1025</m:t>
              </m:r>
            </m:den>
          </m:f>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2501</m:t>
              </m:r>
            </m:den>
          </m:f>
          <m:r>
            <w:rPr>
              <w:rFonts w:ascii="Cambria Math" w:hAnsi="Cambria Math"/>
            </w:rPr>
            <m:t>+....</m:t>
          </m:r>
          <m:r>
            <w:br/>
          </m:r>
        </m:oMath>
      </m:oMathPara>
      <w:r>
        <w:t xml:space="preserve">is </w:t>
      </w:r>
      <m:oMath>
        <m:f>
          <m:fPr>
            <m:ctrlPr>
              <w:rPr>
                <w:rFonts w:ascii="Cambria Math" w:hAnsi="Cambria Math"/>
              </w:rPr>
            </m:ctrlPr>
          </m:fPr>
          <m:num>
            <m:r>
              <w:rPr>
                <w:rFonts w:ascii="Cambria Math" w:hAnsi="Cambria Math"/>
              </w:rPr>
              <m:t>m</m:t>
            </m:r>
          </m:num>
          <m:den>
            <m:r>
              <w:rPr>
                <w:rFonts w:ascii="Cambria Math" w:hAnsi="Cambria Math"/>
              </w:rPr>
              <m:t>n</m:t>
            </m:r>
          </m:den>
        </m:f>
      </m:oMath>
      <w:r>
        <w:t>, where m and n are co-prime numbers, then m + n is equal to ______________.</w:t>
      </w:r>
    </w:p>
    <w:p w14:paraId="0D6A7011" w14:textId="77777777" w:rsidR="00522952" w:rsidRDefault="00000000">
      <w:r>
        <w:tab/>
      </w:r>
      <w:r>
        <w:tab/>
      </w:r>
      <w:r>
        <w:tab/>
      </w:r>
      <w:r>
        <w:tab/>
      </w:r>
      <w:r>
        <w:rPr>
          <w:b/>
        </w:rPr>
        <w:t>[JEE Main 2022 (Online) 27th June Morning Shift]</w:t>
      </w:r>
    </w:p>
    <w:p w14:paraId="4759E2C4" w14:textId="77777777" w:rsidR="00522952" w:rsidRDefault="00000000">
      <w:r>
        <w:rPr>
          <w:b/>
        </w:rPr>
        <w:t>MCQ Single Answer</w:t>
      </w:r>
    </w:p>
    <w:p w14:paraId="5E5D4195" w14:textId="41B3ED54" w:rsidR="00522952" w:rsidRDefault="00000000">
      <w:r>
        <w:rPr>
          <w:b/>
        </w:rPr>
        <w:t xml:space="preserve">64) </w:t>
      </w:r>
      <m:oMath>
        <m:r>
          <w:rPr>
            <w:rFonts w:ascii="Cambria Math" w:hAnsi="Cambria Math"/>
          </w:rPr>
          <m:t>x=</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,y=</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rPr>
                  <m:t>,z=</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w:rPr>
                            <w:rFonts w:ascii="Cambria Math" w:hAnsi="Cambria Math"/>
                          </w:rPr>
                          <m:t>c</m:t>
                        </m:r>
                      </m:e>
                      <m:sup>
                        <m:r>
                          <w:rPr>
                            <w:rFonts w:ascii="Cambria Math" w:hAnsi="Cambria Math"/>
                          </w:rPr>
                          <m:t>n</m:t>
                        </m:r>
                      </m:sup>
                    </m:sSup>
                  </m:e>
                </m:nary>
              </m:e>
            </m:nary>
          </m:e>
        </m:nary>
      </m:oMath>
      <w:r>
        <w:t xml:space="preserve">, where a, b, c are in A.P. and |a| </w:t>
      </w:r>
      <w:r w:rsidR="00C53432">
        <w:t>&lt;</w:t>
      </w:r>
      <w:r>
        <w:t xml:space="preserve"> 1, |b| </w:t>
      </w:r>
      <w:r w:rsidR="00C53432">
        <w:t>&lt;</w:t>
      </w:r>
      <w:r>
        <w:t xml:space="preserve"> 1, |c| </w:t>
      </w:r>
      <w:r w:rsidR="00C53432">
        <w:t>&lt;</w:t>
      </w:r>
      <w:r>
        <w:t xml:space="preserve"> 1, </w:t>
      </w:r>
      <w:proofErr w:type="spellStart"/>
      <w:r>
        <w:t>abc</w:t>
      </w:r>
      <w:proofErr w:type="spellEnd"/>
      <w:r>
        <w:t xml:space="preserve"> </w:t>
      </w:r>
      <m:oMath>
        <m:r>
          <w:rPr>
            <w:rFonts w:ascii="Cambria Math" w:hAnsi="Cambria Math"/>
          </w:rPr>
          <m:t>≠</m:t>
        </m:r>
      </m:oMath>
      <w:r>
        <w:t xml:space="preserve"> 0, </w:t>
      </w:r>
      <w:proofErr w:type="gramStart"/>
      <w:r>
        <w:t>then :</w:t>
      </w:r>
      <w:proofErr w:type="gramEnd"/>
    </w:p>
    <w:p w14:paraId="3AA9DCCD" w14:textId="77777777" w:rsidR="00522952" w:rsidRDefault="00000000">
      <w:r>
        <w:tab/>
      </w:r>
      <w:r>
        <w:tab/>
      </w:r>
      <w:r>
        <w:tab/>
      </w:r>
      <w:r>
        <w:tab/>
      </w:r>
      <w:r>
        <w:rPr>
          <w:b/>
        </w:rPr>
        <w:t>[JEE Main 2022 (Online) 27th June Morning Shift]</w:t>
      </w:r>
    </w:p>
    <w:p w14:paraId="21887EFD" w14:textId="77777777" w:rsidR="00522952" w:rsidRDefault="00000000">
      <w:r>
        <w:rPr>
          <w:b/>
        </w:rPr>
        <w:t xml:space="preserve">A) </w:t>
      </w:r>
      <w:r>
        <w:t>x, y, z are in A.P.</w:t>
      </w:r>
    </w:p>
    <w:p w14:paraId="0C7C7393" w14:textId="77777777" w:rsidR="00522952" w:rsidRDefault="00000000">
      <w:r>
        <w:rPr>
          <w:b/>
        </w:rPr>
        <w:lastRenderedPageBreak/>
        <w:t xml:space="preserve">B) </w:t>
      </w:r>
      <w:r>
        <w:t>x, y, z are in G.P.</w:t>
      </w:r>
    </w:p>
    <w:p w14:paraId="1D6A82B4" w14:textId="77777777" w:rsidR="00522952" w:rsidRDefault="00000000">
      <w:r>
        <w:rPr>
          <w:b/>
        </w:rPr>
        <w:t xml:space="preserve">C) </w:t>
      </w:r>
      <m:oMath>
        <m:f>
          <m:fPr>
            <m:ctrlPr>
              <w:rPr>
                <w:rFonts w:ascii="Cambria Math" w:hAnsi="Cambria Math"/>
              </w:rPr>
            </m:ctrlPr>
          </m:fPr>
          <m:num>
            <m:r>
              <w:rPr>
                <w:rFonts w:ascii="Cambria Math" w:hAnsi="Cambria Math"/>
              </w:rPr>
              <m:t>1</m:t>
            </m:r>
          </m:num>
          <m:den>
            <m:r>
              <w:rPr>
                <w:rFonts w:ascii="Cambria Math" w:hAnsi="Cambria Math"/>
              </w:rPr>
              <m:t>x</m:t>
            </m:r>
          </m:den>
        </m:f>
      </m:oMath>
      <w:r>
        <w:t xml:space="preserve">, </w:t>
      </w:r>
      <m:oMath>
        <m:f>
          <m:fPr>
            <m:ctrlPr>
              <w:rPr>
                <w:rFonts w:ascii="Cambria Math" w:hAnsi="Cambria Math"/>
              </w:rPr>
            </m:ctrlPr>
          </m:fPr>
          <m:num>
            <m:r>
              <w:rPr>
                <w:rFonts w:ascii="Cambria Math" w:hAnsi="Cambria Math"/>
              </w:rPr>
              <m:t>1</m:t>
            </m:r>
          </m:num>
          <m:den>
            <m:r>
              <w:rPr>
                <w:rFonts w:ascii="Cambria Math" w:hAnsi="Cambria Math"/>
              </w:rPr>
              <m:t>y</m:t>
            </m:r>
          </m:den>
        </m:f>
      </m:oMath>
      <w:r>
        <w:t xml:space="preserve">, </w:t>
      </w:r>
      <m:oMath>
        <m:f>
          <m:fPr>
            <m:ctrlPr>
              <w:rPr>
                <w:rFonts w:ascii="Cambria Math" w:hAnsi="Cambria Math"/>
              </w:rPr>
            </m:ctrlPr>
          </m:fPr>
          <m:num>
            <m:r>
              <w:rPr>
                <w:rFonts w:ascii="Cambria Math" w:hAnsi="Cambria Math"/>
              </w:rPr>
              <m:t>1</m:t>
            </m:r>
          </m:num>
          <m:den>
            <m:r>
              <w:rPr>
                <w:rFonts w:ascii="Cambria Math" w:hAnsi="Cambria Math"/>
              </w:rPr>
              <m:t>z</m:t>
            </m:r>
          </m:den>
        </m:f>
      </m:oMath>
      <w:r>
        <w:t xml:space="preserve"> are in A.P.</w:t>
      </w:r>
    </w:p>
    <w:p w14:paraId="1A2504FD" w14:textId="77777777" w:rsidR="00522952" w:rsidRDefault="00000000">
      <w:r>
        <w:rPr>
          <w:b/>
        </w:rPr>
        <w:t xml:space="preserve">D) </w:t>
      </w:r>
      <m:oMath>
        <m:f>
          <m:fPr>
            <m:ctrlPr>
              <w:rPr>
                <w:rFonts w:ascii="Cambria Math" w:hAnsi="Cambria Math"/>
              </w:rPr>
            </m:ctrlPr>
          </m:fPr>
          <m:num>
            <m:r>
              <w:rPr>
                <w:rFonts w:ascii="Cambria Math" w:hAnsi="Cambria Math"/>
              </w:rPr>
              <m:t>1</m:t>
            </m:r>
          </m:num>
          <m:den>
            <m:r>
              <w:rPr>
                <w:rFonts w:ascii="Cambria Math" w:hAnsi="Cambria Math"/>
              </w:rPr>
              <m:t>x</m:t>
            </m:r>
          </m:den>
        </m:f>
      </m:oMath>
      <w:r>
        <w:t xml:space="preserve"> + </w:t>
      </w:r>
      <m:oMath>
        <m:f>
          <m:fPr>
            <m:ctrlPr>
              <w:rPr>
                <w:rFonts w:ascii="Cambria Math" w:hAnsi="Cambria Math"/>
              </w:rPr>
            </m:ctrlPr>
          </m:fPr>
          <m:num>
            <m:r>
              <w:rPr>
                <w:rFonts w:ascii="Cambria Math" w:hAnsi="Cambria Math"/>
              </w:rPr>
              <m:t>1</m:t>
            </m:r>
          </m:num>
          <m:den>
            <m:r>
              <w:rPr>
                <w:rFonts w:ascii="Cambria Math" w:hAnsi="Cambria Math"/>
              </w:rPr>
              <m:t>y</m:t>
            </m:r>
          </m:den>
        </m:f>
      </m:oMath>
      <w:r>
        <w:t xml:space="preserve"> + </w:t>
      </w:r>
      <m:oMath>
        <m:f>
          <m:fPr>
            <m:ctrlPr>
              <w:rPr>
                <w:rFonts w:ascii="Cambria Math" w:hAnsi="Cambria Math"/>
              </w:rPr>
            </m:ctrlPr>
          </m:fPr>
          <m:num>
            <m:r>
              <w:rPr>
                <w:rFonts w:ascii="Cambria Math" w:hAnsi="Cambria Math"/>
              </w:rPr>
              <m:t>1</m:t>
            </m:r>
          </m:num>
          <m:den>
            <m:r>
              <w:rPr>
                <w:rFonts w:ascii="Cambria Math" w:hAnsi="Cambria Math"/>
              </w:rPr>
              <m:t>z</m:t>
            </m:r>
          </m:den>
        </m:f>
      </m:oMath>
      <w:r>
        <w:t xml:space="preserve"> = 1 </w:t>
      </w:r>
      <m:oMath>
        <m:r>
          <w:rPr>
            <w:rFonts w:ascii="Cambria Math" w:hAnsi="Cambria Math"/>
          </w:rPr>
          <m:t>-</m:t>
        </m:r>
      </m:oMath>
      <w:r>
        <w:t xml:space="preserve"> (a + b + c)</w:t>
      </w:r>
    </w:p>
    <w:p w14:paraId="193D3055" w14:textId="77777777" w:rsidR="00522952" w:rsidRDefault="00000000">
      <w:r>
        <w:rPr>
          <w:b/>
        </w:rPr>
        <w:t>MCQ Single Answer</w:t>
      </w:r>
    </w:p>
    <w:p w14:paraId="5B73FF39" w14:textId="060469BF" w:rsidR="00522952" w:rsidRDefault="00000000">
      <w:r>
        <w:rPr>
          <w:b/>
        </w:rPr>
        <w:t xml:space="preserve">65) </w:t>
      </w:r>
      <w:r>
        <w:t>If a</w:t>
      </w:r>
      <w:r w:rsidRPr="004E11E8">
        <w:rPr>
          <w:vertAlign w:val="subscript"/>
        </w:rPr>
        <w:t>1</w:t>
      </w:r>
      <w:r>
        <w:t>, a</w:t>
      </w:r>
      <w:r w:rsidRPr="004E11E8">
        <w:rPr>
          <w:vertAlign w:val="subscript"/>
        </w:rPr>
        <w:t>2</w:t>
      </w:r>
      <w:r>
        <w:t>, a</w:t>
      </w:r>
      <w:r w:rsidRPr="004E11E8">
        <w:rPr>
          <w:vertAlign w:val="subscript"/>
        </w:rPr>
        <w:t>3</w:t>
      </w:r>
      <w:r>
        <w:t xml:space="preserve"> ...... and b</w:t>
      </w:r>
      <w:r w:rsidRPr="004E11E8">
        <w:rPr>
          <w:vertAlign w:val="subscript"/>
        </w:rPr>
        <w:t>1</w:t>
      </w:r>
      <w:r>
        <w:t>, b</w:t>
      </w:r>
      <w:r w:rsidRPr="004E11E8">
        <w:rPr>
          <w:vertAlign w:val="subscript"/>
        </w:rPr>
        <w:t>2</w:t>
      </w:r>
      <w:r>
        <w:t>, b</w:t>
      </w:r>
      <w:r w:rsidRPr="004E11E8">
        <w:rPr>
          <w:vertAlign w:val="subscript"/>
        </w:rPr>
        <w:t>3</w:t>
      </w:r>
      <w:r>
        <w:t xml:space="preserve"> ....... are A.P., and a</w:t>
      </w:r>
      <w:r w:rsidRPr="004E11E8">
        <w:rPr>
          <w:vertAlign w:val="subscript"/>
        </w:rPr>
        <w:t>1</w:t>
      </w:r>
      <w:r>
        <w:t xml:space="preserve"> = 2, a</w:t>
      </w:r>
      <w:r w:rsidRPr="004E11E8">
        <w:rPr>
          <w:vertAlign w:val="subscript"/>
        </w:rPr>
        <w:t>10</w:t>
      </w:r>
      <w:r>
        <w:t xml:space="preserve"> = 3, a</w:t>
      </w:r>
      <w:r w:rsidRPr="004E11E8">
        <w:rPr>
          <w:vertAlign w:val="subscript"/>
        </w:rPr>
        <w:t>1</w:t>
      </w:r>
      <w:r>
        <w:t>b</w:t>
      </w:r>
      <w:r w:rsidRPr="004E11E8">
        <w:rPr>
          <w:vertAlign w:val="subscript"/>
        </w:rPr>
        <w:t>1</w:t>
      </w:r>
      <w:r>
        <w:t xml:space="preserve"> = 1 = a</w:t>
      </w:r>
      <w:r w:rsidRPr="004E11E8">
        <w:rPr>
          <w:vertAlign w:val="subscript"/>
        </w:rPr>
        <w:t>10</w:t>
      </w:r>
      <w:r>
        <w:t>b</w:t>
      </w:r>
      <w:r w:rsidRPr="004E11E8">
        <w:rPr>
          <w:vertAlign w:val="subscript"/>
        </w:rPr>
        <w:t>10</w:t>
      </w:r>
      <w:r>
        <w:t>, then a</w:t>
      </w:r>
      <w:r w:rsidRPr="004E11E8">
        <w:rPr>
          <w:vertAlign w:val="subscript"/>
        </w:rPr>
        <w:t>4</w:t>
      </w:r>
      <w:r>
        <w:t xml:space="preserve"> b</w:t>
      </w:r>
      <w:r w:rsidRPr="004E11E8">
        <w:rPr>
          <w:vertAlign w:val="subscript"/>
        </w:rPr>
        <w:t>4</w:t>
      </w:r>
      <w:r>
        <w:t xml:space="preserve"> is equal to -</w:t>
      </w:r>
    </w:p>
    <w:p w14:paraId="0C131F74" w14:textId="77777777" w:rsidR="00522952" w:rsidRDefault="00000000">
      <w:r>
        <w:tab/>
      </w:r>
      <w:r>
        <w:tab/>
      </w:r>
      <w:r>
        <w:tab/>
      </w:r>
      <w:r>
        <w:tab/>
      </w:r>
      <w:r>
        <w:rPr>
          <w:b/>
        </w:rPr>
        <w:t>[JEE Main 2022 (Online) 27th June Evening Shift]</w:t>
      </w:r>
    </w:p>
    <w:p w14:paraId="54AA4E46" w14:textId="77777777" w:rsidR="00522952" w:rsidRDefault="00000000">
      <w:r>
        <w:rPr>
          <w:b/>
        </w:rPr>
        <w:t xml:space="preserve">A) </w:t>
      </w:r>
      <m:oMath>
        <m:f>
          <m:fPr>
            <m:ctrlPr>
              <w:rPr>
                <w:rFonts w:ascii="Cambria Math" w:hAnsi="Cambria Math"/>
              </w:rPr>
            </m:ctrlPr>
          </m:fPr>
          <m:num>
            <m:r>
              <w:rPr>
                <w:rFonts w:ascii="Cambria Math" w:hAnsi="Cambria Math"/>
              </w:rPr>
              <m:t>35</m:t>
            </m:r>
          </m:num>
          <m:den>
            <m:r>
              <w:rPr>
                <w:rFonts w:ascii="Cambria Math" w:hAnsi="Cambria Math"/>
              </w:rPr>
              <m:t>27</m:t>
            </m:r>
          </m:den>
        </m:f>
      </m:oMath>
    </w:p>
    <w:p w14:paraId="2489C8EB" w14:textId="77777777" w:rsidR="00522952" w:rsidRDefault="00000000">
      <w:r>
        <w:rPr>
          <w:b/>
        </w:rPr>
        <w:t xml:space="preserve">B) </w:t>
      </w:r>
      <w:r>
        <w:t>1</w:t>
      </w:r>
    </w:p>
    <w:p w14:paraId="54EDB204" w14:textId="77777777" w:rsidR="00522952" w:rsidRDefault="00000000">
      <w:r>
        <w:rPr>
          <w:b/>
        </w:rPr>
        <w:t xml:space="preserve">C) </w:t>
      </w:r>
      <m:oMath>
        <m:f>
          <m:fPr>
            <m:ctrlPr>
              <w:rPr>
                <w:rFonts w:ascii="Cambria Math" w:hAnsi="Cambria Math"/>
              </w:rPr>
            </m:ctrlPr>
          </m:fPr>
          <m:num>
            <m:r>
              <w:rPr>
                <w:rFonts w:ascii="Cambria Math" w:hAnsi="Cambria Math"/>
              </w:rPr>
              <m:t>27</m:t>
            </m:r>
          </m:num>
          <m:den>
            <m:r>
              <w:rPr>
                <w:rFonts w:ascii="Cambria Math" w:hAnsi="Cambria Math"/>
              </w:rPr>
              <m:t>28</m:t>
            </m:r>
          </m:den>
        </m:f>
      </m:oMath>
    </w:p>
    <w:p w14:paraId="3DD32AB4" w14:textId="77777777" w:rsidR="00522952" w:rsidRDefault="00000000">
      <w:r>
        <w:rPr>
          <w:b/>
        </w:rPr>
        <w:t xml:space="preserve">D) </w:t>
      </w:r>
      <m:oMath>
        <m:f>
          <m:fPr>
            <m:ctrlPr>
              <w:rPr>
                <w:rFonts w:ascii="Cambria Math" w:hAnsi="Cambria Math"/>
              </w:rPr>
            </m:ctrlPr>
          </m:fPr>
          <m:num>
            <m:r>
              <w:rPr>
                <w:rFonts w:ascii="Cambria Math" w:hAnsi="Cambria Math"/>
              </w:rPr>
              <m:t>28</m:t>
            </m:r>
          </m:num>
          <m:den>
            <m:r>
              <w:rPr>
                <w:rFonts w:ascii="Cambria Math" w:hAnsi="Cambria Math"/>
              </w:rPr>
              <m:t>27</m:t>
            </m:r>
          </m:den>
        </m:f>
      </m:oMath>
    </w:p>
    <w:p w14:paraId="691A20C4" w14:textId="77777777" w:rsidR="00522952" w:rsidRDefault="00000000">
      <w:r>
        <w:rPr>
          <w:b/>
        </w:rPr>
        <w:t>MCQ Single Answer</w:t>
      </w:r>
    </w:p>
    <w:p w14:paraId="2A67F631" w14:textId="77777777" w:rsidR="00522952" w:rsidRDefault="00000000">
      <w:r>
        <w:rPr>
          <w:b/>
        </w:rPr>
        <w:t xml:space="preserve">66) </w:t>
      </w:r>
      <w:r>
        <w:t xml:space="preserve">Let </w:t>
      </w:r>
      <m:oMath>
        <m:r>
          <w:rPr>
            <w:rFonts w:ascii="Cambria Math" w:hAnsi="Cambria Math"/>
          </w:rPr>
          <m:t>S=2+</m:t>
        </m:r>
        <m:f>
          <m:fPr>
            <m:ctrlPr>
              <w:rPr>
                <w:rFonts w:ascii="Cambria Math" w:hAnsi="Cambria Math"/>
              </w:rPr>
            </m:ctrlPr>
          </m:fPr>
          <m:num>
            <m:r>
              <w:rPr>
                <w:rFonts w:ascii="Cambria Math" w:hAnsi="Cambria Math"/>
              </w:rPr>
              <m:t>6</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12</m:t>
            </m:r>
          </m:num>
          <m:den>
            <m:sSup>
              <m:sSupPr>
                <m:ctrlPr>
                  <w:rPr>
                    <w:rFonts w:ascii="Cambria Math" w:hAnsi="Cambria Math"/>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20</m:t>
            </m:r>
          </m:num>
          <m:den>
            <m:sSup>
              <m:sSupPr>
                <m:ctrlPr>
                  <w:rPr>
                    <w:rFonts w:ascii="Cambria Math" w:hAnsi="Cambria Math"/>
                  </w:rPr>
                </m:ctrlPr>
              </m:sSupPr>
              <m:e>
                <m:r>
                  <w:rPr>
                    <w:rFonts w:ascii="Cambria Math" w:hAnsi="Cambria Math"/>
                  </w:rPr>
                  <m:t>7</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30</m:t>
            </m:r>
          </m:num>
          <m:den>
            <m:sSup>
              <m:sSupPr>
                <m:ctrlPr>
                  <w:rPr>
                    <w:rFonts w:ascii="Cambria Math" w:hAnsi="Cambria Math"/>
                  </w:rPr>
                </m:ctrlPr>
              </m:sSupPr>
              <m:e>
                <m:r>
                  <w:rPr>
                    <w:rFonts w:ascii="Cambria Math" w:hAnsi="Cambria Math"/>
                  </w:rPr>
                  <m:t>7</m:t>
                </m:r>
              </m:e>
              <m:sup>
                <m:r>
                  <w:rPr>
                    <w:rFonts w:ascii="Cambria Math" w:hAnsi="Cambria Math"/>
                  </w:rPr>
                  <m:t>4</m:t>
                </m:r>
              </m:sup>
            </m:sSup>
          </m:den>
        </m:f>
        <m:r>
          <w:rPr>
            <w:rFonts w:ascii="Cambria Math" w:hAnsi="Cambria Math"/>
          </w:rPr>
          <m:t>+.....</m:t>
        </m:r>
      </m:oMath>
      <w:r>
        <w:t>. Then 4S is equal to</w:t>
      </w:r>
    </w:p>
    <w:p w14:paraId="715C7A5C" w14:textId="77777777" w:rsidR="00522952" w:rsidRDefault="00000000">
      <w:r>
        <w:tab/>
      </w:r>
      <w:r>
        <w:tab/>
      </w:r>
      <w:r>
        <w:tab/>
      </w:r>
      <w:r>
        <w:tab/>
      </w:r>
      <w:r>
        <w:rPr>
          <w:b/>
        </w:rPr>
        <w:t>[JEE Main 2022 (Online) 27th June Evening Shift]</w:t>
      </w:r>
    </w:p>
    <w:p w14:paraId="03CEFCFC" w14:textId="77777777" w:rsidR="00522952" w:rsidRDefault="00000000">
      <w:r>
        <w:rPr>
          <w:b/>
        </w:rPr>
        <w:t xml:space="preserve">A) </w:t>
      </w:r>
      <m:oMath>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3</m:t>
                </m:r>
              </m:den>
            </m:f>
            <m:r>
              <w:rPr>
                <w:rFonts w:ascii="Cambria Math" w:hAnsi="Cambria Math"/>
              </w:rPr>
              <m:t>)</m:t>
            </m:r>
          </m:e>
          <m:sup>
            <m:r>
              <w:rPr>
                <w:rFonts w:ascii="Cambria Math" w:hAnsi="Cambria Math"/>
              </w:rPr>
              <m:t>2</m:t>
            </m:r>
          </m:sup>
        </m:sSup>
      </m:oMath>
    </w:p>
    <w:p w14:paraId="36CBEFD8" w14:textId="77777777" w:rsidR="00522952" w:rsidRDefault="00000000">
      <w:r>
        <w:rPr>
          <w:b/>
        </w:rPr>
        <w:t xml:space="preserve">B) </w:t>
      </w:r>
      <m:oMath>
        <m:f>
          <m:fPr>
            <m:ctrlPr>
              <w:rPr>
                <w:rFonts w:ascii="Cambria Math" w:hAnsi="Cambria Math"/>
              </w:rPr>
            </m:ctrlPr>
          </m:fPr>
          <m:num>
            <m:sSup>
              <m:sSupPr>
                <m:ctrlPr>
                  <w:rPr>
                    <w:rFonts w:ascii="Cambria Math" w:hAnsi="Cambria Math"/>
                  </w:rPr>
                </m:ctrlPr>
              </m:sSupPr>
              <m:e>
                <m:r>
                  <w:rPr>
                    <w:rFonts w:ascii="Cambria Math" w:hAnsi="Cambria Math"/>
                  </w:rPr>
                  <m:t>7</m:t>
                </m:r>
              </m:e>
              <m:sup>
                <m:r>
                  <w:rPr>
                    <w:rFonts w:ascii="Cambria Math" w:hAnsi="Cambria Math"/>
                  </w:rPr>
                  <m:t>3</m:t>
                </m:r>
              </m:sup>
            </m:sSup>
          </m:num>
          <m:den>
            <m:sSup>
              <m:sSupPr>
                <m:ctrlPr>
                  <w:rPr>
                    <w:rFonts w:ascii="Cambria Math" w:hAnsi="Cambria Math"/>
                  </w:rPr>
                </m:ctrlPr>
              </m:sSupPr>
              <m:e>
                <m:r>
                  <w:rPr>
                    <w:rFonts w:ascii="Cambria Math" w:hAnsi="Cambria Math"/>
                  </w:rPr>
                  <m:t>3</m:t>
                </m:r>
              </m:e>
              <m:sup>
                <m:r>
                  <w:rPr>
                    <w:rFonts w:ascii="Cambria Math" w:hAnsi="Cambria Math"/>
                  </w:rPr>
                  <m:t>2</m:t>
                </m:r>
              </m:sup>
            </m:sSup>
          </m:den>
        </m:f>
      </m:oMath>
    </w:p>
    <w:p w14:paraId="48BCEFF5" w14:textId="77777777" w:rsidR="00522952" w:rsidRDefault="00000000">
      <w:r>
        <w:rPr>
          <w:b/>
        </w:rPr>
        <w:t xml:space="preserve">C) </w:t>
      </w:r>
      <m:oMath>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3</m:t>
                </m:r>
              </m:den>
            </m:f>
            <m:r>
              <w:rPr>
                <w:rFonts w:ascii="Cambria Math" w:hAnsi="Cambria Math"/>
              </w:rPr>
              <m:t>)</m:t>
            </m:r>
          </m:e>
          <m:sup>
            <m:r>
              <w:rPr>
                <w:rFonts w:ascii="Cambria Math" w:hAnsi="Cambria Math"/>
              </w:rPr>
              <m:t>3</m:t>
            </m:r>
          </m:sup>
        </m:sSup>
      </m:oMath>
    </w:p>
    <w:p w14:paraId="134E7694" w14:textId="77777777" w:rsidR="00522952" w:rsidRDefault="00000000">
      <w:r>
        <w:rPr>
          <w:b/>
        </w:rPr>
        <w:t xml:space="preserve">D) </w:t>
      </w:r>
      <m:oMath>
        <m:f>
          <m:fPr>
            <m:ctrlPr>
              <w:rPr>
                <w:rFonts w:ascii="Cambria Math" w:hAnsi="Cambria Math"/>
              </w:rPr>
            </m:ctrlPr>
          </m:fPr>
          <m:num>
            <m:sSup>
              <m:sSupPr>
                <m:ctrlPr>
                  <w:rPr>
                    <w:rFonts w:ascii="Cambria Math" w:hAnsi="Cambria Math"/>
                  </w:rPr>
                </m:ctrlPr>
              </m:sSupPr>
              <m:e>
                <m:r>
                  <w:rPr>
                    <w:rFonts w:ascii="Cambria Math" w:hAnsi="Cambria Math"/>
                  </w:rPr>
                  <m:t>7</m:t>
                </m:r>
              </m:e>
              <m:sup>
                <m:r>
                  <w:rPr>
                    <w:rFonts w:ascii="Cambria Math" w:hAnsi="Cambria Math"/>
                  </w:rPr>
                  <m:t>2</m:t>
                </m:r>
              </m:sup>
            </m:sSup>
          </m:num>
          <m:den>
            <m:sSup>
              <m:sSupPr>
                <m:ctrlPr>
                  <w:rPr>
                    <w:rFonts w:ascii="Cambria Math" w:hAnsi="Cambria Math"/>
                  </w:rPr>
                </m:ctrlPr>
              </m:sSupPr>
              <m:e>
                <m:r>
                  <w:rPr>
                    <w:rFonts w:ascii="Cambria Math" w:hAnsi="Cambria Math"/>
                  </w:rPr>
                  <m:t>3</m:t>
                </m:r>
              </m:e>
              <m:sup>
                <m:r>
                  <w:rPr>
                    <w:rFonts w:ascii="Cambria Math" w:hAnsi="Cambria Math"/>
                  </w:rPr>
                  <m:t>3</m:t>
                </m:r>
              </m:sup>
            </m:sSup>
          </m:den>
        </m:f>
      </m:oMath>
    </w:p>
    <w:p w14:paraId="4427C6CF" w14:textId="77777777" w:rsidR="00522952" w:rsidRDefault="00000000">
      <w:r>
        <w:rPr>
          <w:b/>
        </w:rPr>
        <w:t>MCQ Single AnswerNumerical Question</w:t>
      </w:r>
    </w:p>
    <w:p w14:paraId="4502D222" w14:textId="7162A4EA" w:rsidR="00522952" w:rsidRDefault="00000000">
      <w:r>
        <w:rPr>
          <w:b/>
        </w:rPr>
        <w:t xml:space="preserve">67) </w:t>
      </w:r>
      <w:r>
        <w:t>Let A</w:t>
      </w:r>
      <w:r w:rsidRPr="004E11E8">
        <w:rPr>
          <w:vertAlign w:val="subscript"/>
        </w:rPr>
        <w:t>1</w:t>
      </w:r>
      <w:r>
        <w:t>, A</w:t>
      </w:r>
      <w:r w:rsidRPr="004E11E8">
        <w:rPr>
          <w:vertAlign w:val="subscript"/>
        </w:rPr>
        <w:t>2</w:t>
      </w:r>
      <w:r>
        <w:t>, A</w:t>
      </w:r>
      <w:r w:rsidRPr="004E11E8">
        <w:rPr>
          <w:vertAlign w:val="subscript"/>
        </w:rPr>
        <w:t>3</w:t>
      </w:r>
      <w:r>
        <w:t>, ....... be an increasing geometric progression of positive real numbers. If A</w:t>
      </w:r>
      <w:r w:rsidRPr="004E11E8">
        <w:rPr>
          <w:vertAlign w:val="subscript"/>
        </w:rPr>
        <w:t>1</w:t>
      </w:r>
      <w:r>
        <w:t>A</w:t>
      </w:r>
      <w:r w:rsidRPr="004E11E8">
        <w:rPr>
          <w:vertAlign w:val="subscript"/>
        </w:rPr>
        <w:t>3</w:t>
      </w:r>
      <w:r>
        <w:t>A</w:t>
      </w:r>
      <w:r w:rsidRPr="004E11E8">
        <w:rPr>
          <w:vertAlign w:val="subscript"/>
        </w:rPr>
        <w:t>5</w:t>
      </w:r>
      <w:r>
        <w:t>A</w:t>
      </w:r>
      <w:r w:rsidRPr="004E11E8">
        <w:rPr>
          <w:vertAlign w:val="subscript"/>
        </w:rPr>
        <w:t>7</w:t>
      </w:r>
      <w:r>
        <w:t xml:space="preserve"> = </w:t>
      </w:r>
      <m:oMath>
        <m:f>
          <m:fPr>
            <m:ctrlPr>
              <w:rPr>
                <w:rFonts w:ascii="Cambria Math" w:hAnsi="Cambria Math"/>
              </w:rPr>
            </m:ctrlPr>
          </m:fPr>
          <m:num>
            <m:r>
              <w:rPr>
                <w:rFonts w:ascii="Cambria Math" w:hAnsi="Cambria Math"/>
              </w:rPr>
              <m:t>1</m:t>
            </m:r>
          </m:num>
          <m:den>
            <m:r>
              <w:rPr>
                <w:rFonts w:ascii="Cambria Math" w:hAnsi="Cambria Math"/>
              </w:rPr>
              <m:t>1296</m:t>
            </m:r>
          </m:den>
        </m:f>
      </m:oMath>
      <w:r>
        <w:t xml:space="preserve"> and A</w:t>
      </w:r>
      <w:r w:rsidRPr="004E11E8">
        <w:rPr>
          <w:vertAlign w:val="subscript"/>
        </w:rPr>
        <w:t>2</w:t>
      </w:r>
      <w:r>
        <w:t xml:space="preserve"> + A</w:t>
      </w:r>
      <w:r w:rsidRPr="004E11E8">
        <w:rPr>
          <w:vertAlign w:val="subscript"/>
        </w:rPr>
        <w:t>4</w:t>
      </w:r>
      <w:r>
        <w:t xml:space="preserve"> = </w:t>
      </w:r>
      <m:oMath>
        <m:f>
          <m:fPr>
            <m:ctrlPr>
              <w:rPr>
                <w:rFonts w:ascii="Cambria Math" w:hAnsi="Cambria Math"/>
              </w:rPr>
            </m:ctrlPr>
          </m:fPr>
          <m:num>
            <m:r>
              <w:rPr>
                <w:rFonts w:ascii="Cambria Math" w:hAnsi="Cambria Math"/>
              </w:rPr>
              <m:t>7</m:t>
            </m:r>
          </m:num>
          <m:den>
            <m:r>
              <w:rPr>
                <w:rFonts w:ascii="Cambria Math" w:hAnsi="Cambria Math"/>
              </w:rPr>
              <m:t>36</m:t>
            </m:r>
          </m:den>
        </m:f>
      </m:oMath>
      <w:r>
        <w:t>, then the value of A</w:t>
      </w:r>
      <w:r w:rsidRPr="004E11E8">
        <w:rPr>
          <w:vertAlign w:val="subscript"/>
        </w:rPr>
        <w:t>6</w:t>
      </w:r>
      <w:r>
        <w:t xml:space="preserve"> + A</w:t>
      </w:r>
      <w:r w:rsidRPr="004E11E8">
        <w:rPr>
          <w:vertAlign w:val="subscript"/>
        </w:rPr>
        <w:t>8</w:t>
      </w:r>
      <w:r>
        <w:t xml:space="preserve"> + A</w:t>
      </w:r>
      <w:r w:rsidRPr="004E11E8">
        <w:rPr>
          <w:vertAlign w:val="subscript"/>
        </w:rPr>
        <w:t>10</w:t>
      </w:r>
      <w:r>
        <w:t xml:space="preserve"> is equal to</w:t>
      </w:r>
    </w:p>
    <w:p w14:paraId="18444183" w14:textId="77777777" w:rsidR="00522952" w:rsidRDefault="00000000">
      <w:r>
        <w:tab/>
      </w:r>
      <w:r>
        <w:tab/>
      </w:r>
      <w:r>
        <w:tab/>
      </w:r>
      <w:r>
        <w:tab/>
      </w:r>
      <w:r>
        <w:rPr>
          <w:b/>
        </w:rPr>
        <w:t>[JEE Main 2022 (Online) 28th June Morning Shift]</w:t>
      </w:r>
    </w:p>
    <w:p w14:paraId="0D920C4B" w14:textId="77777777" w:rsidR="00522952" w:rsidRDefault="00000000">
      <w:r>
        <w:rPr>
          <w:b/>
        </w:rPr>
        <w:t xml:space="preserve">A) </w:t>
      </w:r>
      <w:r>
        <w:t>33</w:t>
      </w:r>
    </w:p>
    <w:p w14:paraId="36EE5A96" w14:textId="77777777" w:rsidR="00522952" w:rsidRDefault="00000000">
      <w:r>
        <w:rPr>
          <w:b/>
        </w:rPr>
        <w:t xml:space="preserve">B) </w:t>
      </w:r>
      <w:r>
        <w:t>37</w:t>
      </w:r>
    </w:p>
    <w:p w14:paraId="7115EEF3" w14:textId="77777777" w:rsidR="00522952" w:rsidRDefault="00000000">
      <w:r>
        <w:rPr>
          <w:b/>
        </w:rPr>
        <w:lastRenderedPageBreak/>
        <w:t xml:space="preserve">C) </w:t>
      </w:r>
      <w:r>
        <w:t>43</w:t>
      </w:r>
    </w:p>
    <w:p w14:paraId="717CE4E6" w14:textId="77777777" w:rsidR="00522952" w:rsidRDefault="00000000">
      <w:r>
        <w:rPr>
          <w:b/>
        </w:rPr>
        <w:t xml:space="preserve">D) </w:t>
      </w:r>
      <w:r>
        <w:t>47</w:t>
      </w:r>
    </w:p>
    <w:p w14:paraId="5F6638E0" w14:textId="76AB8F35" w:rsidR="00522952" w:rsidRDefault="00000000">
      <w:r>
        <w:rPr>
          <w:b/>
        </w:rPr>
        <w:t xml:space="preserve">68) </w:t>
      </w:r>
      <w:r>
        <w:t>Let for n = 1, 2, ......, 50, S</w:t>
      </w:r>
      <w:r w:rsidRPr="004E11E8">
        <w:rPr>
          <w:vertAlign w:val="subscript"/>
        </w:rPr>
        <w:t>n</w:t>
      </w:r>
      <w:r>
        <w:t xml:space="preserve"> be the sum of the infinite geometric progression whose first term is n</w:t>
      </w:r>
      <w:r w:rsidRPr="008A6943">
        <w:rPr>
          <w:vertAlign w:val="superscript"/>
        </w:rPr>
        <w:t>2</w:t>
      </w:r>
      <w:r>
        <w:t xml:space="preserve"> and whose common ratio is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(n+1)</m:t>
                </m:r>
              </m:e>
              <m:sup>
                <m:r>
                  <w:rPr>
                    <w:rFonts w:ascii="Cambria Math" w:hAnsi="Cambria Math"/>
                  </w:rPr>
                  <m:t>2</m:t>
                </m:r>
              </m:sup>
            </m:sSup>
          </m:den>
        </m:f>
      </m:oMath>
      <w:r>
        <w:t xml:space="preserve">. Then the value of </w:t>
      </w:r>
      <w:r>
        <w:br/>
      </w:r>
      <w:r>
        <w:br/>
      </w:r>
      <m:oMath>
        <m:f>
          <m:fPr>
            <m:ctrlPr>
              <w:rPr>
                <w:rFonts w:ascii="Cambria Math" w:hAnsi="Cambria Math"/>
              </w:rPr>
            </m:ctrlPr>
          </m:fPr>
          <m:num>
            <m:r>
              <w:rPr>
                <w:rFonts w:ascii="Cambria Math" w:hAnsi="Cambria Math"/>
              </w:rPr>
              <m:t>1</m:t>
            </m:r>
          </m:num>
          <m:den>
            <m:r>
              <w:rPr>
                <w:rFonts w:ascii="Cambria Math" w:hAnsi="Cambria Math"/>
              </w:rPr>
              <m:t>26</m:t>
            </m:r>
          </m:den>
        </m:f>
        <m:r>
          <w:rPr>
            <w:rFonts w:ascii="Cambria Math" w:hAnsi="Cambria Math"/>
          </w:rPr>
          <m:t>+</m:t>
        </m:r>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50</m:t>
            </m:r>
          </m:sup>
          <m:e>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n+1</m:t>
                </m:r>
              </m:den>
            </m:f>
            <m:r>
              <w:rPr>
                <w:rFonts w:ascii="Cambria Math" w:hAnsi="Cambria Math"/>
              </w:rPr>
              <m:t>-n-1)</m:t>
            </m:r>
          </m:e>
        </m:nary>
      </m:oMath>
      <w:r>
        <w:t xml:space="preserve"> is equal to ___________.</w:t>
      </w:r>
    </w:p>
    <w:p w14:paraId="6FA0C3D0" w14:textId="77777777" w:rsidR="00522952" w:rsidRDefault="00000000">
      <w:r>
        <w:tab/>
      </w:r>
      <w:r>
        <w:tab/>
      </w:r>
      <w:r>
        <w:tab/>
      </w:r>
      <w:r>
        <w:tab/>
      </w:r>
      <w:r>
        <w:rPr>
          <w:b/>
        </w:rPr>
        <w:t>[JEE Main 2022 (Online) 28th June Evening Shift]</w:t>
      </w:r>
    </w:p>
    <w:p w14:paraId="0584E59F" w14:textId="77777777" w:rsidR="00522952" w:rsidRDefault="00000000">
      <w:r>
        <w:rPr>
          <w:b/>
        </w:rPr>
        <w:t>MCQ Single AnswerNumerical Question</w:t>
      </w:r>
    </w:p>
    <w:p w14:paraId="5669BD55" w14:textId="77777777" w:rsidR="00522952" w:rsidRDefault="00000000">
      <w:r>
        <w:rPr>
          <w:b/>
        </w:rPr>
        <w:t xml:space="preserve">69) </w:t>
      </w:r>
      <w:r>
        <w:t>If n arithmetic means are inserted between a and 100 such that the ratio of the first mean to the last mean is 1 : 7 and a + n = 33, then the value of n is :</w:t>
      </w:r>
    </w:p>
    <w:p w14:paraId="3191450A" w14:textId="77777777" w:rsidR="00522952" w:rsidRDefault="00000000">
      <w:r>
        <w:tab/>
      </w:r>
      <w:r>
        <w:tab/>
      </w:r>
      <w:r>
        <w:tab/>
      </w:r>
      <w:r>
        <w:tab/>
      </w:r>
      <w:r>
        <w:rPr>
          <w:b/>
        </w:rPr>
        <w:t>[JEE Main 2022 (Online) 28th June Evening Shift]</w:t>
      </w:r>
    </w:p>
    <w:p w14:paraId="2D125E56" w14:textId="77777777" w:rsidR="00522952" w:rsidRDefault="00000000">
      <w:r>
        <w:rPr>
          <w:b/>
        </w:rPr>
        <w:t xml:space="preserve">A) </w:t>
      </w:r>
      <w:r>
        <w:t>21</w:t>
      </w:r>
    </w:p>
    <w:p w14:paraId="34B9CA95" w14:textId="77777777" w:rsidR="00522952" w:rsidRDefault="00000000">
      <w:r>
        <w:rPr>
          <w:b/>
        </w:rPr>
        <w:t xml:space="preserve">B) </w:t>
      </w:r>
      <w:r>
        <w:t>22</w:t>
      </w:r>
    </w:p>
    <w:p w14:paraId="569D7897" w14:textId="77777777" w:rsidR="00522952" w:rsidRDefault="00000000">
      <w:r>
        <w:rPr>
          <w:b/>
        </w:rPr>
        <w:t xml:space="preserve">C) </w:t>
      </w:r>
      <w:r>
        <w:t>23</w:t>
      </w:r>
    </w:p>
    <w:p w14:paraId="7228171D" w14:textId="77777777" w:rsidR="00522952" w:rsidRDefault="00000000">
      <w:r>
        <w:rPr>
          <w:b/>
        </w:rPr>
        <w:t xml:space="preserve">D) </w:t>
      </w:r>
      <w:r>
        <w:t>24</w:t>
      </w:r>
    </w:p>
    <w:p w14:paraId="070BA0B6" w14:textId="77777777" w:rsidR="00522952" w:rsidRDefault="00000000">
      <w:r>
        <w:rPr>
          <w:b/>
        </w:rPr>
        <w:t xml:space="preserve">70) </w:t>
      </w:r>
      <w:r>
        <w:t>Let 3, 6, 9, 12, ....... upto 78 terms and 5, 9, 13, 17, ...... upto 59 terms be two series. Then, the sum of the terms common to both the series is equal to ________.</w:t>
      </w:r>
    </w:p>
    <w:p w14:paraId="64210C41" w14:textId="77777777" w:rsidR="00522952" w:rsidRDefault="00000000">
      <w:r>
        <w:tab/>
      </w:r>
      <w:r>
        <w:tab/>
      </w:r>
      <w:r>
        <w:tab/>
      </w:r>
      <w:r>
        <w:tab/>
      </w:r>
      <w:r>
        <w:rPr>
          <w:b/>
        </w:rPr>
        <w:t>[JEE Main 2022 (Online) 29th June Evening Shift]</w:t>
      </w:r>
    </w:p>
    <w:p w14:paraId="62E004E9" w14:textId="77777777" w:rsidR="00522952" w:rsidRDefault="00000000">
      <w:r>
        <w:rPr>
          <w:b/>
        </w:rPr>
        <w:t>MCQ Single Answer</w:t>
      </w:r>
    </w:p>
    <w:p w14:paraId="47293CAE" w14:textId="77777777" w:rsidR="00522952" w:rsidRDefault="00000000">
      <w:r>
        <w:rPr>
          <w:b/>
        </w:rPr>
        <w:t xml:space="preserve">71) </w:t>
      </w:r>
      <w:r>
        <w:t xml:space="preserve">The sum of the infinite series </w:t>
      </w:r>
      <m:oMath>
        <m:r>
          <w:rPr>
            <w:rFonts w:ascii="Cambria Math" w:hAnsi="Cambria Math"/>
          </w:rPr>
          <m:t>1+</m:t>
        </m:r>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12</m:t>
            </m:r>
          </m:num>
          <m:den>
            <m:sSup>
              <m:sSupPr>
                <m:ctrlPr>
                  <w:rPr>
                    <w:rFonts w:ascii="Cambria Math" w:hAnsi="Cambria Math"/>
                  </w:rPr>
                </m:ctrlPr>
              </m:sSupPr>
              <m:e>
                <m:r>
                  <w:rPr>
                    <w:rFonts w:ascii="Cambria Math" w:hAnsi="Cambria Math"/>
                  </w:rPr>
                  <m:t>6</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22</m:t>
            </m:r>
          </m:num>
          <m:den>
            <m:sSup>
              <m:sSupPr>
                <m:ctrlPr>
                  <w:rPr>
                    <w:rFonts w:ascii="Cambria Math" w:hAnsi="Cambria Math"/>
                  </w:rPr>
                </m:ctrlPr>
              </m:sSupPr>
              <m:e>
                <m:r>
                  <w:rPr>
                    <w:rFonts w:ascii="Cambria Math" w:hAnsi="Cambria Math"/>
                  </w:rPr>
                  <m:t>6</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35</m:t>
            </m:r>
          </m:num>
          <m:den>
            <m:sSup>
              <m:sSupPr>
                <m:ctrlPr>
                  <w:rPr>
                    <w:rFonts w:ascii="Cambria Math" w:hAnsi="Cambria Math"/>
                  </w:rPr>
                </m:ctrlPr>
              </m:sSupPr>
              <m:e>
                <m:r>
                  <w:rPr>
                    <w:rFonts w:ascii="Cambria Math" w:hAnsi="Cambria Math"/>
                  </w:rPr>
                  <m:t>6</m:t>
                </m:r>
              </m:e>
              <m:sup>
                <m:r>
                  <w:rPr>
                    <w:rFonts w:ascii="Cambria Math" w:hAnsi="Cambria Math"/>
                  </w:rPr>
                  <m:t>4</m:t>
                </m:r>
              </m:sup>
            </m:sSup>
          </m:den>
        </m:f>
        <m:r>
          <w:rPr>
            <w:rFonts w:ascii="Cambria Math" w:hAnsi="Cambria Math"/>
          </w:rPr>
          <m:t>+</m:t>
        </m:r>
        <m:f>
          <m:fPr>
            <m:ctrlPr>
              <w:rPr>
                <w:rFonts w:ascii="Cambria Math" w:hAnsi="Cambria Math"/>
              </w:rPr>
            </m:ctrlPr>
          </m:fPr>
          <m:num>
            <m:r>
              <w:rPr>
                <w:rFonts w:ascii="Cambria Math" w:hAnsi="Cambria Math"/>
              </w:rPr>
              <m:t>51</m:t>
            </m:r>
          </m:num>
          <m:den>
            <m:sSup>
              <m:sSupPr>
                <m:ctrlPr>
                  <w:rPr>
                    <w:rFonts w:ascii="Cambria Math" w:hAnsi="Cambria Math"/>
                  </w:rPr>
                </m:ctrlPr>
              </m:sSupPr>
              <m:e>
                <m:r>
                  <w:rPr>
                    <w:rFonts w:ascii="Cambria Math" w:hAnsi="Cambria Math"/>
                  </w:rPr>
                  <m:t>6</m:t>
                </m:r>
              </m:e>
              <m:sup>
                <m:r>
                  <w:rPr>
                    <w:rFonts w:ascii="Cambria Math" w:hAnsi="Cambria Math"/>
                  </w:rPr>
                  <m:t>5</m:t>
                </m:r>
              </m:sup>
            </m:sSup>
          </m:den>
        </m:f>
        <m:r>
          <w:rPr>
            <w:rFonts w:ascii="Cambria Math" w:hAnsi="Cambria Math"/>
          </w:rPr>
          <m:t>+</m:t>
        </m:r>
        <m:f>
          <m:fPr>
            <m:ctrlPr>
              <w:rPr>
                <w:rFonts w:ascii="Cambria Math" w:hAnsi="Cambria Math"/>
              </w:rPr>
            </m:ctrlPr>
          </m:fPr>
          <m:num>
            <m:r>
              <w:rPr>
                <w:rFonts w:ascii="Cambria Math" w:hAnsi="Cambria Math"/>
              </w:rPr>
              <m:t>70</m:t>
            </m:r>
          </m:num>
          <m:den>
            <m:sSup>
              <m:sSupPr>
                <m:ctrlPr>
                  <w:rPr>
                    <w:rFonts w:ascii="Cambria Math" w:hAnsi="Cambria Math"/>
                  </w:rPr>
                </m:ctrlPr>
              </m:sSupPr>
              <m:e>
                <m:r>
                  <w:rPr>
                    <w:rFonts w:ascii="Cambria Math" w:hAnsi="Cambria Math"/>
                  </w:rPr>
                  <m:t>6</m:t>
                </m:r>
              </m:e>
              <m:sup>
                <m:r>
                  <w:rPr>
                    <w:rFonts w:ascii="Cambria Math" w:hAnsi="Cambria Math"/>
                  </w:rPr>
                  <m:t>6</m:t>
                </m:r>
              </m:sup>
            </m:sSup>
          </m:den>
        </m:f>
        <m:r>
          <w:rPr>
            <w:rFonts w:ascii="Cambria Math" w:hAnsi="Cambria Math"/>
          </w:rPr>
          <m:t>+.....</m:t>
        </m:r>
      </m:oMath>
      <w:r>
        <w:t xml:space="preserve"> is equal to :</w:t>
      </w:r>
    </w:p>
    <w:p w14:paraId="1409B77B" w14:textId="77777777" w:rsidR="00522952" w:rsidRDefault="00000000">
      <w:r>
        <w:tab/>
      </w:r>
      <w:r>
        <w:tab/>
      </w:r>
      <w:r>
        <w:tab/>
      </w:r>
      <w:r>
        <w:tab/>
      </w:r>
      <w:r>
        <w:rPr>
          <w:b/>
        </w:rPr>
        <w:t>[JEE Main 2022 (Online) 29th June Evening Shift]</w:t>
      </w:r>
    </w:p>
    <w:p w14:paraId="53D09C1C" w14:textId="77777777" w:rsidR="00522952" w:rsidRDefault="00000000">
      <w:r>
        <w:rPr>
          <w:b/>
        </w:rPr>
        <w:t xml:space="preserve">A) </w:t>
      </w:r>
      <m:oMath>
        <m:f>
          <m:fPr>
            <m:ctrlPr>
              <w:rPr>
                <w:rFonts w:ascii="Cambria Math" w:hAnsi="Cambria Math"/>
              </w:rPr>
            </m:ctrlPr>
          </m:fPr>
          <m:num>
            <m:r>
              <w:rPr>
                <w:rFonts w:ascii="Cambria Math" w:hAnsi="Cambria Math"/>
              </w:rPr>
              <m:t>425</m:t>
            </m:r>
          </m:num>
          <m:den>
            <m:r>
              <w:rPr>
                <w:rFonts w:ascii="Cambria Math" w:hAnsi="Cambria Math"/>
              </w:rPr>
              <m:t>216</m:t>
            </m:r>
          </m:den>
        </m:f>
      </m:oMath>
    </w:p>
    <w:p w14:paraId="0501C161" w14:textId="77777777" w:rsidR="00522952" w:rsidRDefault="00000000">
      <w:r>
        <w:rPr>
          <w:b/>
        </w:rPr>
        <w:t xml:space="preserve">B) </w:t>
      </w:r>
      <m:oMath>
        <m:f>
          <m:fPr>
            <m:ctrlPr>
              <w:rPr>
                <w:rFonts w:ascii="Cambria Math" w:hAnsi="Cambria Math"/>
              </w:rPr>
            </m:ctrlPr>
          </m:fPr>
          <m:num>
            <m:r>
              <w:rPr>
                <w:rFonts w:ascii="Cambria Math" w:hAnsi="Cambria Math"/>
              </w:rPr>
              <m:t>429</m:t>
            </m:r>
          </m:num>
          <m:den>
            <m:r>
              <w:rPr>
                <w:rFonts w:ascii="Cambria Math" w:hAnsi="Cambria Math"/>
              </w:rPr>
              <m:t>216</m:t>
            </m:r>
          </m:den>
        </m:f>
      </m:oMath>
    </w:p>
    <w:p w14:paraId="2F646C99" w14:textId="77777777" w:rsidR="00522952" w:rsidRDefault="00000000">
      <w:r>
        <w:rPr>
          <w:b/>
        </w:rPr>
        <w:t xml:space="preserve">C) </w:t>
      </w:r>
      <m:oMath>
        <m:f>
          <m:fPr>
            <m:ctrlPr>
              <w:rPr>
                <w:rFonts w:ascii="Cambria Math" w:hAnsi="Cambria Math"/>
              </w:rPr>
            </m:ctrlPr>
          </m:fPr>
          <m:num>
            <m:r>
              <w:rPr>
                <w:rFonts w:ascii="Cambria Math" w:hAnsi="Cambria Math"/>
              </w:rPr>
              <m:t>288</m:t>
            </m:r>
          </m:num>
          <m:den>
            <m:r>
              <w:rPr>
                <w:rFonts w:ascii="Cambria Math" w:hAnsi="Cambria Math"/>
              </w:rPr>
              <m:t>125</m:t>
            </m:r>
          </m:den>
        </m:f>
      </m:oMath>
    </w:p>
    <w:p w14:paraId="3AA6F290" w14:textId="77777777" w:rsidR="00522952" w:rsidRDefault="00000000">
      <w:r>
        <w:rPr>
          <w:b/>
        </w:rPr>
        <w:t xml:space="preserve">D) </w:t>
      </w:r>
      <m:oMath>
        <m:f>
          <m:fPr>
            <m:ctrlPr>
              <w:rPr>
                <w:rFonts w:ascii="Cambria Math" w:hAnsi="Cambria Math"/>
              </w:rPr>
            </m:ctrlPr>
          </m:fPr>
          <m:num>
            <m:r>
              <w:rPr>
                <w:rFonts w:ascii="Cambria Math" w:hAnsi="Cambria Math"/>
              </w:rPr>
              <m:t>280</m:t>
            </m:r>
          </m:num>
          <m:den>
            <m:r>
              <w:rPr>
                <w:rFonts w:ascii="Cambria Math" w:hAnsi="Cambria Math"/>
              </w:rPr>
              <m:t>125</m:t>
            </m:r>
          </m:den>
        </m:f>
      </m:oMath>
    </w:p>
    <w:p w14:paraId="31B45501" w14:textId="77777777" w:rsidR="00522952" w:rsidRDefault="00000000">
      <w:r>
        <w:rPr>
          <w:b/>
        </w:rPr>
        <w:t>MCQ Single Answer</w:t>
      </w:r>
    </w:p>
    <w:p w14:paraId="6E2DE745" w14:textId="77777777" w:rsidR="00522952" w:rsidRDefault="00000000">
      <w:r>
        <w:rPr>
          <w:b/>
        </w:rPr>
        <w:lastRenderedPageBreak/>
        <w:t xml:space="preserve">72) </w:t>
      </w:r>
      <w:r>
        <w:t xml:space="preserve">Let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bSup>
          <m:sSubSupPr>
            <m:ctrlPr>
              <w:rPr>
                <w:rFonts w:ascii="Cambria Math" w:hAnsi="Cambria Math"/>
              </w:rPr>
            </m:ctrlPr>
          </m:sSubSupPr>
          <m:e>
            <m:r>
              <w:rPr>
                <w:rFonts w:ascii="Cambria Math" w:hAnsi="Cambria Math"/>
              </w:rPr>
              <m:t>}</m:t>
            </m:r>
          </m:e>
          <m:sub>
            <m:r>
              <w:rPr>
                <w:rFonts w:ascii="Cambria Math" w:hAnsi="Cambria Math"/>
              </w:rPr>
              <m:t>n=0</m:t>
            </m:r>
          </m:sub>
          <m:sup>
            <m:r>
              <m:rPr>
                <m:sty m:val="p"/>
              </m:rPr>
              <w:rPr>
                <w:rFonts w:ascii="Cambria Math" w:hAnsi="Cambria Math"/>
              </w:rPr>
              <m:t>∞</m:t>
            </m:r>
          </m:sup>
        </m:sSubSup>
      </m:oMath>
      <w:r>
        <w:t xml:space="preserve"> be a sequence such that </w:t>
      </w:r>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=0</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n+2</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+1</m:t>
        </m:r>
      </m:oMath>
      <w:r>
        <w:t xml:space="preserve"> for all n </w:t>
      </w:r>
      <m:oMath>
        <m:r>
          <w:rPr>
            <w:rFonts w:ascii="Cambria Math" w:hAnsi="Cambria Math"/>
          </w:rPr>
          <m:t>≥</m:t>
        </m:r>
      </m:oMath>
      <w:r>
        <w:t xml:space="preserve"> 0. Then, </w:t>
      </w:r>
      <m:oMath>
        <m:nary>
          <m:naryPr>
            <m:chr m:val="∑"/>
            <m:limLoc m:val="undOvr"/>
            <m:grow m:val="1"/>
            <m:ctrlPr>
              <w:rPr>
                <w:rFonts w:ascii="Cambria Math" w:hAnsi="Cambria Math"/>
              </w:rPr>
            </m:ctrlPr>
          </m:naryPr>
          <m:sub>
            <m:r>
              <w:rPr>
                <w:rFonts w:ascii="Cambria Math" w:hAnsi="Cambria Math"/>
              </w:rPr>
              <m:t>n=2</m:t>
            </m:r>
          </m:sub>
          <m:sup>
            <m:r>
              <m:rPr>
                <m:sty m:val="p"/>
              </m:rP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m:t>
                    </m:r>
                  </m:sub>
                </m:sSub>
              </m:num>
              <m:den>
                <m:sSup>
                  <m:sSupPr>
                    <m:ctrlPr>
                      <w:rPr>
                        <w:rFonts w:ascii="Cambria Math" w:hAnsi="Cambria Math"/>
                      </w:rPr>
                    </m:ctrlPr>
                  </m:sSupPr>
                  <m:e>
                    <m:r>
                      <w:rPr>
                        <w:rFonts w:ascii="Cambria Math" w:hAnsi="Cambria Math"/>
                      </w:rPr>
                      <m:t>7</m:t>
                    </m:r>
                  </m:e>
                  <m:sup>
                    <m:r>
                      <w:rPr>
                        <w:rFonts w:ascii="Cambria Math" w:hAnsi="Cambria Math"/>
                      </w:rPr>
                      <m:t>n</m:t>
                    </m:r>
                  </m:sup>
                </m:sSup>
              </m:den>
            </m:f>
          </m:e>
        </m:nary>
      </m:oMath>
      <w:r>
        <w:t xml:space="preserve"> is equal to:</w:t>
      </w:r>
    </w:p>
    <w:p w14:paraId="720E2F16" w14:textId="77777777" w:rsidR="00522952" w:rsidRDefault="00000000">
      <w:r>
        <w:tab/>
      </w:r>
      <w:r>
        <w:tab/>
      </w:r>
      <w:r>
        <w:tab/>
      </w:r>
      <w:r>
        <w:tab/>
      </w:r>
      <w:r>
        <w:rPr>
          <w:b/>
        </w:rPr>
        <w:t>[JEE Main 2022 (Online) 29th June Morning Shift]</w:t>
      </w:r>
    </w:p>
    <w:p w14:paraId="253143EC" w14:textId="77777777" w:rsidR="00522952" w:rsidRDefault="00000000">
      <w:r>
        <w:rPr>
          <w:b/>
        </w:rPr>
        <w:t xml:space="preserve">A) </w:t>
      </w:r>
      <m:oMath>
        <m:f>
          <m:fPr>
            <m:ctrlPr>
              <w:rPr>
                <w:rFonts w:ascii="Cambria Math" w:hAnsi="Cambria Math"/>
              </w:rPr>
            </m:ctrlPr>
          </m:fPr>
          <m:num>
            <m:r>
              <w:rPr>
                <w:rFonts w:ascii="Cambria Math" w:hAnsi="Cambria Math"/>
              </w:rPr>
              <m:t>6</m:t>
            </m:r>
          </m:num>
          <m:den>
            <m:r>
              <w:rPr>
                <w:rFonts w:ascii="Cambria Math" w:hAnsi="Cambria Math"/>
              </w:rPr>
              <m:t>343</m:t>
            </m:r>
          </m:den>
        </m:f>
      </m:oMath>
    </w:p>
    <w:p w14:paraId="6E0781FC" w14:textId="77777777" w:rsidR="00522952" w:rsidRDefault="00000000">
      <w:r>
        <w:rPr>
          <w:b/>
        </w:rPr>
        <w:t xml:space="preserve">B) </w:t>
      </w:r>
      <m:oMath>
        <m:f>
          <m:fPr>
            <m:ctrlPr>
              <w:rPr>
                <w:rFonts w:ascii="Cambria Math" w:hAnsi="Cambria Math"/>
              </w:rPr>
            </m:ctrlPr>
          </m:fPr>
          <m:num>
            <m:r>
              <w:rPr>
                <w:rFonts w:ascii="Cambria Math" w:hAnsi="Cambria Math"/>
              </w:rPr>
              <m:t>7</m:t>
            </m:r>
          </m:num>
          <m:den>
            <m:r>
              <w:rPr>
                <w:rFonts w:ascii="Cambria Math" w:hAnsi="Cambria Math"/>
              </w:rPr>
              <m:t>216</m:t>
            </m:r>
          </m:den>
        </m:f>
      </m:oMath>
    </w:p>
    <w:p w14:paraId="311284CD" w14:textId="77777777" w:rsidR="00522952" w:rsidRDefault="00000000">
      <w:r>
        <w:rPr>
          <w:b/>
        </w:rPr>
        <w:t xml:space="preserve">C) </w:t>
      </w:r>
      <m:oMath>
        <m:f>
          <m:fPr>
            <m:ctrlPr>
              <w:rPr>
                <w:rFonts w:ascii="Cambria Math" w:hAnsi="Cambria Math"/>
              </w:rPr>
            </m:ctrlPr>
          </m:fPr>
          <m:num>
            <m:r>
              <w:rPr>
                <w:rFonts w:ascii="Cambria Math" w:hAnsi="Cambria Math"/>
              </w:rPr>
              <m:t>8</m:t>
            </m:r>
          </m:num>
          <m:den>
            <m:r>
              <w:rPr>
                <w:rFonts w:ascii="Cambria Math" w:hAnsi="Cambria Math"/>
              </w:rPr>
              <m:t>343</m:t>
            </m:r>
          </m:den>
        </m:f>
      </m:oMath>
    </w:p>
    <w:p w14:paraId="2E7D87D0" w14:textId="77777777" w:rsidR="00522952" w:rsidRDefault="00000000">
      <w:r>
        <w:rPr>
          <w:b/>
        </w:rPr>
        <w:t xml:space="preserve">D) </w:t>
      </w:r>
      <m:oMath>
        <m:f>
          <m:fPr>
            <m:ctrlPr>
              <w:rPr>
                <w:rFonts w:ascii="Cambria Math" w:hAnsi="Cambria Math"/>
              </w:rPr>
            </m:ctrlPr>
          </m:fPr>
          <m:num>
            <m:r>
              <w:rPr>
                <w:rFonts w:ascii="Cambria Math" w:hAnsi="Cambria Math"/>
              </w:rPr>
              <m:t>49</m:t>
            </m:r>
          </m:num>
          <m:den>
            <m:r>
              <w:rPr>
                <w:rFonts w:ascii="Cambria Math" w:hAnsi="Cambria Math"/>
              </w:rPr>
              <m:t>216</m:t>
            </m:r>
          </m:den>
        </m:f>
      </m:oMath>
    </w:p>
    <w:p w14:paraId="20CFFA26" w14:textId="77777777" w:rsidR="00522952" w:rsidRDefault="00000000">
      <w:r>
        <w:rPr>
          <w:b/>
        </w:rPr>
        <w:t>MCQ Single Answer</w:t>
      </w:r>
    </w:p>
    <w:p w14:paraId="65BC577F" w14:textId="414EE379" w:rsidR="00522952" w:rsidRDefault="00000000">
      <w:r>
        <w:rPr>
          <w:b/>
        </w:rPr>
        <w:t xml:space="preserve">73) </w:t>
      </w:r>
      <w:r>
        <w:t>Let a</w:t>
      </w:r>
      <w:r w:rsidRPr="004E11E8">
        <w:rPr>
          <w:vertAlign w:val="subscript"/>
        </w:rPr>
        <w:t>1</w:t>
      </w:r>
      <w:r>
        <w:t>, a</w:t>
      </w:r>
      <w:r w:rsidRPr="004E11E8">
        <w:rPr>
          <w:vertAlign w:val="subscript"/>
        </w:rPr>
        <w:t>2</w:t>
      </w:r>
      <w:r>
        <w:t>, ..........., a</w:t>
      </w:r>
      <w:r w:rsidRPr="004E11E8">
        <w:rPr>
          <w:vertAlign w:val="subscript"/>
        </w:rPr>
        <w:t>21</w:t>
      </w:r>
      <w:r>
        <w:t xml:space="preserve"> be an AP such that </w:t>
      </w:r>
      <m:oMath>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20</m:t>
            </m:r>
          </m:sup>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a</m:t>
                    </m:r>
                  </m:e>
                  <m:sub>
                    <m:r>
                      <w:rPr>
                        <w:rFonts w:ascii="Cambria Math" w:hAnsi="Cambria Math"/>
                      </w:rPr>
                      <m:t>n+1</m:t>
                    </m:r>
                  </m:sub>
                </m:sSub>
              </m:den>
            </m:f>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9</m:t>
                </m:r>
              </m:den>
            </m:f>
          </m:e>
        </m:nary>
      </m:oMath>
      <w:r>
        <w:t>. If the sum of this AP is 189, then a</w:t>
      </w:r>
      <w:r w:rsidRPr="004E11E8">
        <w:rPr>
          <w:vertAlign w:val="subscript"/>
        </w:rPr>
        <w:t>6</w:t>
      </w:r>
      <w:r>
        <w:t>a</w:t>
      </w:r>
      <w:r w:rsidRPr="004E11E8">
        <w:rPr>
          <w:vertAlign w:val="subscript"/>
        </w:rPr>
        <w:t>16</w:t>
      </w:r>
      <w:r>
        <w:t xml:space="preserve"> is equal </w:t>
      </w:r>
      <w:proofErr w:type="gramStart"/>
      <w:r>
        <w:t>to :</w:t>
      </w:r>
      <w:proofErr w:type="gramEnd"/>
    </w:p>
    <w:p w14:paraId="05759F39" w14:textId="77777777" w:rsidR="00522952" w:rsidRDefault="00000000">
      <w:r>
        <w:tab/>
      </w:r>
      <w:r>
        <w:tab/>
      </w:r>
      <w:r>
        <w:tab/>
      </w:r>
      <w:r>
        <w:tab/>
      </w:r>
      <w:r>
        <w:rPr>
          <w:b/>
        </w:rPr>
        <w:t>[JEE Main 2021 (Online) 1st September Evening Shift]</w:t>
      </w:r>
    </w:p>
    <w:p w14:paraId="0C69F965" w14:textId="77777777" w:rsidR="00522952" w:rsidRDefault="00000000">
      <w:r>
        <w:rPr>
          <w:b/>
        </w:rPr>
        <w:t xml:space="preserve">A) </w:t>
      </w:r>
      <w:r>
        <w:t>57</w:t>
      </w:r>
    </w:p>
    <w:p w14:paraId="58914732" w14:textId="77777777" w:rsidR="00522952" w:rsidRDefault="00000000">
      <w:r>
        <w:rPr>
          <w:b/>
        </w:rPr>
        <w:t xml:space="preserve">B) </w:t>
      </w:r>
      <w:r>
        <w:t>72</w:t>
      </w:r>
    </w:p>
    <w:p w14:paraId="58652925" w14:textId="77777777" w:rsidR="00522952" w:rsidRDefault="00000000">
      <w:r>
        <w:rPr>
          <w:b/>
        </w:rPr>
        <w:t xml:space="preserve">C) </w:t>
      </w:r>
      <w:r>
        <w:t>48</w:t>
      </w:r>
    </w:p>
    <w:p w14:paraId="3BE8646E" w14:textId="77777777" w:rsidR="00522952" w:rsidRDefault="00000000">
      <w:r>
        <w:rPr>
          <w:b/>
        </w:rPr>
        <w:t xml:space="preserve">D) </w:t>
      </w:r>
      <w:r>
        <w:t>36</w:t>
      </w:r>
    </w:p>
    <w:p w14:paraId="5D61B0B1" w14:textId="77777777" w:rsidR="00522952" w:rsidRDefault="00000000">
      <w:r>
        <w:rPr>
          <w:b/>
        </w:rPr>
        <w:t>MCQ Single AnswerNumerical Question</w:t>
      </w:r>
    </w:p>
    <w:p w14:paraId="07C46340" w14:textId="015D846C" w:rsidR="00522952" w:rsidRDefault="00000000">
      <w:r>
        <w:rPr>
          <w:b/>
        </w:rPr>
        <w:t xml:space="preserve">74) </w:t>
      </w:r>
      <w:r>
        <w:t>Let S</w:t>
      </w:r>
      <w:r w:rsidRPr="004E11E8">
        <w:rPr>
          <w:vertAlign w:val="subscript"/>
        </w:rPr>
        <w:t>n</w:t>
      </w:r>
      <w:r>
        <w:t xml:space="preserve"> = </w:t>
      </w:r>
      <w:proofErr w:type="gramStart"/>
      <w:r>
        <w:t>1 .</w:t>
      </w:r>
      <w:proofErr w:type="gramEnd"/>
      <w:r>
        <w:t xml:space="preserve"> (n </w:t>
      </w:r>
      <m:oMath>
        <m:r>
          <w:rPr>
            <w:rFonts w:ascii="Cambria Math" w:hAnsi="Cambria Math"/>
          </w:rPr>
          <m:t>-</m:t>
        </m:r>
      </m:oMath>
      <w:r>
        <w:t xml:space="preserve"> 1) + 2 . (n </w:t>
      </w:r>
      <m:oMath>
        <m:r>
          <w:rPr>
            <w:rFonts w:ascii="Cambria Math" w:hAnsi="Cambria Math"/>
          </w:rPr>
          <m:t>-</m:t>
        </m:r>
      </m:oMath>
      <w:r>
        <w:t xml:space="preserve"> 2) + 3 . (n </w:t>
      </w:r>
      <m:oMath>
        <m:r>
          <w:rPr>
            <w:rFonts w:ascii="Cambria Math" w:hAnsi="Cambria Math"/>
          </w:rPr>
          <m:t>-</m:t>
        </m:r>
      </m:oMath>
      <w:r>
        <w:t xml:space="preserve"> 3) + ..... + (n </w:t>
      </w:r>
      <m:oMath>
        <m:r>
          <w:rPr>
            <w:rFonts w:ascii="Cambria Math" w:hAnsi="Cambria Math"/>
          </w:rPr>
          <m:t>-</m:t>
        </m:r>
      </m:oMath>
      <w:r>
        <w:t xml:space="preserve"> 1) . 1, n </w:t>
      </w:r>
      <m:oMath>
        <m:r>
          <w:rPr>
            <w:rFonts w:ascii="Cambria Math" w:hAnsi="Cambria Math"/>
          </w:rPr>
          <m:t>≥</m:t>
        </m:r>
      </m:oMath>
      <w:r>
        <w:t xml:space="preserve"> 4.</w:t>
      </w:r>
      <w:r>
        <w:br/>
      </w:r>
      <w:r>
        <w:br/>
        <w:t xml:space="preserve">The sum </w:t>
      </w:r>
      <m:oMath>
        <m:nary>
          <m:naryPr>
            <m:chr m:val="∑"/>
            <m:limLoc m:val="undOvr"/>
            <m:grow m:val="1"/>
            <m:ctrlPr>
              <w:rPr>
                <w:rFonts w:ascii="Cambria Math" w:hAnsi="Cambria Math"/>
              </w:rPr>
            </m:ctrlPr>
          </m:naryPr>
          <m:sub>
            <m:r>
              <w:rPr>
                <w:rFonts w:ascii="Cambria Math" w:hAnsi="Cambria Math"/>
              </w:rPr>
              <m:t>n=4</m:t>
            </m:r>
          </m:sub>
          <m:sup>
            <m:r>
              <m:rPr>
                <m:sty m:val="p"/>
              </m:rPr>
              <w:rPr>
                <w:rFonts w:ascii="Cambria Math" w:hAnsi="Cambria Math"/>
              </w:rPr>
              <m:t>∞</m:t>
            </m:r>
          </m:sup>
          <m:e>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S</m:t>
                    </m:r>
                  </m:e>
                  <m:sub>
                    <m:r>
                      <w:rPr>
                        <w:rFonts w:ascii="Cambria Math" w:hAnsi="Cambria Math"/>
                      </w:rPr>
                      <m:t>n</m:t>
                    </m:r>
                  </m:sub>
                </m:sSub>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(n-2)!</m:t>
                </m:r>
              </m:den>
            </m:f>
            <m:r>
              <w:rPr>
                <w:rFonts w:ascii="Cambria Math" w:hAnsi="Cambria Math"/>
              </w:rPr>
              <m:t>)</m:t>
            </m:r>
          </m:e>
        </m:nary>
      </m:oMath>
      <w:r>
        <w:t xml:space="preserve"> is equal to :</w:t>
      </w:r>
    </w:p>
    <w:p w14:paraId="142045C6" w14:textId="77777777" w:rsidR="00522952" w:rsidRDefault="00000000">
      <w:r>
        <w:tab/>
      </w:r>
      <w:r>
        <w:tab/>
      </w:r>
      <w:r>
        <w:tab/>
      </w:r>
      <w:r>
        <w:tab/>
      </w:r>
      <w:r>
        <w:rPr>
          <w:b/>
        </w:rPr>
        <w:t>[JEE Main 2021 (Online) 1st September Evening Shift]</w:t>
      </w:r>
    </w:p>
    <w:p w14:paraId="35218742" w14:textId="77777777" w:rsidR="00522952" w:rsidRDefault="00000000">
      <w:r>
        <w:rPr>
          <w:b/>
        </w:rPr>
        <w:t xml:space="preserve">A) </w:t>
      </w:r>
      <m:oMath>
        <m:f>
          <m:fPr>
            <m:ctrlPr>
              <w:rPr>
                <w:rFonts w:ascii="Cambria Math" w:hAnsi="Cambria Math"/>
              </w:rPr>
            </m:ctrlPr>
          </m:fPr>
          <m:num>
            <m:r>
              <w:rPr>
                <w:rFonts w:ascii="Cambria Math" w:hAnsi="Cambria Math"/>
              </w:rPr>
              <m:t>e-1</m:t>
            </m:r>
          </m:num>
          <m:den>
            <m:r>
              <w:rPr>
                <w:rFonts w:ascii="Cambria Math" w:hAnsi="Cambria Math"/>
              </w:rPr>
              <m:t>3</m:t>
            </m:r>
          </m:den>
        </m:f>
      </m:oMath>
    </w:p>
    <w:p w14:paraId="624ED002" w14:textId="77777777" w:rsidR="00522952" w:rsidRDefault="00000000">
      <w:r>
        <w:rPr>
          <w:b/>
        </w:rPr>
        <w:t xml:space="preserve">B) </w:t>
      </w:r>
      <m:oMath>
        <m:f>
          <m:fPr>
            <m:ctrlPr>
              <w:rPr>
                <w:rFonts w:ascii="Cambria Math" w:hAnsi="Cambria Math"/>
              </w:rPr>
            </m:ctrlPr>
          </m:fPr>
          <m:num>
            <m:r>
              <w:rPr>
                <w:rFonts w:ascii="Cambria Math" w:hAnsi="Cambria Math"/>
              </w:rPr>
              <m:t>e-2</m:t>
            </m:r>
          </m:num>
          <m:den>
            <m:r>
              <w:rPr>
                <w:rFonts w:ascii="Cambria Math" w:hAnsi="Cambria Math"/>
              </w:rPr>
              <m:t>6</m:t>
            </m:r>
          </m:den>
        </m:f>
      </m:oMath>
    </w:p>
    <w:p w14:paraId="048EBF30" w14:textId="77777777" w:rsidR="00522952" w:rsidRDefault="00000000">
      <w:r>
        <w:rPr>
          <w:b/>
        </w:rPr>
        <w:t xml:space="preserve">C) </w:t>
      </w:r>
      <m:oMath>
        <m:f>
          <m:fPr>
            <m:ctrlPr>
              <w:rPr>
                <w:rFonts w:ascii="Cambria Math" w:hAnsi="Cambria Math"/>
              </w:rPr>
            </m:ctrlPr>
          </m:fPr>
          <m:num>
            <m:r>
              <w:rPr>
                <w:rFonts w:ascii="Cambria Math" w:hAnsi="Cambria Math"/>
              </w:rPr>
              <m:t>e</m:t>
            </m:r>
          </m:num>
          <m:den>
            <m:r>
              <w:rPr>
                <w:rFonts w:ascii="Cambria Math" w:hAnsi="Cambria Math"/>
              </w:rPr>
              <m:t>3</m:t>
            </m:r>
          </m:den>
        </m:f>
      </m:oMath>
    </w:p>
    <w:p w14:paraId="73493B79" w14:textId="77777777" w:rsidR="00522952" w:rsidRDefault="00000000">
      <w:r>
        <w:rPr>
          <w:b/>
        </w:rPr>
        <w:t xml:space="preserve">D) </w:t>
      </w:r>
      <m:oMath>
        <m:f>
          <m:fPr>
            <m:ctrlPr>
              <w:rPr>
                <w:rFonts w:ascii="Cambria Math" w:hAnsi="Cambria Math"/>
              </w:rPr>
            </m:ctrlPr>
          </m:fPr>
          <m:num>
            <m:r>
              <w:rPr>
                <w:rFonts w:ascii="Cambria Math" w:hAnsi="Cambria Math"/>
              </w:rPr>
              <m:t>e</m:t>
            </m:r>
          </m:num>
          <m:den>
            <m:r>
              <w:rPr>
                <w:rFonts w:ascii="Cambria Math" w:hAnsi="Cambria Math"/>
              </w:rPr>
              <m:t>6</m:t>
            </m:r>
          </m:den>
        </m:f>
      </m:oMath>
    </w:p>
    <w:p w14:paraId="5B7B8325" w14:textId="77777777" w:rsidR="00522952" w:rsidRDefault="00000000">
      <w:r>
        <w:rPr>
          <w:b/>
        </w:rPr>
        <w:lastRenderedPageBreak/>
        <w:t xml:space="preserve">75) </w:t>
      </w:r>
      <w:r>
        <w:t xml:space="preserve">If </w:t>
      </w:r>
      <m:oMath>
        <m:r>
          <w:rPr>
            <w:rFonts w:ascii="Cambria Math" w:hAnsi="Cambria Math"/>
          </w:rPr>
          <m:t>S=</m:t>
        </m:r>
        <m:f>
          <m:fPr>
            <m:ctrlPr>
              <w:rPr>
                <w:rFonts w:ascii="Cambria Math" w:hAnsi="Cambria Math"/>
              </w:rPr>
            </m:ctrlPr>
          </m:fPr>
          <m:num>
            <m:r>
              <w:rPr>
                <w:rFonts w:ascii="Cambria Math" w:hAnsi="Cambria Math"/>
              </w:rPr>
              <m:t>7</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9</m:t>
            </m:r>
          </m:num>
          <m:den>
            <m:sSup>
              <m:sSupPr>
                <m:ctrlPr>
                  <w:rPr>
                    <w:rFonts w:ascii="Cambria Math" w:hAnsi="Cambria Math"/>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13</m:t>
            </m:r>
          </m:num>
          <m:den>
            <m:sSup>
              <m:sSupPr>
                <m:ctrlPr>
                  <w:rPr>
                    <w:rFonts w:ascii="Cambria Math" w:hAnsi="Cambria Math"/>
                  </w:rPr>
                </m:ctrlPr>
              </m:sSupPr>
              <m:e>
                <m:r>
                  <w:rPr>
                    <w:rFonts w:ascii="Cambria Math" w:hAnsi="Cambria Math"/>
                  </w:rPr>
                  <m:t>5</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19</m:t>
            </m:r>
          </m:num>
          <m:den>
            <m:sSup>
              <m:sSupPr>
                <m:ctrlPr>
                  <w:rPr>
                    <w:rFonts w:ascii="Cambria Math" w:hAnsi="Cambria Math"/>
                  </w:rPr>
                </m:ctrlPr>
              </m:sSupPr>
              <m:e>
                <m:r>
                  <w:rPr>
                    <w:rFonts w:ascii="Cambria Math" w:hAnsi="Cambria Math"/>
                  </w:rPr>
                  <m:t>5</m:t>
                </m:r>
              </m:e>
              <m:sup>
                <m:r>
                  <w:rPr>
                    <w:rFonts w:ascii="Cambria Math" w:hAnsi="Cambria Math"/>
                  </w:rPr>
                  <m:t>4</m:t>
                </m:r>
              </m:sup>
            </m:sSup>
          </m:den>
        </m:f>
        <m:r>
          <w:rPr>
            <w:rFonts w:ascii="Cambria Math" w:hAnsi="Cambria Math"/>
          </w:rPr>
          <m:t>+....</m:t>
        </m:r>
      </m:oMath>
      <w:r>
        <w:t>, then 160 S is equal to ________.</w:t>
      </w:r>
    </w:p>
    <w:p w14:paraId="2C631BC0" w14:textId="77777777" w:rsidR="00522952" w:rsidRDefault="00000000">
      <w:r>
        <w:tab/>
      </w:r>
      <w:r>
        <w:tab/>
      </w:r>
      <w:r>
        <w:tab/>
      </w:r>
      <w:r>
        <w:tab/>
      </w:r>
      <w:r>
        <w:rPr>
          <w:b/>
        </w:rPr>
        <w:t>[JEE Main 2021 (Online) 31st August Evening Shift]</w:t>
      </w:r>
    </w:p>
    <w:p w14:paraId="712C7182" w14:textId="77777777" w:rsidR="00522952" w:rsidRDefault="00000000">
      <w:r>
        <w:rPr>
          <w:b/>
        </w:rPr>
        <w:t>MCQ Single AnswerNumerical Question</w:t>
      </w:r>
    </w:p>
    <w:p w14:paraId="510B837C" w14:textId="4FC643CD" w:rsidR="00522952" w:rsidRDefault="00000000">
      <w:r>
        <w:rPr>
          <w:b/>
        </w:rPr>
        <w:t xml:space="preserve">76) </w:t>
      </w:r>
      <w:r>
        <w:t>Let a</w:t>
      </w:r>
      <w:r w:rsidRPr="004E11E8">
        <w:rPr>
          <w:vertAlign w:val="subscript"/>
        </w:rPr>
        <w:t>1</w:t>
      </w:r>
      <w:r>
        <w:t>, a</w:t>
      </w:r>
      <w:r w:rsidRPr="004E11E8">
        <w:rPr>
          <w:vertAlign w:val="subscript"/>
        </w:rPr>
        <w:t>2</w:t>
      </w:r>
      <w:r>
        <w:t>, a</w:t>
      </w:r>
      <w:r w:rsidRPr="004E11E8">
        <w:rPr>
          <w:vertAlign w:val="subscript"/>
        </w:rPr>
        <w:t>3</w:t>
      </w:r>
      <w:r>
        <w:t xml:space="preserve">, </w:t>
      </w:r>
      <w:proofErr w:type="gramStart"/>
      <w:r>
        <w:t>.....</w:t>
      </w:r>
      <w:proofErr w:type="gramEnd"/>
      <w:r>
        <w:t xml:space="preserve"> be an A.P. If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10</m:t>
                </m:r>
              </m:sub>
            </m:sSub>
          </m:num>
          <m:den>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rPr>
            </m:ctrlPr>
          </m:fPr>
          <m:num>
            <m:r>
              <w:rPr>
                <w:rFonts w:ascii="Cambria Math" w:hAnsi="Cambria Math"/>
              </w:rPr>
              <m:t>100</m:t>
            </m:r>
          </m:num>
          <m:den>
            <m:sSup>
              <m:sSupPr>
                <m:ctrlPr>
                  <w:rPr>
                    <w:rFonts w:ascii="Cambria Math" w:hAnsi="Cambria Math"/>
                  </w:rPr>
                </m:ctrlPr>
              </m:sSupPr>
              <m:e>
                <m:r>
                  <w:rPr>
                    <w:rFonts w:ascii="Cambria Math" w:hAnsi="Cambria Math"/>
                  </w:rPr>
                  <m:t>p</m:t>
                </m:r>
              </m:e>
              <m:sup>
                <m:r>
                  <w:rPr>
                    <w:rFonts w:ascii="Cambria Math" w:hAnsi="Cambria Math"/>
                  </w:rPr>
                  <m:t>2</m:t>
                </m:r>
              </m:sup>
            </m:sSup>
          </m:den>
        </m:f>
      </m:oMath>
      <w:r>
        <w:t xml:space="preserve">, p </w:t>
      </w:r>
      <m:oMath>
        <m:r>
          <w:rPr>
            <w:rFonts w:ascii="Cambria Math" w:hAnsi="Cambria Math"/>
          </w:rPr>
          <m:t>≠</m:t>
        </m:r>
      </m:oMath>
      <w:r>
        <w:t xml:space="preserve"> 10, then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11</m:t>
                </m:r>
              </m:sub>
            </m:sSub>
          </m:num>
          <m:den>
            <m:sSub>
              <m:sSubPr>
                <m:ctrlPr>
                  <w:rPr>
                    <w:rFonts w:ascii="Cambria Math" w:hAnsi="Cambria Math"/>
                  </w:rPr>
                </m:ctrlPr>
              </m:sSubPr>
              <m:e>
                <m:r>
                  <w:rPr>
                    <w:rFonts w:ascii="Cambria Math" w:hAnsi="Cambria Math"/>
                  </w:rPr>
                  <m:t>a</m:t>
                </m:r>
              </m:e>
              <m:sub>
                <m:r>
                  <w:rPr>
                    <w:rFonts w:ascii="Cambria Math" w:hAnsi="Cambria Math"/>
                  </w:rPr>
                  <m:t>10</m:t>
                </m:r>
              </m:sub>
            </m:sSub>
          </m:den>
        </m:f>
      </m:oMath>
      <w:r>
        <w:t xml:space="preserve"> is equal to :</w:t>
      </w:r>
    </w:p>
    <w:p w14:paraId="41BFFE3E" w14:textId="77777777" w:rsidR="00522952" w:rsidRDefault="00000000">
      <w:r>
        <w:tab/>
      </w:r>
      <w:r>
        <w:tab/>
      </w:r>
      <w:r>
        <w:tab/>
      </w:r>
      <w:r>
        <w:tab/>
      </w:r>
      <w:r>
        <w:rPr>
          <w:b/>
        </w:rPr>
        <w:t>[JEE Main 2021 (Online) 31st August Evening Shift]</w:t>
      </w:r>
    </w:p>
    <w:p w14:paraId="7D897453" w14:textId="77777777" w:rsidR="00522952" w:rsidRDefault="00000000">
      <w:r>
        <w:rPr>
          <w:b/>
        </w:rPr>
        <w:t xml:space="preserve">A) </w:t>
      </w:r>
      <m:oMath>
        <m:f>
          <m:fPr>
            <m:ctrlPr>
              <w:rPr>
                <w:rFonts w:ascii="Cambria Math" w:hAnsi="Cambria Math"/>
              </w:rPr>
            </m:ctrlPr>
          </m:fPr>
          <m:num>
            <m:r>
              <w:rPr>
                <w:rFonts w:ascii="Cambria Math" w:hAnsi="Cambria Math"/>
              </w:rPr>
              <m:t>19</m:t>
            </m:r>
          </m:num>
          <m:den>
            <m:r>
              <w:rPr>
                <w:rFonts w:ascii="Cambria Math" w:hAnsi="Cambria Math"/>
              </w:rPr>
              <m:t>21</m:t>
            </m:r>
          </m:den>
        </m:f>
      </m:oMath>
    </w:p>
    <w:p w14:paraId="1D409242" w14:textId="77777777" w:rsidR="00522952" w:rsidRDefault="00000000">
      <w:r>
        <w:rPr>
          <w:b/>
        </w:rPr>
        <w:t xml:space="preserve">B) </w:t>
      </w:r>
      <m:oMath>
        <m:f>
          <m:fPr>
            <m:ctrlPr>
              <w:rPr>
                <w:rFonts w:ascii="Cambria Math" w:hAnsi="Cambria Math"/>
              </w:rPr>
            </m:ctrlPr>
          </m:fPr>
          <m:num>
            <m:r>
              <w:rPr>
                <w:rFonts w:ascii="Cambria Math" w:hAnsi="Cambria Math"/>
              </w:rPr>
              <m:t>100</m:t>
            </m:r>
          </m:num>
          <m:den>
            <m:r>
              <w:rPr>
                <w:rFonts w:ascii="Cambria Math" w:hAnsi="Cambria Math"/>
              </w:rPr>
              <m:t>121</m:t>
            </m:r>
          </m:den>
        </m:f>
      </m:oMath>
    </w:p>
    <w:p w14:paraId="5137BC6D" w14:textId="77777777" w:rsidR="00522952" w:rsidRDefault="00000000">
      <w:r>
        <w:rPr>
          <w:b/>
        </w:rPr>
        <w:t xml:space="preserve">C) </w:t>
      </w:r>
      <m:oMath>
        <m:f>
          <m:fPr>
            <m:ctrlPr>
              <w:rPr>
                <w:rFonts w:ascii="Cambria Math" w:hAnsi="Cambria Math"/>
              </w:rPr>
            </m:ctrlPr>
          </m:fPr>
          <m:num>
            <m:r>
              <w:rPr>
                <w:rFonts w:ascii="Cambria Math" w:hAnsi="Cambria Math"/>
              </w:rPr>
              <m:t>21</m:t>
            </m:r>
          </m:num>
          <m:den>
            <m:r>
              <w:rPr>
                <w:rFonts w:ascii="Cambria Math" w:hAnsi="Cambria Math"/>
              </w:rPr>
              <m:t>19</m:t>
            </m:r>
          </m:den>
        </m:f>
      </m:oMath>
    </w:p>
    <w:p w14:paraId="62448241" w14:textId="77777777" w:rsidR="00522952" w:rsidRDefault="00000000">
      <w:r>
        <w:rPr>
          <w:b/>
        </w:rPr>
        <w:t xml:space="preserve">D) </w:t>
      </w:r>
      <m:oMath>
        <m:f>
          <m:fPr>
            <m:ctrlPr>
              <w:rPr>
                <w:rFonts w:ascii="Cambria Math" w:hAnsi="Cambria Math"/>
              </w:rPr>
            </m:ctrlPr>
          </m:fPr>
          <m:num>
            <m:r>
              <w:rPr>
                <w:rFonts w:ascii="Cambria Math" w:hAnsi="Cambria Math"/>
              </w:rPr>
              <m:t>121</m:t>
            </m:r>
          </m:num>
          <m:den>
            <m:r>
              <w:rPr>
                <w:rFonts w:ascii="Cambria Math" w:hAnsi="Cambria Math"/>
              </w:rPr>
              <m:t>100</m:t>
            </m:r>
          </m:den>
        </m:f>
      </m:oMath>
    </w:p>
    <w:p w14:paraId="7945DD96" w14:textId="77777777" w:rsidR="00522952" w:rsidRDefault="00000000">
      <w:r>
        <w:rPr>
          <w:b/>
        </w:rPr>
        <w:t xml:space="preserve">77) </w:t>
      </w:r>
      <w:r>
        <w:t xml:space="preserve">The mean of 10 numbers 7 </w:t>
      </w:r>
      <m:oMath>
        <m:r>
          <w:rPr>
            <w:rFonts w:ascii="Cambria Math" w:hAnsi="Cambria Math"/>
          </w:rPr>
          <m:t>×</m:t>
        </m:r>
      </m:oMath>
      <w:r>
        <w:t xml:space="preserve"> 8, 10 </w:t>
      </w:r>
      <m:oMath>
        <m:r>
          <w:rPr>
            <w:rFonts w:ascii="Cambria Math" w:hAnsi="Cambria Math"/>
          </w:rPr>
          <m:t>×</m:t>
        </m:r>
      </m:oMath>
      <w:r>
        <w:t xml:space="preserve"> 10, 13 </w:t>
      </w:r>
      <m:oMath>
        <m:r>
          <w:rPr>
            <w:rFonts w:ascii="Cambria Math" w:hAnsi="Cambria Math"/>
          </w:rPr>
          <m:t>×</m:t>
        </m:r>
      </m:oMath>
      <w:r>
        <w:t xml:space="preserve"> 12, 16 </w:t>
      </w:r>
      <m:oMath>
        <m:r>
          <w:rPr>
            <w:rFonts w:ascii="Cambria Math" w:hAnsi="Cambria Math"/>
          </w:rPr>
          <m:t>×</m:t>
        </m:r>
      </m:oMath>
      <w:r>
        <w:t xml:space="preserve"> 14, ....... is ____________.</w:t>
      </w:r>
    </w:p>
    <w:p w14:paraId="0852CBDE" w14:textId="77777777" w:rsidR="00522952" w:rsidRDefault="00000000">
      <w:r>
        <w:tab/>
      </w:r>
      <w:r>
        <w:tab/>
      </w:r>
      <w:r>
        <w:tab/>
      </w:r>
      <w:r>
        <w:tab/>
      </w:r>
      <w:r>
        <w:rPr>
          <w:b/>
        </w:rPr>
        <w:t>[JEE Main 2021 (Online) 31st August Morning Shift]</w:t>
      </w:r>
    </w:p>
    <w:p w14:paraId="6B63A73D" w14:textId="77777777" w:rsidR="00522952" w:rsidRDefault="00000000">
      <w:r>
        <w:rPr>
          <w:b/>
        </w:rPr>
        <w:t>MCQ Single Answer</w:t>
      </w:r>
    </w:p>
    <w:p w14:paraId="6913B3B6" w14:textId="57EF7209" w:rsidR="00522952" w:rsidRDefault="00000000">
      <w:r>
        <w:rPr>
          <w:b/>
        </w:rPr>
        <w:t xml:space="preserve">78) </w:t>
      </w:r>
      <w:r>
        <w:t>Three numbers are in an increasing geometric progression with common ratio r. If the middle number is doubled, then the new numbers are in an arithmetic progression with common difference d. If the fourth term of GP is 3 r</w:t>
      </w:r>
      <w:r w:rsidRPr="008A6943">
        <w:rPr>
          <w:vertAlign w:val="superscript"/>
        </w:rPr>
        <w:t>2</w:t>
      </w:r>
      <w:r>
        <w:t>, then r</w:t>
      </w:r>
      <w:r w:rsidRPr="008A6943">
        <w:rPr>
          <w:vertAlign w:val="superscript"/>
        </w:rPr>
        <w:t>2</w:t>
      </w:r>
      <w:r>
        <w:t xml:space="preserve"> </w:t>
      </w:r>
      <m:oMath>
        <m:r>
          <w:rPr>
            <w:rFonts w:ascii="Cambria Math" w:hAnsi="Cambria Math"/>
          </w:rPr>
          <m:t>-</m:t>
        </m:r>
      </m:oMath>
      <w:r>
        <w:t xml:space="preserve"> d is equal </w:t>
      </w:r>
      <w:proofErr w:type="gramStart"/>
      <w:r>
        <w:t>to :</w:t>
      </w:r>
      <w:proofErr w:type="gramEnd"/>
    </w:p>
    <w:p w14:paraId="33E24454" w14:textId="77777777" w:rsidR="00522952" w:rsidRDefault="00000000">
      <w:r>
        <w:tab/>
      </w:r>
      <w:r>
        <w:tab/>
      </w:r>
      <w:r>
        <w:tab/>
      </w:r>
      <w:r>
        <w:tab/>
      </w:r>
      <w:r>
        <w:rPr>
          <w:b/>
        </w:rPr>
        <w:t>[JEE Main 2021 (Online) 31st August Morning Shift]</w:t>
      </w:r>
    </w:p>
    <w:p w14:paraId="0A6423FC" w14:textId="77777777" w:rsidR="00522952" w:rsidRDefault="00000000">
      <w:r>
        <w:rPr>
          <w:b/>
        </w:rPr>
        <w:t xml:space="preserve">A) </w:t>
      </w:r>
      <w:r>
        <w:t xml:space="preserve">7 </w:t>
      </w:r>
      <m:oMath>
        <m:r>
          <w:rPr>
            <w:rFonts w:ascii="Cambria Math" w:hAnsi="Cambria Math"/>
          </w:rPr>
          <m:t>-</m:t>
        </m:r>
      </m:oMath>
      <w:r>
        <w:t xml:space="preserve"> 7</w:t>
      </w:r>
      <m:oMath>
        <m:rad>
          <m:radPr>
            <m:degHide m:val="1"/>
            <m:ctrlPr>
              <w:rPr>
                <w:rFonts w:ascii="Cambria Math" w:hAnsi="Cambria Math"/>
              </w:rPr>
            </m:ctrlPr>
          </m:radPr>
          <m:deg/>
          <m:e>
            <m:r>
              <w:rPr>
                <w:rFonts w:ascii="Cambria Math" w:hAnsi="Cambria Math"/>
              </w:rPr>
              <m:t>3</m:t>
            </m:r>
          </m:e>
        </m:rad>
      </m:oMath>
    </w:p>
    <w:p w14:paraId="3EC52961" w14:textId="77777777" w:rsidR="00522952" w:rsidRDefault="00000000">
      <w:r>
        <w:rPr>
          <w:b/>
        </w:rPr>
        <w:t xml:space="preserve">B) </w:t>
      </w:r>
      <w:r>
        <w:t xml:space="preserve">7 + </w:t>
      </w:r>
      <m:oMath>
        <m:rad>
          <m:radPr>
            <m:degHide m:val="1"/>
            <m:ctrlPr>
              <w:rPr>
                <w:rFonts w:ascii="Cambria Math" w:hAnsi="Cambria Math"/>
              </w:rPr>
            </m:ctrlPr>
          </m:radPr>
          <m:deg/>
          <m:e>
            <m:r>
              <w:rPr>
                <w:rFonts w:ascii="Cambria Math" w:hAnsi="Cambria Math"/>
              </w:rPr>
              <m:t>3</m:t>
            </m:r>
          </m:e>
        </m:rad>
      </m:oMath>
    </w:p>
    <w:p w14:paraId="2CD135DF" w14:textId="77777777" w:rsidR="00522952" w:rsidRDefault="00000000">
      <w:r>
        <w:rPr>
          <w:b/>
        </w:rPr>
        <w:t xml:space="preserve">C) </w:t>
      </w:r>
      <w:r>
        <w:t xml:space="preserve">7 </w:t>
      </w:r>
      <m:oMath>
        <m:r>
          <w:rPr>
            <w:rFonts w:ascii="Cambria Math" w:hAnsi="Cambria Math"/>
          </w:rPr>
          <m:t>-</m:t>
        </m:r>
      </m:oMath>
      <w:r>
        <w:t xml:space="preserve"> </w:t>
      </w:r>
      <m:oMath>
        <m:rad>
          <m:radPr>
            <m:degHide m:val="1"/>
            <m:ctrlPr>
              <w:rPr>
                <w:rFonts w:ascii="Cambria Math" w:hAnsi="Cambria Math"/>
              </w:rPr>
            </m:ctrlPr>
          </m:radPr>
          <m:deg/>
          <m:e>
            <m:r>
              <w:rPr>
                <w:rFonts w:ascii="Cambria Math" w:hAnsi="Cambria Math"/>
              </w:rPr>
              <m:t>3</m:t>
            </m:r>
          </m:e>
        </m:rad>
      </m:oMath>
    </w:p>
    <w:p w14:paraId="710C785C" w14:textId="77777777" w:rsidR="00522952" w:rsidRDefault="00000000">
      <w:r>
        <w:rPr>
          <w:b/>
        </w:rPr>
        <w:t xml:space="preserve">D) </w:t>
      </w:r>
      <w:r>
        <w:t>7 + 3</w:t>
      </w:r>
      <m:oMath>
        <m:rad>
          <m:radPr>
            <m:degHide m:val="1"/>
            <m:ctrlPr>
              <w:rPr>
                <w:rFonts w:ascii="Cambria Math" w:hAnsi="Cambria Math"/>
              </w:rPr>
            </m:ctrlPr>
          </m:radPr>
          <m:deg/>
          <m:e>
            <m:r>
              <w:rPr>
                <w:rFonts w:ascii="Cambria Math" w:hAnsi="Cambria Math"/>
              </w:rPr>
              <m:t>3</m:t>
            </m:r>
          </m:e>
        </m:rad>
      </m:oMath>
    </w:p>
    <w:p w14:paraId="06726526" w14:textId="77777777" w:rsidR="00522952" w:rsidRDefault="00000000">
      <w:r>
        <w:rPr>
          <w:b/>
        </w:rPr>
        <w:t>MCQ Single Answer</w:t>
      </w:r>
    </w:p>
    <w:p w14:paraId="6D9F22DE" w14:textId="77777777" w:rsidR="00522952" w:rsidRDefault="00000000">
      <w:r>
        <w:rPr>
          <w:b/>
        </w:rPr>
        <w:t xml:space="preserve">79) </w:t>
      </w:r>
      <w:r>
        <w:t xml:space="preserve">The sum of 10 terms of the series </w:t>
      </w:r>
      <w:r>
        <w:br/>
      </w:r>
      <w:r>
        <w:br/>
      </w:r>
      <w:r>
        <w:br/>
      </w:r>
      <m:oMath>
        <m:f>
          <m:fPr>
            <m:ctrlPr>
              <w:rPr>
                <w:rFonts w:ascii="Cambria Math" w:hAnsi="Cambria Math"/>
              </w:rPr>
            </m:ctrlPr>
          </m:fPr>
          <m:num>
            <m:r>
              <w:rPr>
                <w:rFonts w:ascii="Cambria Math" w:hAnsi="Cambria Math"/>
              </w:rPr>
              <m:t>3</m:t>
            </m:r>
          </m:num>
          <m:den>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5</m:t>
            </m:r>
          </m:num>
          <m:den>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7</m:t>
            </m:r>
          </m:num>
          <m:den>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den>
        </m:f>
        <m:r>
          <w:rPr>
            <w:rFonts w:ascii="Cambria Math" w:hAnsi="Cambria Math"/>
          </w:rPr>
          <m:t>+....</m:t>
        </m:r>
      </m:oMath>
      <w:r>
        <w:t xml:space="preserve"> is :</w:t>
      </w:r>
    </w:p>
    <w:p w14:paraId="0D09841B" w14:textId="77777777" w:rsidR="00522952" w:rsidRDefault="00000000">
      <w:r>
        <w:tab/>
      </w:r>
      <w:r>
        <w:tab/>
      </w:r>
      <w:r>
        <w:tab/>
      </w:r>
      <w:r>
        <w:tab/>
      </w:r>
      <w:r>
        <w:rPr>
          <w:b/>
        </w:rPr>
        <w:t>[JEE Main 2021 (Online) 31st August Morning Shift]</w:t>
      </w:r>
    </w:p>
    <w:p w14:paraId="411DB130" w14:textId="77777777" w:rsidR="00522952" w:rsidRDefault="00000000">
      <w:r>
        <w:rPr>
          <w:b/>
        </w:rPr>
        <w:lastRenderedPageBreak/>
        <w:t xml:space="preserve">A) </w:t>
      </w:r>
      <w:r>
        <w:t>1</w:t>
      </w:r>
    </w:p>
    <w:p w14:paraId="2B234CD0" w14:textId="77777777" w:rsidR="00522952" w:rsidRDefault="00000000">
      <w:r>
        <w:rPr>
          <w:b/>
        </w:rPr>
        <w:t xml:space="preserve">B) </w:t>
      </w:r>
      <m:oMath>
        <m:f>
          <m:fPr>
            <m:ctrlPr>
              <w:rPr>
                <w:rFonts w:ascii="Cambria Math" w:hAnsi="Cambria Math"/>
              </w:rPr>
            </m:ctrlPr>
          </m:fPr>
          <m:num>
            <m:r>
              <w:rPr>
                <w:rFonts w:ascii="Cambria Math" w:hAnsi="Cambria Math"/>
              </w:rPr>
              <m:t>120</m:t>
            </m:r>
          </m:num>
          <m:den>
            <m:r>
              <w:rPr>
                <w:rFonts w:ascii="Cambria Math" w:hAnsi="Cambria Math"/>
              </w:rPr>
              <m:t>121</m:t>
            </m:r>
          </m:den>
        </m:f>
      </m:oMath>
    </w:p>
    <w:p w14:paraId="0446A141" w14:textId="77777777" w:rsidR="00522952" w:rsidRDefault="00000000">
      <w:r>
        <w:rPr>
          <w:b/>
        </w:rPr>
        <w:t xml:space="preserve">C) </w:t>
      </w:r>
      <m:oMath>
        <m:f>
          <m:fPr>
            <m:ctrlPr>
              <w:rPr>
                <w:rFonts w:ascii="Cambria Math" w:hAnsi="Cambria Math"/>
              </w:rPr>
            </m:ctrlPr>
          </m:fPr>
          <m:num>
            <m:r>
              <w:rPr>
                <w:rFonts w:ascii="Cambria Math" w:hAnsi="Cambria Math"/>
              </w:rPr>
              <m:t>99</m:t>
            </m:r>
          </m:num>
          <m:den>
            <m:r>
              <w:rPr>
                <w:rFonts w:ascii="Cambria Math" w:hAnsi="Cambria Math"/>
              </w:rPr>
              <m:t>100</m:t>
            </m:r>
          </m:den>
        </m:f>
      </m:oMath>
    </w:p>
    <w:p w14:paraId="24A4FE5A" w14:textId="77777777" w:rsidR="00522952" w:rsidRDefault="00000000">
      <w:r>
        <w:rPr>
          <w:b/>
        </w:rPr>
        <w:t xml:space="preserve">D) </w:t>
      </w:r>
      <m:oMath>
        <m:f>
          <m:fPr>
            <m:ctrlPr>
              <w:rPr>
                <w:rFonts w:ascii="Cambria Math" w:hAnsi="Cambria Math"/>
              </w:rPr>
            </m:ctrlPr>
          </m:fPr>
          <m:num>
            <m:r>
              <w:rPr>
                <w:rFonts w:ascii="Cambria Math" w:hAnsi="Cambria Math"/>
              </w:rPr>
              <m:t>143</m:t>
            </m:r>
          </m:num>
          <m:den>
            <m:r>
              <w:rPr>
                <w:rFonts w:ascii="Cambria Math" w:hAnsi="Cambria Math"/>
              </w:rPr>
              <m:t>144</m:t>
            </m:r>
          </m:den>
        </m:f>
      </m:oMath>
    </w:p>
    <w:p w14:paraId="68BE7DF6" w14:textId="77777777" w:rsidR="00522952" w:rsidRDefault="00000000">
      <w:r>
        <w:rPr>
          <w:b/>
        </w:rPr>
        <w:t>MCQ Single Answer</w:t>
      </w:r>
    </w:p>
    <w:p w14:paraId="6EF33A34" w14:textId="76F82610" w:rsidR="00522952" w:rsidRDefault="00000000">
      <w:r>
        <w:rPr>
          <w:b/>
        </w:rPr>
        <w:t xml:space="preserve">80) </w:t>
      </w:r>
      <w:r>
        <w:t xml:space="preserve">If 0 </w:t>
      </w:r>
      <w:r w:rsidR="00C53432">
        <w:t>&lt;</w:t>
      </w:r>
      <w:r>
        <w:t xml:space="preserve"> x </w:t>
      </w:r>
      <w:r w:rsidR="00C53432">
        <w:t>&lt;</w:t>
      </w:r>
      <w:r>
        <w:t xml:space="preserve"> 1 and </w:t>
      </w:r>
      <m:oMath>
        <m:r>
          <w:rPr>
            <w:rFonts w:ascii="Cambria Math" w:hAnsi="Cambria Math"/>
          </w:rPr>
          <m:t>y=</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oMath>
      <w:r>
        <w:t>, then the value of e</w:t>
      </w:r>
      <w:r w:rsidRPr="008A6943">
        <w:rPr>
          <w:vertAlign w:val="superscript"/>
        </w:rPr>
        <w:t>1 + y</w:t>
      </w:r>
      <w:r>
        <w:t xml:space="preserve"> at </w:t>
      </w:r>
      <m:oMath>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proofErr w:type="gramStart"/>
      <w:r>
        <w:t>is :</w:t>
      </w:r>
      <w:proofErr w:type="gramEnd"/>
    </w:p>
    <w:p w14:paraId="040CD60E" w14:textId="77777777" w:rsidR="00522952" w:rsidRDefault="00000000">
      <w:r>
        <w:tab/>
      </w:r>
      <w:r>
        <w:tab/>
      </w:r>
      <w:r>
        <w:tab/>
      </w:r>
      <w:r>
        <w:tab/>
      </w:r>
      <w:r>
        <w:rPr>
          <w:b/>
        </w:rPr>
        <w:t>[JEE Main 2021 (Online) 27th August Evening Shift]</w:t>
      </w:r>
    </w:p>
    <w:p w14:paraId="7B7C7F9E" w14:textId="77777777" w:rsidR="00522952" w:rsidRDefault="00000000">
      <w:r>
        <w:rPr>
          <w:b/>
        </w:rPr>
        <w:t xml:space="preserve">A) </w:t>
      </w:r>
      <m:oMath>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e</m:t>
            </m:r>
          </m:e>
          <m:sup>
            <m:r>
              <w:rPr>
                <w:rFonts w:ascii="Cambria Math" w:hAnsi="Cambria Math"/>
              </w:rPr>
              <m:t>2</m:t>
            </m:r>
          </m:sup>
        </m:sSup>
      </m:oMath>
    </w:p>
    <w:p w14:paraId="7238DADD" w14:textId="77777777" w:rsidR="00522952" w:rsidRDefault="00000000">
      <w:r>
        <w:rPr>
          <w:b/>
        </w:rPr>
        <w:t xml:space="preserve">B) </w:t>
      </w:r>
      <w:r>
        <w:t>2e</w:t>
      </w:r>
    </w:p>
    <w:p w14:paraId="0A3143E7" w14:textId="77777777" w:rsidR="00522952" w:rsidRDefault="00000000">
      <w:r>
        <w:rPr>
          <w:b/>
        </w:rPr>
        <w:t xml:space="preserve">C) </w:t>
      </w:r>
      <m:oMath>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w:rPr>
                <w:rFonts w:ascii="Cambria Math" w:hAnsi="Cambria Math"/>
              </w:rPr>
              <m:t>e</m:t>
            </m:r>
          </m:e>
        </m:rad>
      </m:oMath>
    </w:p>
    <w:p w14:paraId="1F06B2E3" w14:textId="1E947731" w:rsidR="00522952" w:rsidRDefault="00000000">
      <w:r>
        <w:rPr>
          <w:b/>
        </w:rPr>
        <w:t xml:space="preserve">D) </w:t>
      </w:r>
      <w:r>
        <w:t>2e</w:t>
      </w:r>
      <w:r w:rsidRPr="008A6943">
        <w:rPr>
          <w:vertAlign w:val="superscript"/>
        </w:rPr>
        <w:t>2</w:t>
      </w:r>
    </w:p>
    <w:p w14:paraId="5F096A42" w14:textId="77777777" w:rsidR="00522952" w:rsidRDefault="00000000">
      <w:r>
        <w:rPr>
          <w:b/>
        </w:rPr>
        <w:t>MCQ Single Answer</w:t>
      </w:r>
    </w:p>
    <w:p w14:paraId="073E3DDF" w14:textId="4F31EEBE" w:rsidR="00522952" w:rsidRDefault="00000000">
      <w:r>
        <w:rPr>
          <w:b/>
        </w:rPr>
        <w:t xml:space="preserve">81) </w:t>
      </w:r>
      <w:r>
        <w:t xml:space="preserve">If for x, y </w:t>
      </w:r>
      <m:oMath>
        <m:r>
          <w:rPr>
            <w:rFonts w:ascii="Cambria Math" w:hAnsi="Cambria Math"/>
          </w:rPr>
          <m:t>∈</m:t>
        </m:r>
      </m:oMath>
      <w:r>
        <w:t xml:space="preserve"> R, x </w:t>
      </w:r>
      <w:r w:rsidR="00C53432">
        <w:t>&gt;</w:t>
      </w:r>
      <w:r>
        <w:t xml:space="preserve"> 0, y = log</w:t>
      </w:r>
      <w:r w:rsidRPr="004E11E8">
        <w:rPr>
          <w:vertAlign w:val="subscript"/>
        </w:rPr>
        <w:t>10</w:t>
      </w:r>
      <w:r>
        <w:t>x + log</w:t>
      </w:r>
      <w:r w:rsidRPr="004E11E8">
        <w:rPr>
          <w:vertAlign w:val="subscript"/>
        </w:rPr>
        <w:t>10</w:t>
      </w:r>
      <w:r>
        <w:t>x</w:t>
      </w:r>
      <w:r w:rsidRPr="008A6943">
        <w:rPr>
          <w:vertAlign w:val="superscript"/>
        </w:rPr>
        <w:t>1/3</w:t>
      </w:r>
      <w:r>
        <w:t xml:space="preserve"> + log</w:t>
      </w:r>
      <w:r w:rsidRPr="004E11E8">
        <w:rPr>
          <w:vertAlign w:val="subscript"/>
        </w:rPr>
        <w:t>10</w:t>
      </w:r>
      <w:r>
        <w:t>x</w:t>
      </w:r>
      <w:r w:rsidRPr="008A6943">
        <w:rPr>
          <w:vertAlign w:val="superscript"/>
        </w:rPr>
        <w:t>1/9</w:t>
      </w:r>
      <w:r>
        <w:t xml:space="preserve"> + ...... upto </w:t>
      </w:r>
      <m:oMath>
        <m:r>
          <m:rPr>
            <m:sty m:val="p"/>
          </m:rPr>
          <w:rPr>
            <w:rFonts w:ascii="Cambria Math" w:hAnsi="Cambria Math"/>
          </w:rPr>
          <m:t>∞</m:t>
        </m:r>
      </m:oMath>
      <w:r>
        <w:t xml:space="preserve"> terms </w:t>
      </w:r>
      <w:r>
        <w:br/>
      </w:r>
      <w:r>
        <w:br/>
        <w:t xml:space="preserve">and </w:t>
      </w:r>
      <m:oMath>
        <m:f>
          <m:fPr>
            <m:ctrlPr>
              <w:rPr>
                <w:rFonts w:ascii="Cambria Math" w:hAnsi="Cambria Math"/>
              </w:rPr>
            </m:ctrlPr>
          </m:fPr>
          <m:num>
            <m:r>
              <w:rPr>
                <w:rFonts w:ascii="Cambria Math" w:hAnsi="Cambria Math"/>
              </w:rPr>
              <m:t>2+4+6+....+2y</m:t>
            </m:r>
          </m:num>
          <m:den>
            <m:r>
              <w:rPr>
                <w:rFonts w:ascii="Cambria Math" w:hAnsi="Cambria Math"/>
              </w:rPr>
              <m:t>3+6+9+.....+3y</m:t>
            </m:r>
          </m:den>
        </m:f>
        <m:r>
          <w:rPr>
            <w:rFonts w:ascii="Cambria Math" w:hAnsi="Cambria Math"/>
          </w:rPr>
          <m:t>=</m:t>
        </m:r>
        <m:f>
          <m:fPr>
            <m:ctrlPr>
              <w:rPr>
                <w:rFonts w:ascii="Cambria Math" w:hAnsi="Cambria Math"/>
              </w:rPr>
            </m:ctrlPr>
          </m:fPr>
          <m:num>
            <m:r>
              <w:rPr>
                <w:rFonts w:ascii="Cambria Math" w:hAnsi="Cambria Math"/>
              </w:rPr>
              <m:t>4</m:t>
            </m:r>
          </m:num>
          <m:den>
            <m:sSub>
              <m:sSubPr>
                <m:ctrlPr>
                  <w:rPr>
                    <w:rFonts w:ascii="Cambria Math" w:hAnsi="Cambria Math"/>
                  </w:rPr>
                </m:ctrlPr>
              </m:sSubPr>
              <m:e>
                <m:r>
                  <m:rPr>
                    <m:sty m:val="p"/>
                  </m:rPr>
                  <w:rPr>
                    <w:rFonts w:ascii="Cambria Math" w:hAnsi="Cambria Math"/>
                  </w:rPr>
                  <m:t>log</m:t>
                </m:r>
              </m:e>
              <m:sub>
                <m:r>
                  <w:rPr>
                    <w:rFonts w:ascii="Cambria Math" w:hAnsi="Cambria Math"/>
                  </w:rPr>
                  <m:t>10</m:t>
                </m:r>
              </m:sub>
            </m:sSub>
            <m:r>
              <w:rPr>
                <w:rFonts w:ascii="Cambria Math" w:hAnsi="Cambria Math"/>
              </w:rPr>
              <m:t>x</m:t>
            </m:r>
          </m:den>
        </m:f>
      </m:oMath>
      <w:r>
        <w:t xml:space="preserve">, then the ordered pair (x, y) is equal </w:t>
      </w:r>
      <w:proofErr w:type="gramStart"/>
      <w:r>
        <w:t>to :</w:t>
      </w:r>
      <w:proofErr w:type="gramEnd"/>
    </w:p>
    <w:p w14:paraId="79D849F5" w14:textId="77777777" w:rsidR="00522952" w:rsidRDefault="00000000">
      <w:r>
        <w:tab/>
      </w:r>
      <w:r>
        <w:tab/>
      </w:r>
      <w:r>
        <w:tab/>
      </w:r>
      <w:r>
        <w:tab/>
      </w:r>
      <w:r>
        <w:rPr>
          <w:b/>
        </w:rPr>
        <w:t>[JEE Main 2021 (Online) 27th August Morning Shift]</w:t>
      </w:r>
    </w:p>
    <w:p w14:paraId="799A33D0" w14:textId="13463DE6" w:rsidR="00522952" w:rsidRDefault="00000000">
      <w:r>
        <w:rPr>
          <w:b/>
        </w:rPr>
        <w:t xml:space="preserve">A) </w:t>
      </w:r>
      <w:r>
        <w:t>(10</w:t>
      </w:r>
      <w:r w:rsidRPr="008A6943">
        <w:rPr>
          <w:vertAlign w:val="superscript"/>
        </w:rPr>
        <w:t>6</w:t>
      </w:r>
      <w:r>
        <w:t>, 6)</w:t>
      </w:r>
    </w:p>
    <w:p w14:paraId="2BC29D7D" w14:textId="7068AEFC" w:rsidR="00522952" w:rsidRDefault="00000000">
      <w:r>
        <w:rPr>
          <w:b/>
        </w:rPr>
        <w:t xml:space="preserve">B) </w:t>
      </w:r>
      <w:r>
        <w:t>(10</w:t>
      </w:r>
      <w:r w:rsidRPr="008A6943">
        <w:rPr>
          <w:vertAlign w:val="superscript"/>
        </w:rPr>
        <w:t>4</w:t>
      </w:r>
      <w:r>
        <w:t>, 6)</w:t>
      </w:r>
    </w:p>
    <w:p w14:paraId="64207FAD" w14:textId="62B1EF1D" w:rsidR="00522952" w:rsidRDefault="00000000">
      <w:r>
        <w:rPr>
          <w:b/>
        </w:rPr>
        <w:t xml:space="preserve">C) </w:t>
      </w:r>
      <w:r>
        <w:t>(10</w:t>
      </w:r>
      <w:r w:rsidRPr="008A6943">
        <w:rPr>
          <w:vertAlign w:val="superscript"/>
        </w:rPr>
        <w:t>2</w:t>
      </w:r>
      <w:r>
        <w:t>, 3)</w:t>
      </w:r>
    </w:p>
    <w:p w14:paraId="4DCF03B0" w14:textId="2D658908" w:rsidR="00522952" w:rsidRDefault="00000000">
      <w:r>
        <w:rPr>
          <w:b/>
        </w:rPr>
        <w:t xml:space="preserve">D) </w:t>
      </w:r>
      <w:r>
        <w:t>(10</w:t>
      </w:r>
      <w:r w:rsidRPr="008A6943">
        <w:rPr>
          <w:vertAlign w:val="superscript"/>
        </w:rPr>
        <w:t>6</w:t>
      </w:r>
      <w:r>
        <w:t>, 9)</w:t>
      </w:r>
    </w:p>
    <w:p w14:paraId="19CD49BC" w14:textId="77777777" w:rsidR="00522952" w:rsidRDefault="00000000">
      <w:r>
        <w:rPr>
          <w:b/>
        </w:rPr>
        <w:t>MCQ Single AnswerNumerical QuestionNumerical Question</w:t>
      </w:r>
    </w:p>
    <w:p w14:paraId="7392801E" w14:textId="2E60CD02" w:rsidR="00522952" w:rsidRDefault="00000000">
      <w:r>
        <w:rPr>
          <w:b/>
        </w:rPr>
        <w:t xml:space="preserve">82) </w:t>
      </w:r>
      <w:r>
        <w:t xml:space="preserve">If 0 </w:t>
      </w:r>
      <w:r w:rsidR="00C53432">
        <w:t>&lt;</w:t>
      </w:r>
      <w:r>
        <w:t xml:space="preserve"> x </w:t>
      </w:r>
      <w:r w:rsidR="00C53432">
        <w:t>&lt;</w:t>
      </w:r>
      <w:r>
        <w:t xml:space="preserve"> 1, then </w:t>
      </w:r>
      <m:oMath>
        <m:f>
          <m:fPr>
            <m:ctrlPr>
              <w:rPr>
                <w:rFonts w:ascii="Cambria Math" w:hAnsi="Cambria Math"/>
              </w:rPr>
            </m:ctrlPr>
          </m:fPr>
          <m:num>
            <m:r>
              <w:rPr>
                <w:rFonts w:ascii="Cambria Math" w:hAnsi="Cambria Math"/>
              </w:rPr>
              <m:t>3</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m:t>
            </m:r>
          </m:den>
        </m:f>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4</m:t>
            </m:r>
          </m:den>
        </m:f>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oMath>
      <w:r>
        <w:t xml:space="preserve">, is equal </w:t>
      </w:r>
      <w:proofErr w:type="gramStart"/>
      <w:r>
        <w:t>to :</w:t>
      </w:r>
      <w:proofErr w:type="gramEnd"/>
    </w:p>
    <w:p w14:paraId="564A0266" w14:textId="77777777" w:rsidR="00522952" w:rsidRDefault="00000000">
      <w:r>
        <w:tab/>
      </w:r>
      <w:r>
        <w:tab/>
      </w:r>
      <w:r>
        <w:tab/>
      </w:r>
      <w:r>
        <w:tab/>
      </w:r>
      <w:r>
        <w:rPr>
          <w:b/>
        </w:rPr>
        <w:t>[JEE Main 2021 (Online) 27th August Morning Shift]</w:t>
      </w:r>
    </w:p>
    <w:p w14:paraId="704AD480" w14:textId="77777777" w:rsidR="00522952" w:rsidRDefault="00000000">
      <w:r>
        <w:rPr>
          <w:b/>
        </w:rPr>
        <w:t xml:space="preserve">A) </w:t>
      </w:r>
      <m:oMath>
        <m:r>
          <w:rPr>
            <w:rFonts w:ascii="Cambria Math" w:hAnsi="Cambria Math"/>
          </w:rPr>
          <m:t>x(</m:t>
        </m:r>
        <m:f>
          <m:fPr>
            <m:ctrlPr>
              <w:rPr>
                <w:rFonts w:ascii="Cambria Math" w:hAnsi="Cambria Math"/>
              </w:rPr>
            </m:ctrlPr>
          </m:fPr>
          <m:num>
            <m:r>
              <w:rPr>
                <w:rFonts w:ascii="Cambria Math" w:hAnsi="Cambria Math"/>
              </w:rPr>
              <m:t>1+x</m:t>
            </m:r>
          </m:num>
          <m:den>
            <m:r>
              <w:rPr>
                <w:rFonts w:ascii="Cambria Math" w:hAnsi="Cambria Math"/>
              </w:rPr>
              <m:t>1-x</m:t>
            </m:r>
          </m:den>
        </m:f>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e</m:t>
            </m:r>
          </m:sub>
        </m:sSub>
        <m:r>
          <w:rPr>
            <w:rFonts w:ascii="Cambria Math" w:hAnsi="Cambria Math"/>
          </w:rPr>
          <m:t>(1-x)</m:t>
        </m:r>
      </m:oMath>
    </w:p>
    <w:p w14:paraId="01C71D5A" w14:textId="77777777" w:rsidR="00522952" w:rsidRDefault="00000000">
      <w:r>
        <w:rPr>
          <w:b/>
        </w:rPr>
        <w:lastRenderedPageBreak/>
        <w:t xml:space="preserve">B) </w:t>
      </w:r>
      <m:oMath>
        <m:r>
          <w:rPr>
            <w:rFonts w:ascii="Cambria Math" w:hAnsi="Cambria Math"/>
          </w:rPr>
          <m:t>x(</m:t>
        </m:r>
        <m:f>
          <m:fPr>
            <m:ctrlPr>
              <w:rPr>
                <w:rFonts w:ascii="Cambria Math" w:hAnsi="Cambria Math"/>
              </w:rPr>
            </m:ctrlPr>
          </m:fPr>
          <m:num>
            <m:r>
              <w:rPr>
                <w:rFonts w:ascii="Cambria Math" w:hAnsi="Cambria Math"/>
              </w:rPr>
              <m:t>1-x</m:t>
            </m:r>
          </m:num>
          <m:den>
            <m:r>
              <w:rPr>
                <w:rFonts w:ascii="Cambria Math" w:hAnsi="Cambria Math"/>
              </w:rPr>
              <m:t>1+x</m:t>
            </m:r>
          </m:den>
        </m:f>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e</m:t>
            </m:r>
          </m:sub>
        </m:sSub>
        <m:r>
          <w:rPr>
            <w:rFonts w:ascii="Cambria Math" w:hAnsi="Cambria Math"/>
          </w:rPr>
          <m:t>(1-x)</m:t>
        </m:r>
      </m:oMath>
    </w:p>
    <w:p w14:paraId="4EBDBA12" w14:textId="77777777" w:rsidR="00522952" w:rsidRDefault="00000000">
      <w:r>
        <w:rPr>
          <w:b/>
        </w:rPr>
        <w:t xml:space="preserve">C) </w:t>
      </w:r>
      <m:oMath>
        <m:f>
          <m:fPr>
            <m:ctrlPr>
              <w:rPr>
                <w:rFonts w:ascii="Cambria Math" w:hAnsi="Cambria Math"/>
              </w:rPr>
            </m:ctrlPr>
          </m:fPr>
          <m:num>
            <m:r>
              <w:rPr>
                <w:rFonts w:ascii="Cambria Math" w:hAnsi="Cambria Math"/>
              </w:rPr>
              <m:t>1-x</m:t>
            </m:r>
          </m:num>
          <m:den>
            <m:r>
              <w:rPr>
                <w:rFonts w:ascii="Cambria Math" w:hAnsi="Cambria Math"/>
              </w:rPr>
              <m:t>1+x</m:t>
            </m:r>
          </m:den>
        </m:f>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e</m:t>
            </m:r>
          </m:sub>
        </m:sSub>
        <m:r>
          <w:rPr>
            <w:rFonts w:ascii="Cambria Math" w:hAnsi="Cambria Math"/>
          </w:rPr>
          <m:t>(1-x)</m:t>
        </m:r>
      </m:oMath>
    </w:p>
    <w:p w14:paraId="5F981D1B" w14:textId="77777777" w:rsidR="00522952" w:rsidRDefault="00000000">
      <w:r>
        <w:rPr>
          <w:b/>
        </w:rPr>
        <w:t xml:space="preserve">D) </w:t>
      </w:r>
      <m:oMath>
        <m:f>
          <m:fPr>
            <m:ctrlPr>
              <w:rPr>
                <w:rFonts w:ascii="Cambria Math" w:hAnsi="Cambria Math"/>
              </w:rPr>
            </m:ctrlPr>
          </m:fPr>
          <m:num>
            <m:r>
              <w:rPr>
                <w:rFonts w:ascii="Cambria Math" w:hAnsi="Cambria Math"/>
              </w:rPr>
              <m:t>1+x</m:t>
            </m:r>
          </m:num>
          <m:den>
            <m:r>
              <w:rPr>
                <w:rFonts w:ascii="Cambria Math" w:hAnsi="Cambria Math"/>
              </w:rPr>
              <m:t>1-x</m:t>
            </m:r>
          </m:den>
        </m:f>
        <m: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e</m:t>
            </m:r>
          </m:sub>
        </m:sSub>
        <m:r>
          <w:rPr>
            <w:rFonts w:ascii="Cambria Math" w:hAnsi="Cambria Math"/>
          </w:rPr>
          <m:t>(1-x)</m:t>
        </m:r>
      </m:oMath>
    </w:p>
    <w:p w14:paraId="69A17A1C" w14:textId="29A146BB" w:rsidR="00522952" w:rsidRDefault="00000000">
      <w:r>
        <w:rPr>
          <w:b/>
        </w:rPr>
        <w:t xml:space="preserve">83) </w:t>
      </w:r>
      <w:r>
        <w:t>Let a</w:t>
      </w:r>
      <w:r w:rsidRPr="004E11E8">
        <w:rPr>
          <w:vertAlign w:val="subscript"/>
        </w:rPr>
        <w:t>1</w:t>
      </w:r>
      <w:r>
        <w:t>, a</w:t>
      </w:r>
      <w:r w:rsidRPr="004E11E8">
        <w:rPr>
          <w:vertAlign w:val="subscript"/>
        </w:rPr>
        <w:t>2</w:t>
      </w:r>
      <w:r>
        <w:t>, ......., a</w:t>
      </w:r>
      <w:r w:rsidRPr="004E11E8">
        <w:rPr>
          <w:vertAlign w:val="subscript"/>
        </w:rPr>
        <w:t>10</w:t>
      </w:r>
      <w:r>
        <w:t xml:space="preserve"> be an AP with common difference </w:t>
      </w:r>
      <m:oMath>
        <m:r>
          <w:rPr>
            <w:rFonts w:ascii="Cambria Math" w:hAnsi="Cambria Math"/>
          </w:rPr>
          <m:t>-</m:t>
        </m:r>
      </m:oMath>
      <w:r>
        <w:t xml:space="preserve"> 3 and b</w:t>
      </w:r>
      <w:r w:rsidRPr="004E11E8">
        <w:rPr>
          <w:vertAlign w:val="subscript"/>
        </w:rPr>
        <w:t>1</w:t>
      </w:r>
      <w:r>
        <w:t>, b</w:t>
      </w:r>
      <w:r w:rsidRPr="004E11E8">
        <w:rPr>
          <w:vertAlign w:val="subscript"/>
        </w:rPr>
        <w:t>2</w:t>
      </w:r>
      <w:r>
        <w:t>, ........., b</w:t>
      </w:r>
      <w:r w:rsidRPr="004E11E8">
        <w:rPr>
          <w:vertAlign w:val="subscript"/>
        </w:rPr>
        <w:t>10</w:t>
      </w:r>
      <w:r>
        <w:t xml:space="preserve"> be a GP with common ratio 2. Let c</w:t>
      </w:r>
      <w:r w:rsidRPr="004E11E8">
        <w:rPr>
          <w:vertAlign w:val="subscript"/>
        </w:rPr>
        <w:t>k</w:t>
      </w:r>
      <w:r>
        <w:t xml:space="preserve"> = </w:t>
      </w:r>
      <w:proofErr w:type="spellStart"/>
      <w:r>
        <w:t>a</w:t>
      </w:r>
      <w:r w:rsidRPr="004E11E8">
        <w:rPr>
          <w:vertAlign w:val="subscript"/>
        </w:rPr>
        <w:t>k</w:t>
      </w:r>
      <w:proofErr w:type="spellEnd"/>
      <w:r>
        <w:t xml:space="preserve"> + b</w:t>
      </w:r>
      <w:r w:rsidRPr="004E11E8">
        <w:rPr>
          <w:vertAlign w:val="subscript"/>
        </w:rPr>
        <w:t>k</w:t>
      </w:r>
      <w:r>
        <w:t>, k = 1, 2, ......, 10. If c</w:t>
      </w:r>
      <w:r w:rsidRPr="004E11E8">
        <w:rPr>
          <w:vertAlign w:val="subscript"/>
        </w:rPr>
        <w:t>2</w:t>
      </w:r>
      <w:r>
        <w:t xml:space="preserve"> = 12 and c</w:t>
      </w:r>
      <w:r w:rsidRPr="004E11E8">
        <w:rPr>
          <w:vertAlign w:val="subscript"/>
        </w:rPr>
        <w:t>3</w:t>
      </w:r>
      <w:r>
        <w:t xml:space="preserve"> = 13, then </w:t>
      </w:r>
      <m:oMath>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10</m:t>
            </m:r>
          </m:sup>
          <m:e>
            <m:sSub>
              <m:sSubPr>
                <m:ctrlPr>
                  <w:rPr>
                    <w:rFonts w:ascii="Cambria Math" w:hAnsi="Cambria Math"/>
                  </w:rPr>
                </m:ctrlPr>
              </m:sSubPr>
              <m:e>
                <m:r>
                  <w:rPr>
                    <w:rFonts w:ascii="Cambria Math" w:hAnsi="Cambria Math"/>
                  </w:rPr>
                  <m:t>c</m:t>
                </m:r>
              </m:e>
              <m:sub>
                <m:r>
                  <w:rPr>
                    <w:rFonts w:ascii="Cambria Math" w:hAnsi="Cambria Math"/>
                  </w:rPr>
                  <m:t>k</m:t>
                </m:r>
              </m:sub>
            </m:sSub>
          </m:e>
        </m:nary>
      </m:oMath>
      <w:r>
        <w:t xml:space="preserve"> is equal to _________.</w:t>
      </w:r>
    </w:p>
    <w:p w14:paraId="72D67430" w14:textId="77777777" w:rsidR="00522952" w:rsidRDefault="00000000">
      <w:r>
        <w:tab/>
      </w:r>
      <w:r>
        <w:tab/>
      </w:r>
      <w:r>
        <w:tab/>
      </w:r>
      <w:r>
        <w:tab/>
      </w:r>
      <w:r>
        <w:rPr>
          <w:b/>
        </w:rPr>
        <w:t>[JEE Main 2021 (Online) 26th August Evening Shift]</w:t>
      </w:r>
    </w:p>
    <w:p w14:paraId="2834447C" w14:textId="77777777" w:rsidR="00522952" w:rsidRDefault="00000000">
      <w:r>
        <w:rPr>
          <w:b/>
        </w:rPr>
        <w:t xml:space="preserve">84) </w:t>
      </w:r>
      <w:r>
        <w:t>The sum of all 3-digit numbers less than or equal to 500, that are formed without using the digit "1" and they all are multiple of 11, is _____________.</w:t>
      </w:r>
    </w:p>
    <w:p w14:paraId="78340403" w14:textId="77777777" w:rsidR="00522952" w:rsidRDefault="00000000">
      <w:r>
        <w:tab/>
      </w:r>
      <w:r>
        <w:tab/>
      </w:r>
      <w:r>
        <w:tab/>
      </w:r>
      <w:r>
        <w:tab/>
      </w:r>
      <w:r>
        <w:rPr>
          <w:b/>
        </w:rPr>
        <w:t>[JEE Main 2021 (Online) 26th August Evening Shift]</w:t>
      </w:r>
    </w:p>
    <w:p w14:paraId="7E8AE56A" w14:textId="77777777" w:rsidR="00522952" w:rsidRDefault="00000000">
      <w:r>
        <w:rPr>
          <w:b/>
        </w:rPr>
        <w:t>MCQ Single Answer</w:t>
      </w:r>
    </w:p>
    <w:p w14:paraId="31901D4D" w14:textId="455C3D0F" w:rsidR="00522952" w:rsidRDefault="00000000">
      <w:r>
        <w:rPr>
          <w:b/>
        </w:rPr>
        <w:t xml:space="preserve">85) </w:t>
      </w:r>
      <w:r>
        <w:t xml:space="preserve">If the sum of an infinite GP a, </w:t>
      </w:r>
      <w:proofErr w:type="spellStart"/>
      <w:r>
        <w:t>ar</w:t>
      </w:r>
      <w:proofErr w:type="spellEnd"/>
      <w:r>
        <w:t>, ar</w:t>
      </w:r>
      <w:r w:rsidRPr="008A6943">
        <w:rPr>
          <w:vertAlign w:val="superscript"/>
        </w:rPr>
        <w:t>2</w:t>
      </w:r>
      <w:r>
        <w:t>, ar</w:t>
      </w:r>
      <w:r w:rsidRPr="008A6943">
        <w:rPr>
          <w:vertAlign w:val="superscript"/>
        </w:rPr>
        <w:t>3</w:t>
      </w:r>
      <w:r>
        <w:t>, ....... is 15 and the sum of the squares of its each term is 150, then the sum of ar</w:t>
      </w:r>
      <w:r w:rsidRPr="008A6943">
        <w:rPr>
          <w:vertAlign w:val="superscript"/>
        </w:rPr>
        <w:t>2</w:t>
      </w:r>
      <w:r>
        <w:t>, ar</w:t>
      </w:r>
      <w:r w:rsidRPr="008A6943">
        <w:rPr>
          <w:vertAlign w:val="superscript"/>
        </w:rPr>
        <w:t>4</w:t>
      </w:r>
      <w:r>
        <w:t>, ar</w:t>
      </w:r>
      <w:r w:rsidRPr="008A6943">
        <w:rPr>
          <w:vertAlign w:val="superscript"/>
        </w:rPr>
        <w:t>6</w:t>
      </w:r>
      <w:r>
        <w:t>, ....... is :</w:t>
      </w:r>
    </w:p>
    <w:p w14:paraId="00C0EE50" w14:textId="77777777" w:rsidR="00522952" w:rsidRDefault="00000000">
      <w:r>
        <w:tab/>
      </w:r>
      <w:r>
        <w:tab/>
      </w:r>
      <w:r>
        <w:tab/>
      </w:r>
      <w:r>
        <w:tab/>
      </w:r>
      <w:r>
        <w:rPr>
          <w:b/>
        </w:rPr>
        <w:t>[JEE Main 2021 (Online) 26th August Morning Shift]</w:t>
      </w:r>
    </w:p>
    <w:p w14:paraId="048336A7" w14:textId="77777777" w:rsidR="00522952" w:rsidRDefault="00000000">
      <w:r>
        <w:rPr>
          <w:b/>
        </w:rPr>
        <w:t xml:space="preserve">A) </w:t>
      </w:r>
      <m:oMath>
        <m:f>
          <m:fPr>
            <m:ctrlPr>
              <w:rPr>
                <w:rFonts w:ascii="Cambria Math" w:hAnsi="Cambria Math"/>
              </w:rPr>
            </m:ctrlPr>
          </m:fPr>
          <m:num>
            <m:r>
              <w:rPr>
                <w:rFonts w:ascii="Cambria Math" w:hAnsi="Cambria Math"/>
              </w:rPr>
              <m:t>5</m:t>
            </m:r>
          </m:num>
          <m:den>
            <m:r>
              <w:rPr>
                <w:rFonts w:ascii="Cambria Math" w:hAnsi="Cambria Math"/>
              </w:rPr>
              <m:t>2</m:t>
            </m:r>
          </m:den>
        </m:f>
      </m:oMath>
    </w:p>
    <w:p w14:paraId="38D45200" w14:textId="77777777" w:rsidR="00522952"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2</m:t>
            </m:r>
          </m:den>
        </m:f>
      </m:oMath>
    </w:p>
    <w:p w14:paraId="445AAB37" w14:textId="77777777" w:rsidR="00522952" w:rsidRDefault="00000000">
      <w:r>
        <w:rPr>
          <w:b/>
        </w:rPr>
        <w:t xml:space="preserve">C) </w:t>
      </w:r>
      <m:oMath>
        <m:f>
          <m:fPr>
            <m:ctrlPr>
              <w:rPr>
                <w:rFonts w:ascii="Cambria Math" w:hAnsi="Cambria Math"/>
              </w:rPr>
            </m:ctrlPr>
          </m:fPr>
          <m:num>
            <m:r>
              <w:rPr>
                <w:rFonts w:ascii="Cambria Math" w:hAnsi="Cambria Math"/>
              </w:rPr>
              <m:t>25</m:t>
            </m:r>
          </m:num>
          <m:den>
            <m:r>
              <w:rPr>
                <w:rFonts w:ascii="Cambria Math" w:hAnsi="Cambria Math"/>
              </w:rPr>
              <m:t>2</m:t>
            </m:r>
          </m:den>
        </m:f>
      </m:oMath>
    </w:p>
    <w:p w14:paraId="65673611" w14:textId="77777777" w:rsidR="00522952" w:rsidRDefault="00000000">
      <w:r>
        <w:rPr>
          <w:b/>
        </w:rPr>
        <w:t xml:space="preserve">D) </w:t>
      </w:r>
      <m:oMath>
        <m:f>
          <m:fPr>
            <m:ctrlPr>
              <w:rPr>
                <w:rFonts w:ascii="Cambria Math" w:hAnsi="Cambria Math"/>
              </w:rPr>
            </m:ctrlPr>
          </m:fPr>
          <m:num>
            <m:r>
              <w:rPr>
                <w:rFonts w:ascii="Cambria Math" w:hAnsi="Cambria Math"/>
              </w:rPr>
              <m:t>9</m:t>
            </m:r>
          </m:num>
          <m:den>
            <m:r>
              <w:rPr>
                <w:rFonts w:ascii="Cambria Math" w:hAnsi="Cambria Math"/>
              </w:rPr>
              <m:t>2</m:t>
            </m:r>
          </m:den>
        </m:f>
      </m:oMath>
    </w:p>
    <w:p w14:paraId="43922941" w14:textId="77777777" w:rsidR="00522952" w:rsidRDefault="00000000">
      <w:r>
        <w:rPr>
          <w:b/>
        </w:rPr>
        <w:t>MCQ Single AnswerNumerical QuestionNumerical Question</w:t>
      </w:r>
    </w:p>
    <w:p w14:paraId="59457ED9" w14:textId="77777777" w:rsidR="00522952" w:rsidRDefault="00000000">
      <w:r>
        <w:rPr>
          <w:b/>
        </w:rPr>
        <w:t xml:space="preserve">86) </w:t>
      </w:r>
      <w:r>
        <w:t xml:space="preserve">The sum of the series </w:t>
      </w:r>
      <w:r>
        <w:br/>
      </w:r>
      <w:r>
        <w:br/>
      </w:r>
      <m:oMath>
        <m:f>
          <m:fPr>
            <m:ctrlPr>
              <w:rPr>
                <w:rFonts w:ascii="Cambria Math" w:hAnsi="Cambria Math"/>
              </w:rPr>
            </m:ctrlPr>
          </m:fPr>
          <m:num>
            <m:r>
              <w:rPr>
                <w:rFonts w:ascii="Cambria Math" w:hAnsi="Cambria Math"/>
              </w:rPr>
              <m:t>1</m:t>
            </m:r>
          </m:num>
          <m:den>
            <m:r>
              <w:rPr>
                <w:rFonts w:ascii="Cambria Math" w:hAnsi="Cambria Math"/>
              </w:rPr>
              <m:t>x+1</m:t>
            </m:r>
          </m:den>
        </m:f>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2</m:t>
                </m:r>
              </m:sup>
            </m:sSup>
          </m:num>
          <m:den>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100</m:t>
                </m:r>
              </m:sup>
            </m:sSup>
          </m:num>
          <m:den>
            <m:sSup>
              <m:sSupPr>
                <m:ctrlPr>
                  <w:rPr>
                    <w:rFonts w:ascii="Cambria Math" w:hAnsi="Cambria Math"/>
                  </w:rPr>
                </m:ctrlPr>
              </m:sSupPr>
              <m:e>
                <m:r>
                  <w:rPr>
                    <w:rFonts w:ascii="Cambria Math" w:hAnsi="Cambria Math"/>
                  </w:rPr>
                  <m:t>x</m:t>
                </m:r>
              </m:e>
              <m:sup>
                <m:sSup>
                  <m:sSupPr>
                    <m:ctrlPr>
                      <w:rPr>
                        <w:rFonts w:ascii="Cambria Math" w:hAnsi="Cambria Math"/>
                      </w:rPr>
                    </m:ctrlPr>
                  </m:sSupPr>
                  <m:e>
                    <m:r>
                      <w:rPr>
                        <w:rFonts w:ascii="Cambria Math" w:hAnsi="Cambria Math"/>
                      </w:rPr>
                      <m:t>2</m:t>
                    </m:r>
                  </m:e>
                  <m:sup>
                    <m:r>
                      <w:rPr>
                        <w:rFonts w:ascii="Cambria Math" w:hAnsi="Cambria Math"/>
                      </w:rPr>
                      <m:t>100</m:t>
                    </m:r>
                  </m:sup>
                </m:sSup>
              </m:sup>
            </m:sSup>
            <m:r>
              <w:rPr>
                <w:rFonts w:ascii="Cambria Math" w:hAnsi="Cambria Math"/>
              </w:rPr>
              <m:t>+1</m:t>
            </m:r>
          </m:den>
        </m:f>
      </m:oMath>
      <w:r>
        <w:t xml:space="preserve"> when x = 2 is :</w:t>
      </w:r>
    </w:p>
    <w:p w14:paraId="5A203BAC" w14:textId="77777777" w:rsidR="00522952" w:rsidRDefault="00000000">
      <w:r>
        <w:tab/>
      </w:r>
      <w:r>
        <w:tab/>
      </w:r>
      <w:r>
        <w:tab/>
      </w:r>
      <w:r>
        <w:tab/>
      </w:r>
      <w:r>
        <w:rPr>
          <w:b/>
        </w:rPr>
        <w:t>[JEE Main 2021 (Online) 26th August Morning Shift]</w:t>
      </w:r>
    </w:p>
    <w:p w14:paraId="219E2475" w14:textId="77777777" w:rsidR="00522952" w:rsidRDefault="00000000">
      <w:r>
        <w:rPr>
          <w:b/>
        </w:rPr>
        <w:t xml:space="preserve">A) </w:t>
      </w:r>
      <m:oMath>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101</m:t>
                </m:r>
              </m:sup>
            </m:sSup>
          </m:num>
          <m:den>
            <m:sSup>
              <m:sSupPr>
                <m:ctrlPr>
                  <w:rPr>
                    <w:rFonts w:ascii="Cambria Math" w:hAnsi="Cambria Math"/>
                  </w:rPr>
                </m:ctrlPr>
              </m:sSupPr>
              <m:e>
                <m:r>
                  <w:rPr>
                    <w:rFonts w:ascii="Cambria Math" w:hAnsi="Cambria Math"/>
                  </w:rPr>
                  <m:t>4</m:t>
                </m:r>
              </m:e>
              <m:sup>
                <m:r>
                  <w:rPr>
                    <w:rFonts w:ascii="Cambria Math" w:hAnsi="Cambria Math"/>
                  </w:rPr>
                  <m:t>101</m:t>
                </m:r>
              </m:sup>
            </m:sSup>
            <m:r>
              <w:rPr>
                <w:rFonts w:ascii="Cambria Math" w:hAnsi="Cambria Math"/>
              </w:rPr>
              <m:t>-1</m:t>
            </m:r>
          </m:den>
        </m:f>
      </m:oMath>
    </w:p>
    <w:p w14:paraId="4AE9505B" w14:textId="77777777" w:rsidR="00522952" w:rsidRDefault="00000000">
      <w:r>
        <w:rPr>
          <w:b/>
        </w:rPr>
        <w:t xml:space="preserve">B) </w:t>
      </w:r>
      <m:oMath>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100</m:t>
                </m:r>
              </m:sup>
            </m:sSup>
          </m:num>
          <m:den>
            <m:sSup>
              <m:sSupPr>
                <m:ctrlPr>
                  <w:rPr>
                    <w:rFonts w:ascii="Cambria Math" w:hAnsi="Cambria Math"/>
                  </w:rPr>
                </m:ctrlPr>
              </m:sSupPr>
              <m:e>
                <m:r>
                  <w:rPr>
                    <w:rFonts w:ascii="Cambria Math" w:hAnsi="Cambria Math"/>
                  </w:rPr>
                  <m:t>4</m:t>
                </m:r>
              </m:e>
              <m:sup>
                <m:r>
                  <w:rPr>
                    <w:rFonts w:ascii="Cambria Math" w:hAnsi="Cambria Math"/>
                  </w:rPr>
                  <m:t>101</m:t>
                </m:r>
              </m:sup>
            </m:sSup>
            <m:r>
              <w:rPr>
                <w:rFonts w:ascii="Cambria Math" w:hAnsi="Cambria Math"/>
              </w:rPr>
              <m:t>-1</m:t>
            </m:r>
          </m:den>
        </m:f>
      </m:oMath>
    </w:p>
    <w:p w14:paraId="73BC8135" w14:textId="77777777" w:rsidR="00522952" w:rsidRDefault="00000000">
      <w:r>
        <w:rPr>
          <w:b/>
        </w:rPr>
        <w:t xml:space="preserve">C) </w:t>
      </w:r>
      <m:oMath>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100</m:t>
                </m:r>
              </m:sup>
            </m:sSup>
          </m:num>
          <m:den>
            <m:sSup>
              <m:sSupPr>
                <m:ctrlPr>
                  <w:rPr>
                    <w:rFonts w:ascii="Cambria Math" w:hAnsi="Cambria Math"/>
                  </w:rPr>
                </m:ctrlPr>
              </m:sSupPr>
              <m:e>
                <m:r>
                  <w:rPr>
                    <w:rFonts w:ascii="Cambria Math" w:hAnsi="Cambria Math"/>
                  </w:rPr>
                  <m:t>4</m:t>
                </m:r>
              </m:e>
              <m:sup>
                <m:r>
                  <w:rPr>
                    <w:rFonts w:ascii="Cambria Math" w:hAnsi="Cambria Math"/>
                  </w:rPr>
                  <m:t>100</m:t>
                </m:r>
              </m:sup>
            </m:sSup>
            <m:r>
              <w:rPr>
                <w:rFonts w:ascii="Cambria Math" w:hAnsi="Cambria Math"/>
              </w:rPr>
              <m:t>-1</m:t>
            </m:r>
          </m:den>
        </m:f>
      </m:oMath>
    </w:p>
    <w:p w14:paraId="21B5B967" w14:textId="77777777" w:rsidR="00522952" w:rsidRDefault="00000000">
      <w:r>
        <w:rPr>
          <w:b/>
        </w:rPr>
        <w:lastRenderedPageBreak/>
        <w:t xml:space="preserve">D) </w:t>
      </w:r>
      <m:oMath>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101</m:t>
                </m:r>
              </m:sup>
            </m:sSup>
          </m:num>
          <m:den>
            <m:sSup>
              <m:sSupPr>
                <m:ctrlPr>
                  <w:rPr>
                    <w:rFonts w:ascii="Cambria Math" w:hAnsi="Cambria Math"/>
                  </w:rPr>
                </m:ctrlPr>
              </m:sSupPr>
              <m:e>
                <m:r>
                  <w:rPr>
                    <w:rFonts w:ascii="Cambria Math" w:hAnsi="Cambria Math"/>
                  </w:rPr>
                  <m:t>2</m:t>
                </m:r>
              </m:e>
              <m:sup>
                <m:r>
                  <w:rPr>
                    <w:rFonts w:ascii="Cambria Math" w:hAnsi="Cambria Math"/>
                  </w:rPr>
                  <m:t>400</m:t>
                </m:r>
              </m:sup>
            </m:sSup>
            <m:r>
              <w:rPr>
                <w:rFonts w:ascii="Cambria Math" w:hAnsi="Cambria Math"/>
              </w:rPr>
              <m:t>-1</m:t>
            </m:r>
          </m:den>
        </m:f>
      </m:oMath>
    </w:p>
    <w:p w14:paraId="539674AA" w14:textId="77777777" w:rsidR="00522952" w:rsidRDefault="00000000">
      <w:r>
        <w:rPr>
          <w:b/>
        </w:rPr>
        <w:t xml:space="preserve">87) </w:t>
      </w:r>
      <w:r>
        <w:t xml:space="preserve">If </w:t>
      </w:r>
      <m:oMath>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2,</m:t>
        </m:r>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x</m:t>
            </m:r>
          </m:sup>
        </m:sSup>
        <m:r>
          <w:rPr>
            <w:rFonts w:ascii="Cambria Math" w:hAnsi="Cambria Math"/>
          </w:rPr>
          <m:t>-5),</m:t>
        </m:r>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x</m:t>
            </m:r>
          </m:sup>
        </m:sSup>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2</m:t>
            </m:r>
          </m:den>
        </m:f>
        <m:r>
          <w:rPr>
            <w:rFonts w:ascii="Cambria Math" w:hAnsi="Cambria Math"/>
          </w:rPr>
          <m:t>)</m:t>
        </m:r>
      </m:oMath>
      <w:r>
        <w:t xml:space="preserve"> are in an arithmetic progression, then the value of x is equal to _____________.</w:t>
      </w:r>
    </w:p>
    <w:p w14:paraId="4E068C34" w14:textId="77777777" w:rsidR="00522952" w:rsidRDefault="00000000">
      <w:r>
        <w:tab/>
      </w:r>
      <w:r>
        <w:tab/>
      </w:r>
      <w:r>
        <w:tab/>
      </w:r>
      <w:r>
        <w:tab/>
      </w:r>
      <w:r>
        <w:rPr>
          <w:b/>
        </w:rPr>
        <w:t>[JEE Main 2021 (Online) 27th July Morning Shift]</w:t>
      </w:r>
    </w:p>
    <w:p w14:paraId="6C3D76B0" w14:textId="542F2933" w:rsidR="00522952" w:rsidRDefault="00000000">
      <w:r>
        <w:rPr>
          <w:b/>
        </w:rPr>
        <w:t xml:space="preserve">88) </w:t>
      </w:r>
      <w:r>
        <w:t>If the value of</w:t>
      </w:r>
      <w:r>
        <w:br/>
      </w:r>
      <w:r>
        <w:br/>
        <w:t xml:space="preserve"> </w:t>
      </w:r>
      <m:oMath>
        <m:sSup>
          <m:sSupPr>
            <m:ctrlPr>
              <w:rPr>
                <w:rFonts w:ascii="Cambria Math" w:hAnsi="Cambria Math"/>
              </w:rPr>
            </m:ctrlPr>
          </m:sSupPr>
          <m:e>
            <m:r>
              <w:rPr>
                <w:rFonts w:ascii="Cambria Math" w:hAnsi="Cambria Math"/>
              </w:rPr>
              <m:t>(1+</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6</m:t>
                </m:r>
              </m:num>
              <m:den>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10</m:t>
                </m:r>
              </m:num>
              <m:den>
                <m:sSup>
                  <m:sSupPr>
                    <m:ctrlPr>
                      <w:rPr>
                        <w:rFonts w:ascii="Cambria Math" w:hAnsi="Cambria Math"/>
                      </w:rPr>
                    </m:ctrlPr>
                  </m:sSupPr>
                  <m:e>
                    <m:r>
                      <w:rPr>
                        <w:rFonts w:ascii="Cambria Math" w:hAnsi="Cambria Math"/>
                      </w:rPr>
                      <m:t>3</m:t>
                    </m:r>
                  </m:e>
                  <m:sup>
                    <m:r>
                      <w:rPr>
                        <w:rFonts w:ascii="Cambria Math" w:hAnsi="Cambria Math"/>
                      </w:rPr>
                      <m:t>3</m:t>
                    </m:r>
                  </m:sup>
                </m:sSup>
              </m:den>
            </m:f>
            <m:r>
              <w:rPr>
                <w:rFonts w:ascii="Cambria Math" w:hAnsi="Cambria Math"/>
              </w:rPr>
              <m:t>+....upto</m:t>
            </m:r>
            <m:r>
              <m:rPr>
                <m:sty m:val="p"/>
              </m:rPr>
              <w:rPr>
                <w:rFonts w:ascii="Cambria Math" w:hAnsi="Cambria Math"/>
              </w:rPr>
              <m:t>∞</m:t>
            </m:r>
            <m:r>
              <w:rPr>
                <w:rFonts w:ascii="Cambria Math" w:hAnsi="Cambria Math"/>
              </w:rPr>
              <m:t>)</m:t>
            </m:r>
          </m:e>
          <m:sup>
            <m:sSub>
              <m:sSubPr>
                <m:ctrlPr>
                  <w:rPr>
                    <w:rFonts w:ascii="Cambria Math" w:hAnsi="Cambria Math"/>
                  </w:rPr>
                </m:ctrlPr>
              </m:sSubPr>
              <m:e>
                <m:r>
                  <m:rPr>
                    <m:sty m:val="p"/>
                  </m:rPr>
                  <w:rPr>
                    <w:rFonts w:ascii="Cambria Math" w:hAnsi="Cambria Math"/>
                  </w:rPr>
                  <m:t>log</m:t>
                </m:r>
              </m:e>
              <m:sub>
                <m:r>
                  <w:rPr>
                    <w:rFonts w:ascii="Cambria Math" w:hAnsi="Cambria Math"/>
                  </w:rPr>
                  <m:t>(0.25)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3</m:t>
                    </m:r>
                  </m:sup>
                </m:sSup>
              </m:den>
            </m:f>
            <m:r>
              <w:rPr>
                <w:rFonts w:ascii="Cambria Math" w:hAnsi="Cambria Math"/>
              </w:rPr>
              <m:t>+....upto</m:t>
            </m:r>
            <m:r>
              <m:rPr>
                <m:sty m:val="p"/>
              </m:rPr>
              <w:rPr>
                <w:rFonts w:ascii="Cambria Math" w:hAnsi="Cambria Math"/>
              </w:rPr>
              <m:t>∞</m:t>
            </m:r>
            <m:r>
              <w:rPr>
                <w:rFonts w:ascii="Cambria Math" w:hAnsi="Cambria Math"/>
              </w:rPr>
              <m:t>)</m:t>
            </m:r>
          </m:sup>
        </m:sSup>
      </m:oMath>
      <w:r>
        <w:br/>
      </w:r>
      <w:r>
        <w:br/>
        <w:t xml:space="preserve"> is </w:t>
      </w:r>
      <m:oMath>
        <m:r>
          <w:rPr>
            <w:rFonts w:ascii="Cambria Math" w:hAnsi="Cambria Math"/>
          </w:rPr>
          <m:t>l</m:t>
        </m:r>
      </m:oMath>
      <w:r>
        <w:t xml:space="preserve">, then </w:t>
      </w:r>
      <m:oMath>
        <m:r>
          <w:rPr>
            <w:rFonts w:ascii="Cambria Math" w:hAnsi="Cambria Math"/>
          </w:rPr>
          <m:t>l</m:t>
        </m:r>
      </m:oMath>
      <w:r w:rsidRPr="008A6943">
        <w:rPr>
          <w:vertAlign w:val="superscript"/>
        </w:rPr>
        <w:t>2</w:t>
      </w:r>
      <w:r>
        <w:t xml:space="preserve"> is equal to _______________.</w:t>
      </w:r>
    </w:p>
    <w:p w14:paraId="0CFF28F0" w14:textId="77777777" w:rsidR="00522952" w:rsidRDefault="00000000">
      <w:r>
        <w:tab/>
      </w:r>
      <w:r>
        <w:tab/>
      </w:r>
      <w:r>
        <w:tab/>
      </w:r>
      <w:r>
        <w:tab/>
      </w:r>
      <w:r>
        <w:rPr>
          <w:b/>
        </w:rPr>
        <w:t>[JEE Main 2021 (Online) 25th July Morning Shift]</w:t>
      </w:r>
    </w:p>
    <w:p w14:paraId="33D2415A" w14:textId="77777777" w:rsidR="00522952" w:rsidRDefault="00000000">
      <w:r>
        <w:rPr>
          <w:b/>
        </w:rPr>
        <w:t>MCQ Single AnswerNumerical Question</w:t>
      </w:r>
    </w:p>
    <w:p w14:paraId="2421DC15" w14:textId="2376D156" w:rsidR="00522952" w:rsidRDefault="00000000">
      <w:r>
        <w:rPr>
          <w:b/>
        </w:rPr>
        <w:t xml:space="preserve">89) </w:t>
      </w:r>
      <w:r>
        <w:t>Let S</w:t>
      </w:r>
      <w:r w:rsidRPr="004E11E8">
        <w:rPr>
          <w:vertAlign w:val="subscript"/>
        </w:rPr>
        <w:t>n</w:t>
      </w:r>
      <w:r>
        <w:t xml:space="preserve"> be the sum of the first n terms of an arithmetic progression. If S</w:t>
      </w:r>
      <w:r w:rsidRPr="004E11E8">
        <w:rPr>
          <w:vertAlign w:val="subscript"/>
        </w:rPr>
        <w:t>3n</w:t>
      </w:r>
      <w:r>
        <w:t xml:space="preserve"> = 3S</w:t>
      </w:r>
      <w:r w:rsidRPr="004E11E8">
        <w:rPr>
          <w:vertAlign w:val="subscript"/>
        </w:rPr>
        <w:t>2n</w:t>
      </w:r>
      <w:r>
        <w:t xml:space="preserve">, then the value of </w:t>
      </w:r>
      <m:oMath>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4n</m:t>
                </m:r>
              </m:sub>
            </m:sSub>
          </m:num>
          <m:den>
            <m:sSub>
              <m:sSubPr>
                <m:ctrlPr>
                  <w:rPr>
                    <w:rFonts w:ascii="Cambria Math" w:hAnsi="Cambria Math"/>
                  </w:rPr>
                </m:ctrlPr>
              </m:sSubPr>
              <m:e>
                <m:r>
                  <w:rPr>
                    <w:rFonts w:ascii="Cambria Math" w:hAnsi="Cambria Math"/>
                  </w:rPr>
                  <m:t>S</m:t>
                </m:r>
              </m:e>
              <m:sub>
                <m:r>
                  <w:rPr>
                    <w:rFonts w:ascii="Cambria Math" w:hAnsi="Cambria Math"/>
                  </w:rPr>
                  <m:t>2n</m:t>
                </m:r>
              </m:sub>
            </m:sSub>
          </m:den>
        </m:f>
      </m:oMath>
      <w:r>
        <w:t xml:space="preserve"> </w:t>
      </w:r>
      <w:proofErr w:type="gramStart"/>
      <w:r>
        <w:t>is :</w:t>
      </w:r>
      <w:proofErr w:type="gramEnd"/>
    </w:p>
    <w:p w14:paraId="4204E8EC" w14:textId="77777777" w:rsidR="00522952" w:rsidRDefault="00000000">
      <w:r>
        <w:tab/>
      </w:r>
      <w:r>
        <w:tab/>
      </w:r>
      <w:r>
        <w:tab/>
      </w:r>
      <w:r>
        <w:tab/>
      </w:r>
      <w:r>
        <w:rPr>
          <w:b/>
        </w:rPr>
        <w:t>[JEE Main 2021 (Online) 25th July Morning Shift]</w:t>
      </w:r>
    </w:p>
    <w:p w14:paraId="516870A9" w14:textId="77777777" w:rsidR="00522952" w:rsidRDefault="00000000">
      <w:r>
        <w:rPr>
          <w:b/>
        </w:rPr>
        <w:t xml:space="preserve">A) </w:t>
      </w:r>
      <w:r>
        <w:t>6</w:t>
      </w:r>
    </w:p>
    <w:p w14:paraId="2EB6F5D0" w14:textId="77777777" w:rsidR="00522952" w:rsidRDefault="00000000">
      <w:r>
        <w:rPr>
          <w:b/>
        </w:rPr>
        <w:t xml:space="preserve">B) </w:t>
      </w:r>
      <w:r>
        <w:t>4</w:t>
      </w:r>
    </w:p>
    <w:p w14:paraId="3C00EE0D" w14:textId="77777777" w:rsidR="00522952" w:rsidRDefault="00000000">
      <w:r>
        <w:rPr>
          <w:b/>
        </w:rPr>
        <w:t xml:space="preserve">C) </w:t>
      </w:r>
      <w:r>
        <w:t>2</w:t>
      </w:r>
    </w:p>
    <w:p w14:paraId="0AB93920" w14:textId="77777777" w:rsidR="00522952" w:rsidRDefault="00000000">
      <w:r>
        <w:rPr>
          <w:b/>
        </w:rPr>
        <w:t xml:space="preserve">D) </w:t>
      </w:r>
      <w:r>
        <w:t>8</w:t>
      </w:r>
    </w:p>
    <w:p w14:paraId="7ED13047" w14:textId="77777777" w:rsidR="00522952" w:rsidRDefault="00000000">
      <w:r>
        <w:rPr>
          <w:b/>
        </w:rPr>
        <w:t xml:space="preserve">90) </w:t>
      </w:r>
      <w:r>
        <w:t>The sum of all the elements in the set {n</w:t>
      </w:r>
      <m:oMath>
        <m:r>
          <w:rPr>
            <w:rFonts w:ascii="Cambria Math" w:hAnsi="Cambria Math"/>
          </w:rPr>
          <m:t>∈</m:t>
        </m:r>
      </m:oMath>
      <w:r>
        <w:t xml:space="preserve"> {1, 2, ....., 100} | H.C.F. of n and 2040 is 1} is equal to _____________.</w:t>
      </w:r>
    </w:p>
    <w:p w14:paraId="3A3601B7" w14:textId="77777777" w:rsidR="00522952" w:rsidRDefault="00000000">
      <w:r>
        <w:tab/>
      </w:r>
      <w:r>
        <w:tab/>
      </w:r>
      <w:r>
        <w:tab/>
      </w:r>
      <w:r>
        <w:tab/>
      </w:r>
      <w:r>
        <w:rPr>
          <w:b/>
        </w:rPr>
        <w:t>[JEE Main 2021 (Online) 22th July Evening Shift]</w:t>
      </w:r>
    </w:p>
    <w:p w14:paraId="44EC8EF0" w14:textId="77777777" w:rsidR="00522952" w:rsidRDefault="00000000">
      <w:r>
        <w:rPr>
          <w:b/>
        </w:rPr>
        <w:t>MCQ Single AnswerNumerical QuestionNumerical Question</w:t>
      </w:r>
    </w:p>
    <w:p w14:paraId="423475A3" w14:textId="55F8E837" w:rsidR="00522952" w:rsidRDefault="00000000">
      <w:r>
        <w:rPr>
          <w:b/>
        </w:rPr>
        <w:t xml:space="preserve">91) </w:t>
      </w:r>
      <w:r>
        <w:t>Let S</w:t>
      </w:r>
      <w:r w:rsidRPr="004E11E8">
        <w:rPr>
          <w:vertAlign w:val="subscript"/>
        </w:rPr>
        <w:t>n</w:t>
      </w:r>
      <w:r>
        <w:t xml:space="preserve"> denote the sum of first n-terms of an arithmetic progression. If S</w:t>
      </w:r>
      <w:r w:rsidRPr="004E11E8">
        <w:rPr>
          <w:vertAlign w:val="subscript"/>
        </w:rPr>
        <w:t>10</w:t>
      </w:r>
      <w:r>
        <w:t xml:space="preserve"> = 530, S</w:t>
      </w:r>
      <w:r w:rsidRPr="004E11E8">
        <w:rPr>
          <w:vertAlign w:val="subscript"/>
        </w:rPr>
        <w:t>5</w:t>
      </w:r>
      <w:r>
        <w:t xml:space="preserve"> = 140, then S</w:t>
      </w:r>
      <w:r w:rsidRPr="004E11E8">
        <w:rPr>
          <w:vertAlign w:val="subscript"/>
        </w:rPr>
        <w:t>20</w:t>
      </w:r>
      <w:r>
        <w:t xml:space="preserve"> </w:t>
      </w:r>
      <m:oMath>
        <m:r>
          <w:rPr>
            <w:rFonts w:ascii="Cambria Math" w:hAnsi="Cambria Math"/>
          </w:rPr>
          <m:t>-</m:t>
        </m:r>
      </m:oMath>
      <w:r>
        <w:t xml:space="preserve"> S</w:t>
      </w:r>
      <w:r w:rsidRPr="004E11E8">
        <w:rPr>
          <w:vertAlign w:val="subscript"/>
        </w:rPr>
        <w:t>6</w:t>
      </w:r>
      <w:r>
        <w:t xml:space="preserve"> is equal to:</w:t>
      </w:r>
    </w:p>
    <w:p w14:paraId="7191CFFE" w14:textId="77777777" w:rsidR="00522952" w:rsidRDefault="00000000">
      <w:r>
        <w:tab/>
      </w:r>
      <w:r>
        <w:tab/>
      </w:r>
      <w:r>
        <w:tab/>
      </w:r>
      <w:r>
        <w:tab/>
      </w:r>
      <w:r>
        <w:rPr>
          <w:b/>
        </w:rPr>
        <w:t>[JEE Main 2021 (Online) 22th July Evening Shift]</w:t>
      </w:r>
    </w:p>
    <w:p w14:paraId="01E5450E" w14:textId="77777777" w:rsidR="00522952" w:rsidRDefault="00000000">
      <w:r>
        <w:rPr>
          <w:b/>
        </w:rPr>
        <w:t xml:space="preserve">A) </w:t>
      </w:r>
      <w:r>
        <w:t>1862</w:t>
      </w:r>
    </w:p>
    <w:p w14:paraId="5396CE47" w14:textId="77777777" w:rsidR="00522952" w:rsidRDefault="00000000">
      <w:r>
        <w:rPr>
          <w:b/>
        </w:rPr>
        <w:t xml:space="preserve">B) </w:t>
      </w:r>
      <w:r>
        <w:t>1842</w:t>
      </w:r>
    </w:p>
    <w:p w14:paraId="5B74495E" w14:textId="77777777" w:rsidR="00522952" w:rsidRDefault="00000000">
      <w:r>
        <w:rPr>
          <w:b/>
        </w:rPr>
        <w:t xml:space="preserve">C) </w:t>
      </w:r>
      <w:r>
        <w:t>1852</w:t>
      </w:r>
    </w:p>
    <w:p w14:paraId="172F883F" w14:textId="77777777" w:rsidR="00522952" w:rsidRDefault="00000000">
      <w:r>
        <w:rPr>
          <w:b/>
        </w:rPr>
        <w:lastRenderedPageBreak/>
        <w:t xml:space="preserve">D) </w:t>
      </w:r>
      <w:r>
        <w:t>1872</w:t>
      </w:r>
    </w:p>
    <w:p w14:paraId="158A9E59" w14:textId="415988E3" w:rsidR="00522952" w:rsidRDefault="00000000">
      <w:r>
        <w:rPr>
          <w:b/>
        </w:rPr>
        <w:t xml:space="preserve">92) </w:t>
      </w:r>
      <w:r>
        <w:t xml:space="preserve">Let </w:t>
      </w:r>
      <m:oMath>
        <m:sSubSup>
          <m:sSubSupPr>
            <m:ctrlPr>
              <w:rPr>
                <w:rFonts w:ascii="Cambria Math" w:hAnsi="Cambria Math"/>
              </w:rPr>
            </m:ctrlPr>
          </m:sSubSupPr>
          <m:e>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e>
          <m:sub>
            <m:r>
              <w:rPr>
                <w:rFonts w:ascii="Cambria Math" w:hAnsi="Cambria Math"/>
              </w:rPr>
              <m:t>n=1</m:t>
            </m:r>
          </m:sub>
          <m:sup>
            <m:r>
              <m:rPr>
                <m:sty m:val="p"/>
              </m:rPr>
              <w:rPr>
                <w:rFonts w:ascii="Cambria Math" w:hAnsi="Cambria Math"/>
              </w:rPr>
              <m:t>∞</m:t>
            </m:r>
          </m:sup>
        </m:sSubSup>
      </m:oMath>
      <w:r>
        <w:t xml:space="preserve"> be a sequence such that a</w:t>
      </w:r>
      <w:r w:rsidRPr="004E11E8">
        <w:rPr>
          <w:vertAlign w:val="subscript"/>
        </w:rPr>
        <w:t>1</w:t>
      </w:r>
      <w:r>
        <w:t xml:space="preserve"> = 1, a</w:t>
      </w:r>
      <w:r w:rsidRPr="004E11E8">
        <w:rPr>
          <w:vertAlign w:val="subscript"/>
        </w:rPr>
        <w:t>2</w:t>
      </w:r>
      <w:r>
        <w:t xml:space="preserve"> = 1 and </w:t>
      </w:r>
      <m:oMath>
        <m:sSub>
          <m:sSubPr>
            <m:ctrlPr>
              <w:rPr>
                <w:rFonts w:ascii="Cambria Math" w:hAnsi="Cambria Math"/>
              </w:rPr>
            </m:ctrlPr>
          </m:sSubPr>
          <m:e>
            <m:r>
              <w:rPr>
                <w:rFonts w:ascii="Cambria Math" w:hAnsi="Cambria Math"/>
              </w:rPr>
              <m:t>a</m:t>
            </m:r>
          </m:e>
          <m:sub>
            <m:r>
              <w:rPr>
                <w:rFonts w:ascii="Cambria Math" w:hAnsi="Cambria Math"/>
              </w:rPr>
              <m:t>n+2</m:t>
            </m:r>
          </m:sub>
        </m:sSub>
        <m: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for all n </w:t>
      </w:r>
      <m:oMath>
        <m:r>
          <w:rPr>
            <w:rFonts w:ascii="Cambria Math" w:hAnsi="Cambria Math"/>
          </w:rPr>
          <m:t>≥</m:t>
        </m:r>
      </m:oMath>
      <w:r>
        <w:t xml:space="preserve"> 1. Then the value of </w:t>
      </w:r>
      <m:oMath>
        <m:r>
          <w:rPr>
            <w:rFonts w:ascii="Cambria Math" w:hAnsi="Cambria Math"/>
          </w:rPr>
          <m:t>47</m:t>
        </m:r>
        <m:nary>
          <m:naryPr>
            <m:chr m:val="∑"/>
            <m:limLoc m:val="undOvr"/>
            <m:grow m:val="1"/>
            <m:ctrlPr>
              <w:rPr>
                <w:rFonts w:ascii="Cambria Math" w:hAnsi="Cambria Math"/>
              </w:rPr>
            </m:ctrlPr>
          </m:naryPr>
          <m:sub>
            <m:r>
              <w:rPr>
                <w:rFonts w:ascii="Cambria Math" w:hAnsi="Cambria Math"/>
              </w:rPr>
              <m:t>n=1</m:t>
            </m:r>
          </m:sub>
          <m:sup>
            <m:r>
              <m:rPr>
                <m:sty m:val="p"/>
              </m:rP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m:t>
                    </m:r>
                  </m:sub>
                </m:sSub>
              </m:num>
              <m:den>
                <m:sSup>
                  <m:sSupPr>
                    <m:ctrlPr>
                      <w:rPr>
                        <w:rFonts w:ascii="Cambria Math" w:hAnsi="Cambria Math"/>
                      </w:rPr>
                    </m:ctrlPr>
                  </m:sSupPr>
                  <m:e>
                    <m:r>
                      <w:rPr>
                        <w:rFonts w:ascii="Cambria Math" w:hAnsi="Cambria Math"/>
                      </w:rPr>
                      <m:t>2</m:t>
                    </m:r>
                  </m:e>
                  <m:sup>
                    <m:r>
                      <w:rPr>
                        <w:rFonts w:ascii="Cambria Math" w:hAnsi="Cambria Math"/>
                      </w:rPr>
                      <m:t>3n</m:t>
                    </m:r>
                  </m:sup>
                </m:sSup>
              </m:den>
            </m:f>
          </m:e>
        </m:nary>
      </m:oMath>
      <w:r>
        <w:t xml:space="preserve"> is equal to ______________.</w:t>
      </w:r>
    </w:p>
    <w:p w14:paraId="01E97E6C" w14:textId="77777777" w:rsidR="00522952" w:rsidRDefault="00000000">
      <w:r>
        <w:tab/>
      </w:r>
      <w:r>
        <w:tab/>
      </w:r>
      <w:r>
        <w:tab/>
      </w:r>
      <w:r>
        <w:tab/>
      </w:r>
      <w:r>
        <w:rPr>
          <w:b/>
        </w:rPr>
        <w:t>[JEE Main 2021 (Online) 20th July Evening Shift]</w:t>
      </w:r>
    </w:p>
    <w:p w14:paraId="75A3B0A6" w14:textId="77777777" w:rsidR="00522952" w:rsidRDefault="00000000">
      <w:r>
        <w:rPr>
          <w:b/>
        </w:rPr>
        <w:t xml:space="preserve">93) </w:t>
      </w:r>
      <w:r>
        <w:t xml:space="preserve">For k </w:t>
      </w:r>
      <m:oMath>
        <m:r>
          <w:rPr>
            <w:rFonts w:ascii="Cambria Math" w:hAnsi="Cambria Math"/>
          </w:rPr>
          <m:t>∈</m:t>
        </m:r>
      </m:oMath>
      <w:r>
        <w:t xml:space="preserve"> N, let </w:t>
      </w:r>
      <m:oMath>
        <m:f>
          <m:fPr>
            <m:ctrlPr>
              <w:rPr>
                <w:rFonts w:ascii="Cambria Math" w:hAnsi="Cambria Math"/>
              </w:rPr>
            </m:ctrlPr>
          </m:fPr>
          <m:num>
            <m:r>
              <w:rPr>
                <w:rFonts w:ascii="Cambria Math" w:hAnsi="Cambria Math"/>
              </w:rPr>
              <m:t>1</m:t>
            </m:r>
          </m:num>
          <m:den>
            <m:r>
              <w:rPr>
                <w:rFonts w:ascii="Cambria Math" w:hAnsi="Cambria Math"/>
              </w:rPr>
              <m:t>α(α+1)(α+2).........(α+20)</m:t>
            </m:r>
          </m:den>
        </m:f>
        <m:r>
          <w:rPr>
            <w:rFonts w:ascii="Cambria Math" w:hAnsi="Cambria Math"/>
          </w:rPr>
          <m:t>=</m:t>
        </m:r>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20</m:t>
            </m:r>
          </m:sup>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k</m:t>
                    </m:r>
                  </m:sub>
                </m:sSub>
              </m:num>
              <m:den>
                <m:r>
                  <w:rPr>
                    <w:rFonts w:ascii="Cambria Math" w:hAnsi="Cambria Math"/>
                  </w:rPr>
                  <m:t>α+k</m:t>
                </m:r>
              </m:den>
            </m:f>
          </m:e>
        </m:nary>
      </m:oMath>
      <w:r>
        <w:t xml:space="preserve">, where </w:t>
      </w:r>
      <m:oMath>
        <m:r>
          <w:rPr>
            <w:rFonts w:ascii="Cambria Math" w:hAnsi="Cambria Math"/>
          </w:rPr>
          <m:t>α&gt;0</m:t>
        </m:r>
      </m:oMath>
      <w:r>
        <w:t xml:space="preserve">. Then the value of </w:t>
      </w:r>
      <m:oMath>
        <m:r>
          <w:rPr>
            <w:rFonts w:ascii="Cambria Math" w:hAnsi="Cambria Math"/>
          </w:rPr>
          <m:t>100</m:t>
        </m:r>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14</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15</m:t>
                    </m:r>
                  </m:sub>
                </m:sSub>
              </m:num>
              <m:den>
                <m:sSub>
                  <m:sSubPr>
                    <m:ctrlPr>
                      <w:rPr>
                        <w:rFonts w:ascii="Cambria Math" w:hAnsi="Cambria Math"/>
                      </w:rPr>
                    </m:ctrlPr>
                  </m:sSubPr>
                  <m:e>
                    <m:r>
                      <w:rPr>
                        <w:rFonts w:ascii="Cambria Math" w:hAnsi="Cambria Math"/>
                      </w:rPr>
                      <m:t>A</m:t>
                    </m:r>
                  </m:e>
                  <m:sub>
                    <m:r>
                      <w:rPr>
                        <w:rFonts w:ascii="Cambria Math" w:hAnsi="Cambria Math"/>
                      </w:rPr>
                      <m:t>13</m:t>
                    </m:r>
                  </m:sub>
                </m:sSub>
              </m:den>
            </m:f>
            <m:r>
              <w:rPr>
                <w:rFonts w:ascii="Cambria Math" w:hAnsi="Cambria Math"/>
              </w:rPr>
              <m:t>)</m:t>
            </m:r>
          </m:e>
          <m:sup>
            <m:r>
              <w:rPr>
                <w:rFonts w:ascii="Cambria Math" w:hAnsi="Cambria Math"/>
              </w:rPr>
              <m:t>2</m:t>
            </m:r>
          </m:sup>
        </m:sSup>
      </m:oMath>
      <w:r>
        <w:t xml:space="preserve"> is equal to _____________.</w:t>
      </w:r>
    </w:p>
    <w:p w14:paraId="23BCD216" w14:textId="77777777" w:rsidR="00522952" w:rsidRDefault="00000000">
      <w:r>
        <w:tab/>
      </w:r>
      <w:r>
        <w:tab/>
      </w:r>
      <w:r>
        <w:tab/>
      </w:r>
      <w:r>
        <w:tab/>
      </w:r>
      <w:r>
        <w:rPr>
          <w:b/>
        </w:rPr>
        <w:t>[JEE Main 2021 (Online) 20th July Evening Shift]</w:t>
      </w:r>
    </w:p>
    <w:p w14:paraId="1DD45143" w14:textId="77777777" w:rsidR="00522952" w:rsidRDefault="00000000">
      <w:r>
        <w:rPr>
          <w:b/>
        </w:rPr>
        <w:t>MCQ Single Answer</w:t>
      </w:r>
    </w:p>
    <w:p w14:paraId="753E44D0" w14:textId="3760A24E" w:rsidR="00522952" w:rsidRDefault="00000000">
      <w:r>
        <w:rPr>
          <w:b/>
        </w:rPr>
        <w:t xml:space="preserve">94) </w:t>
      </w:r>
      <w:r>
        <w:t xml:space="preserve">If sum of the first 21 terms of the series </w:t>
      </w:r>
      <m:oMath>
        <m:sSub>
          <m:sSubPr>
            <m:ctrlPr>
              <w:rPr>
                <w:rFonts w:ascii="Cambria Math" w:hAnsi="Cambria Math"/>
              </w:rPr>
            </m:ctrlPr>
          </m:sSubPr>
          <m:e>
            <m:r>
              <m:rPr>
                <m:sty m:val="p"/>
              </m:rPr>
              <w:rPr>
                <w:rFonts w:ascii="Cambria Math" w:hAnsi="Cambria Math"/>
              </w:rPr>
              <m:t>log</m:t>
            </m:r>
          </m:e>
          <m:sub>
            <m:sSup>
              <m:sSupPr>
                <m:ctrlPr>
                  <w:rPr>
                    <w:rFonts w:ascii="Cambria Math" w:hAnsi="Cambria Math"/>
                  </w:rPr>
                </m:ctrlPr>
              </m:sSupPr>
              <m:e>
                <m:r>
                  <w:rPr>
                    <w:rFonts w:ascii="Cambria Math" w:hAnsi="Cambria Math"/>
                  </w:rPr>
                  <m:t>9</m:t>
                </m:r>
              </m:e>
              <m:sup>
                <m:r>
                  <w:rPr>
                    <w:rFonts w:ascii="Cambria Math" w:hAnsi="Cambria Math"/>
                  </w:rPr>
                  <m:t>1/2</m:t>
                </m:r>
              </m:sup>
            </m:sSup>
          </m:sub>
        </m:sSub>
        <m:r>
          <w:rPr>
            <w:rFonts w:ascii="Cambria Math" w:hAnsi="Cambria Math"/>
          </w:rPr>
          <m:t>x+</m:t>
        </m:r>
        <m:sSub>
          <m:sSubPr>
            <m:ctrlPr>
              <w:rPr>
                <w:rFonts w:ascii="Cambria Math" w:hAnsi="Cambria Math"/>
              </w:rPr>
            </m:ctrlPr>
          </m:sSubPr>
          <m:e>
            <m:r>
              <m:rPr>
                <m:sty m:val="p"/>
              </m:rPr>
              <w:rPr>
                <w:rFonts w:ascii="Cambria Math" w:hAnsi="Cambria Math"/>
              </w:rPr>
              <m:t>log</m:t>
            </m:r>
          </m:e>
          <m:sub>
            <m:sSup>
              <m:sSupPr>
                <m:ctrlPr>
                  <w:rPr>
                    <w:rFonts w:ascii="Cambria Math" w:hAnsi="Cambria Math"/>
                  </w:rPr>
                </m:ctrlPr>
              </m:sSupPr>
              <m:e>
                <m:r>
                  <w:rPr>
                    <w:rFonts w:ascii="Cambria Math" w:hAnsi="Cambria Math"/>
                  </w:rPr>
                  <m:t>9</m:t>
                </m:r>
              </m:e>
              <m:sup>
                <m:r>
                  <w:rPr>
                    <w:rFonts w:ascii="Cambria Math" w:hAnsi="Cambria Math"/>
                  </w:rPr>
                  <m:t>1/3</m:t>
                </m:r>
              </m:sup>
            </m:sSup>
          </m:sub>
        </m:sSub>
        <m:r>
          <w:rPr>
            <w:rFonts w:ascii="Cambria Math" w:hAnsi="Cambria Math"/>
          </w:rPr>
          <m:t>x+</m:t>
        </m:r>
        <m:sSub>
          <m:sSubPr>
            <m:ctrlPr>
              <w:rPr>
                <w:rFonts w:ascii="Cambria Math" w:hAnsi="Cambria Math"/>
              </w:rPr>
            </m:ctrlPr>
          </m:sSubPr>
          <m:e>
            <m:r>
              <m:rPr>
                <m:sty m:val="p"/>
              </m:rPr>
              <w:rPr>
                <w:rFonts w:ascii="Cambria Math" w:hAnsi="Cambria Math"/>
              </w:rPr>
              <m:t>log</m:t>
            </m:r>
          </m:e>
          <m:sub>
            <m:sSup>
              <m:sSupPr>
                <m:ctrlPr>
                  <w:rPr>
                    <w:rFonts w:ascii="Cambria Math" w:hAnsi="Cambria Math"/>
                  </w:rPr>
                </m:ctrlPr>
              </m:sSupPr>
              <m:e>
                <m:r>
                  <w:rPr>
                    <w:rFonts w:ascii="Cambria Math" w:hAnsi="Cambria Math"/>
                  </w:rPr>
                  <m:t>9</m:t>
                </m:r>
              </m:e>
              <m:sup>
                <m:r>
                  <w:rPr>
                    <w:rFonts w:ascii="Cambria Math" w:hAnsi="Cambria Math"/>
                  </w:rPr>
                  <m:t>1/4</m:t>
                </m:r>
              </m:sup>
            </m:sSup>
          </m:sub>
        </m:sSub>
        <m:r>
          <w:rPr>
            <w:rFonts w:ascii="Cambria Math" w:hAnsi="Cambria Math"/>
          </w:rPr>
          <m:t>x+.......</m:t>
        </m:r>
      </m:oMath>
      <w:r>
        <w:t xml:space="preserve">, where x </w:t>
      </w:r>
      <w:r w:rsidR="00C53432">
        <w:t>&gt;</w:t>
      </w:r>
      <w:r>
        <w:t xml:space="preserve"> 0 is 504, then x is equal to </w:t>
      </w:r>
    </w:p>
    <w:p w14:paraId="70E2D8B8" w14:textId="77777777" w:rsidR="00522952" w:rsidRDefault="00000000">
      <w:r>
        <w:tab/>
      </w:r>
      <w:r>
        <w:tab/>
      </w:r>
      <w:r>
        <w:tab/>
      </w:r>
      <w:r>
        <w:tab/>
      </w:r>
      <w:r>
        <w:rPr>
          <w:b/>
        </w:rPr>
        <w:t>[JEE Main 2021 (Online) 20th July Evening Shift]</w:t>
      </w:r>
    </w:p>
    <w:p w14:paraId="49A1001B" w14:textId="77777777" w:rsidR="00522952" w:rsidRDefault="00000000">
      <w:r>
        <w:rPr>
          <w:b/>
        </w:rPr>
        <w:t xml:space="preserve">A) </w:t>
      </w:r>
      <w:r>
        <w:t>243</w:t>
      </w:r>
    </w:p>
    <w:p w14:paraId="408DEFFD" w14:textId="77777777" w:rsidR="00522952" w:rsidRDefault="00000000">
      <w:r>
        <w:rPr>
          <w:b/>
        </w:rPr>
        <w:t xml:space="preserve">B) </w:t>
      </w:r>
      <w:r>
        <w:t>9</w:t>
      </w:r>
    </w:p>
    <w:p w14:paraId="203C9122" w14:textId="77777777" w:rsidR="00522952" w:rsidRDefault="00000000">
      <w:r>
        <w:rPr>
          <w:b/>
        </w:rPr>
        <w:t xml:space="preserve">C) </w:t>
      </w:r>
      <w:r>
        <w:t>7</w:t>
      </w:r>
    </w:p>
    <w:p w14:paraId="4E987F1F" w14:textId="77777777" w:rsidR="00522952" w:rsidRDefault="00000000">
      <w:r>
        <w:rPr>
          <w:b/>
        </w:rPr>
        <w:t xml:space="preserve">D) </w:t>
      </w:r>
      <w:r>
        <w:t>81</w:t>
      </w:r>
    </w:p>
    <w:p w14:paraId="4B51A3D3" w14:textId="77777777" w:rsidR="00522952" w:rsidRDefault="00000000">
      <w:r>
        <w:rPr>
          <w:b/>
        </w:rPr>
        <w:t>MCQ Single Answer</w:t>
      </w:r>
    </w:p>
    <w:p w14:paraId="1606AE25" w14:textId="592190D3" w:rsidR="00522952" w:rsidRDefault="00000000">
      <w:r>
        <w:rPr>
          <w:b/>
        </w:rPr>
        <w:t xml:space="preserve">95) </w:t>
      </w:r>
      <w:r>
        <w:t xml:space="preserve">Let </w:t>
      </w:r>
      <w:r w:rsidR="001F44E9">
        <w:t>S</w:t>
      </w:r>
      <w:r w:rsidR="001F44E9" w:rsidRPr="001F44E9">
        <w:rPr>
          <w:vertAlign w:val="subscript"/>
        </w:rPr>
        <w:t>1</w:t>
      </w:r>
      <w:r w:rsidR="001F44E9">
        <w:rPr>
          <w:vertAlign w:val="subscript"/>
        </w:rPr>
        <w:t xml:space="preserve"> </w:t>
      </w:r>
      <w:r>
        <w:t>be the sum of first 2n terms of an arithmetic progression. Let S</w:t>
      </w:r>
      <w:r w:rsidRPr="001F44E9">
        <w:rPr>
          <w:vertAlign w:val="subscript"/>
        </w:rPr>
        <w:t>2</w:t>
      </w:r>
      <w:r>
        <w:t xml:space="preserve"> be the sum of first 4n terms of the same arithmetic progression. If (S</w:t>
      </w:r>
      <w:r w:rsidRPr="001F44E9">
        <w:rPr>
          <w:vertAlign w:val="subscript"/>
        </w:rPr>
        <w:t>2</w:t>
      </w:r>
      <w:r>
        <w:t xml:space="preserve"> </w:t>
      </w:r>
      <m:oMath>
        <m:r>
          <w:rPr>
            <w:rFonts w:ascii="Cambria Math" w:hAnsi="Cambria Math"/>
          </w:rPr>
          <m:t>-</m:t>
        </m:r>
      </m:oMath>
      <w:r>
        <w:t xml:space="preserve"> S</w:t>
      </w:r>
      <w:r w:rsidRPr="001F44E9">
        <w:rPr>
          <w:vertAlign w:val="subscript"/>
        </w:rPr>
        <w:t>1</w:t>
      </w:r>
      <w:r>
        <w:t xml:space="preserve">) is 1000, then the sum of the first 6n terms of the arithmetic progression is equal </w:t>
      </w:r>
      <w:proofErr w:type="gramStart"/>
      <w:r>
        <w:t>to :</w:t>
      </w:r>
      <w:proofErr w:type="gramEnd"/>
    </w:p>
    <w:p w14:paraId="195388C7" w14:textId="77777777" w:rsidR="00522952" w:rsidRDefault="00000000">
      <w:r>
        <w:tab/>
      </w:r>
      <w:r>
        <w:tab/>
      </w:r>
      <w:r>
        <w:tab/>
      </w:r>
      <w:r>
        <w:tab/>
      </w:r>
      <w:r>
        <w:rPr>
          <w:b/>
        </w:rPr>
        <w:t>[JEE Main 2021 (Online) 18th March Evening Shift]</w:t>
      </w:r>
    </w:p>
    <w:p w14:paraId="34B2EAC6" w14:textId="77777777" w:rsidR="00522952" w:rsidRDefault="00000000">
      <w:r>
        <w:rPr>
          <w:b/>
        </w:rPr>
        <w:t xml:space="preserve">A) </w:t>
      </w:r>
      <w:r>
        <w:t>7000</w:t>
      </w:r>
    </w:p>
    <w:p w14:paraId="4EE57569" w14:textId="77777777" w:rsidR="00522952" w:rsidRDefault="00000000">
      <w:r>
        <w:rPr>
          <w:b/>
        </w:rPr>
        <w:t xml:space="preserve">B) </w:t>
      </w:r>
      <w:r>
        <w:t>1000</w:t>
      </w:r>
    </w:p>
    <w:p w14:paraId="53D621EC" w14:textId="77777777" w:rsidR="00522952" w:rsidRDefault="00000000">
      <w:r>
        <w:rPr>
          <w:b/>
        </w:rPr>
        <w:t xml:space="preserve">C) </w:t>
      </w:r>
      <w:r>
        <w:t>3000</w:t>
      </w:r>
    </w:p>
    <w:p w14:paraId="58E04056" w14:textId="77777777" w:rsidR="00522952" w:rsidRDefault="00000000">
      <w:r>
        <w:rPr>
          <w:b/>
        </w:rPr>
        <w:t xml:space="preserve">D) </w:t>
      </w:r>
      <w:r>
        <w:t>5000</w:t>
      </w:r>
    </w:p>
    <w:p w14:paraId="2E1108C5" w14:textId="77777777" w:rsidR="00522952" w:rsidRDefault="00000000">
      <w:r>
        <w:rPr>
          <w:b/>
        </w:rPr>
        <w:t>MCQ Single Answer</w:t>
      </w:r>
    </w:p>
    <w:p w14:paraId="5E8A4C20" w14:textId="77777777" w:rsidR="00522952" w:rsidRDefault="00000000">
      <w:r>
        <w:rPr>
          <w:b/>
        </w:rPr>
        <w:t xml:space="preserve">96)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7</m:t>
                </m:r>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(201)</m:t>
                </m:r>
              </m:e>
              <m:sup>
                <m:r>
                  <w:rPr>
                    <w:rFonts w:ascii="Cambria Math" w:hAnsi="Cambria Math"/>
                  </w:rPr>
                  <m:t>2</m:t>
                </m:r>
              </m:sup>
            </m:sSup>
            <m:r>
              <w:rPr>
                <w:rFonts w:ascii="Cambria Math" w:hAnsi="Cambria Math"/>
              </w:rPr>
              <m:t>-1</m:t>
            </m:r>
          </m:den>
        </m:f>
      </m:oMath>
      <w:r>
        <w:t xml:space="preserve"> is equal to </w:t>
      </w:r>
    </w:p>
    <w:p w14:paraId="7A974A4D" w14:textId="77777777" w:rsidR="00522952" w:rsidRDefault="00000000">
      <w:r>
        <w:lastRenderedPageBreak/>
        <w:tab/>
      </w:r>
      <w:r>
        <w:tab/>
      </w:r>
      <w:r>
        <w:tab/>
      </w:r>
      <w:r>
        <w:tab/>
      </w:r>
      <w:r>
        <w:rPr>
          <w:b/>
        </w:rPr>
        <w:t>[JEE Main 2021 (Online) 18th March Morning Shift]</w:t>
      </w:r>
    </w:p>
    <w:p w14:paraId="190A74A5" w14:textId="77777777" w:rsidR="00522952" w:rsidRDefault="00000000">
      <w:r>
        <w:rPr>
          <w:b/>
        </w:rPr>
        <w:t xml:space="preserve">A) </w:t>
      </w:r>
      <m:oMath>
        <m:f>
          <m:fPr>
            <m:ctrlPr>
              <w:rPr>
                <w:rFonts w:ascii="Cambria Math" w:hAnsi="Cambria Math"/>
              </w:rPr>
            </m:ctrlPr>
          </m:fPr>
          <m:num>
            <m:r>
              <w:rPr>
                <w:rFonts w:ascii="Cambria Math" w:hAnsi="Cambria Math"/>
              </w:rPr>
              <m:t>101</m:t>
            </m:r>
          </m:num>
          <m:den>
            <m:r>
              <w:rPr>
                <w:rFonts w:ascii="Cambria Math" w:hAnsi="Cambria Math"/>
              </w:rPr>
              <m:t>404</m:t>
            </m:r>
          </m:den>
        </m:f>
      </m:oMath>
    </w:p>
    <w:p w14:paraId="41299D68" w14:textId="77777777" w:rsidR="00522952" w:rsidRDefault="00000000">
      <w:r>
        <w:rPr>
          <w:b/>
        </w:rPr>
        <w:t xml:space="preserve">B) </w:t>
      </w:r>
      <m:oMath>
        <m:f>
          <m:fPr>
            <m:ctrlPr>
              <w:rPr>
                <w:rFonts w:ascii="Cambria Math" w:hAnsi="Cambria Math"/>
              </w:rPr>
            </m:ctrlPr>
          </m:fPr>
          <m:num>
            <m:r>
              <w:rPr>
                <w:rFonts w:ascii="Cambria Math" w:hAnsi="Cambria Math"/>
              </w:rPr>
              <m:t>25</m:t>
            </m:r>
          </m:num>
          <m:den>
            <m:r>
              <w:rPr>
                <w:rFonts w:ascii="Cambria Math" w:hAnsi="Cambria Math"/>
              </w:rPr>
              <m:t>101</m:t>
            </m:r>
          </m:den>
        </m:f>
      </m:oMath>
    </w:p>
    <w:p w14:paraId="748872D9" w14:textId="77777777" w:rsidR="00522952" w:rsidRDefault="00000000">
      <w:r>
        <w:rPr>
          <w:b/>
        </w:rPr>
        <w:t xml:space="preserve">C) </w:t>
      </w:r>
      <m:oMath>
        <m:f>
          <m:fPr>
            <m:ctrlPr>
              <w:rPr>
                <w:rFonts w:ascii="Cambria Math" w:hAnsi="Cambria Math"/>
              </w:rPr>
            </m:ctrlPr>
          </m:fPr>
          <m:num>
            <m:r>
              <w:rPr>
                <w:rFonts w:ascii="Cambria Math" w:hAnsi="Cambria Math"/>
              </w:rPr>
              <m:t>101</m:t>
            </m:r>
          </m:num>
          <m:den>
            <m:r>
              <w:rPr>
                <w:rFonts w:ascii="Cambria Math" w:hAnsi="Cambria Math"/>
              </w:rPr>
              <m:t>408</m:t>
            </m:r>
          </m:den>
        </m:f>
      </m:oMath>
    </w:p>
    <w:p w14:paraId="31AAE765" w14:textId="77777777" w:rsidR="00522952" w:rsidRDefault="00000000">
      <w:r>
        <w:rPr>
          <w:b/>
        </w:rPr>
        <w:t xml:space="preserve">D) </w:t>
      </w:r>
      <m:oMath>
        <m:f>
          <m:fPr>
            <m:ctrlPr>
              <w:rPr>
                <w:rFonts w:ascii="Cambria Math" w:hAnsi="Cambria Math"/>
              </w:rPr>
            </m:ctrlPr>
          </m:fPr>
          <m:num>
            <m:r>
              <w:rPr>
                <w:rFonts w:ascii="Cambria Math" w:hAnsi="Cambria Math"/>
              </w:rPr>
              <m:t>99</m:t>
            </m:r>
          </m:num>
          <m:den>
            <m:r>
              <w:rPr>
                <w:rFonts w:ascii="Cambria Math" w:hAnsi="Cambria Math"/>
              </w:rPr>
              <m:t>400</m:t>
            </m:r>
          </m:den>
        </m:f>
      </m:oMath>
    </w:p>
    <w:p w14:paraId="047BCB36" w14:textId="77777777" w:rsidR="00522952" w:rsidRDefault="00000000">
      <w:r>
        <w:rPr>
          <w:b/>
        </w:rPr>
        <w:t>MCQ Single AnswerNumerical QuestionNumerical QuestionNumerical QuestionNumerical QuestionNumerical Question</w:t>
      </w:r>
    </w:p>
    <w:p w14:paraId="1C2F8EF7" w14:textId="05A00E50" w:rsidR="00522952" w:rsidRDefault="00000000">
      <w:r>
        <w:rPr>
          <w:b/>
        </w:rPr>
        <w:t xml:space="preserve">97) </w:t>
      </w:r>
      <w:r>
        <w:t xml:space="preserve">If </w:t>
      </w:r>
      <m:oMath>
        <m:r>
          <w:rPr>
            <w:rFonts w:ascii="Cambria Math" w:hAnsi="Cambria Math"/>
          </w:rPr>
          <m:t>α</m:t>
        </m:r>
      </m:oMath>
      <w:r>
        <w:t xml:space="preserve">, </w:t>
      </w:r>
      <m:oMath>
        <m:r>
          <w:rPr>
            <w:rFonts w:ascii="Cambria Math" w:hAnsi="Cambria Math"/>
          </w:rPr>
          <m:t>β</m:t>
        </m:r>
      </m:oMath>
      <w:r>
        <w:t xml:space="preserve"> are natural numbers such that </w:t>
      </w:r>
      <w:r>
        <w:br/>
      </w:r>
      <m:oMath>
        <m:sSup>
          <m:sSupPr>
            <m:ctrlPr>
              <w:rPr>
                <w:rFonts w:ascii="Cambria Math" w:hAnsi="Cambria Math"/>
                <w:i/>
              </w:rPr>
            </m:ctrlPr>
          </m:sSupPr>
          <m:e>
            <m:r>
              <w:rPr>
                <w:rFonts w:ascii="Cambria Math" w:hAnsi="Cambria Math"/>
              </w:rPr>
              <m:t>100</m:t>
            </m:r>
          </m:e>
          <m:sup>
            <m:r>
              <w:rPr>
                <w:rFonts w:ascii="Cambria Math" w:hAnsi="Cambria Math"/>
              </w:rPr>
              <m:t>α</m:t>
            </m:r>
          </m:sup>
        </m:sSup>
      </m:oMath>
      <w:r>
        <w:t xml:space="preserve"> </w:t>
      </w:r>
      <m:oMath>
        <m:r>
          <w:rPr>
            <w:rFonts w:ascii="Cambria Math" w:hAnsi="Cambria Math"/>
          </w:rPr>
          <m:t>-</m:t>
        </m:r>
      </m:oMath>
      <w:r>
        <w:t xml:space="preserve"> 199</w:t>
      </w:r>
      <m:oMath>
        <m:r>
          <w:rPr>
            <w:rFonts w:ascii="Cambria Math" w:hAnsi="Cambria Math"/>
          </w:rPr>
          <m:t>β</m:t>
        </m:r>
      </m:oMath>
      <w:r>
        <w:t xml:space="preserve"> = (</w:t>
      </w:r>
      <w:proofErr w:type="gramStart"/>
      <w:r>
        <w:t>100)(</w:t>
      </w:r>
      <w:proofErr w:type="gramEnd"/>
      <w:r>
        <w:t>100) + (99)(101) + (98)(102) + ...... + (1)(199), then the slope of the line passing through (</w:t>
      </w:r>
      <m:oMath>
        <m:r>
          <w:rPr>
            <w:rFonts w:ascii="Cambria Math" w:hAnsi="Cambria Math"/>
          </w:rPr>
          <m:t>α</m:t>
        </m:r>
      </m:oMath>
      <w:r>
        <w:t xml:space="preserve">, </w:t>
      </w:r>
      <m:oMath>
        <m:r>
          <w:rPr>
            <w:rFonts w:ascii="Cambria Math" w:hAnsi="Cambria Math"/>
          </w:rPr>
          <m:t>β</m:t>
        </m:r>
      </m:oMath>
      <w:r>
        <w:t>) and origin is :</w:t>
      </w:r>
    </w:p>
    <w:p w14:paraId="678C63FB" w14:textId="77777777" w:rsidR="00522952" w:rsidRDefault="00000000">
      <w:r>
        <w:tab/>
      </w:r>
      <w:r>
        <w:tab/>
      </w:r>
      <w:r>
        <w:tab/>
      </w:r>
      <w:r>
        <w:tab/>
      </w:r>
      <w:r>
        <w:rPr>
          <w:b/>
        </w:rPr>
        <w:t>[JEE Main 2021 (Online) 18th March Morning Shift]</w:t>
      </w:r>
    </w:p>
    <w:p w14:paraId="0FE4949D" w14:textId="77777777" w:rsidR="00522952" w:rsidRDefault="00000000">
      <w:r>
        <w:rPr>
          <w:b/>
        </w:rPr>
        <w:t xml:space="preserve">A) </w:t>
      </w:r>
      <w:r>
        <w:t>540</w:t>
      </w:r>
    </w:p>
    <w:p w14:paraId="4F260B40" w14:textId="77777777" w:rsidR="00522952" w:rsidRDefault="00000000">
      <w:r>
        <w:rPr>
          <w:b/>
        </w:rPr>
        <w:t xml:space="preserve">B) </w:t>
      </w:r>
      <w:r>
        <w:t>550</w:t>
      </w:r>
    </w:p>
    <w:p w14:paraId="018A6348" w14:textId="77777777" w:rsidR="00522952" w:rsidRDefault="00000000">
      <w:r>
        <w:rPr>
          <w:b/>
        </w:rPr>
        <w:t xml:space="preserve">C) </w:t>
      </w:r>
      <w:r>
        <w:t>530</w:t>
      </w:r>
    </w:p>
    <w:p w14:paraId="350F6A25" w14:textId="77777777" w:rsidR="00522952" w:rsidRDefault="00000000">
      <w:r>
        <w:rPr>
          <w:b/>
        </w:rPr>
        <w:t xml:space="preserve">D) </w:t>
      </w:r>
      <w:r>
        <w:t>510</w:t>
      </w:r>
    </w:p>
    <w:p w14:paraId="2B67CEA2" w14:textId="73EF2C11" w:rsidR="00522952" w:rsidRDefault="00000000">
      <w:r>
        <w:rPr>
          <w:b/>
        </w:rPr>
        <w:t xml:space="preserve">98) </w:t>
      </w:r>
      <w:r>
        <w:t xml:space="preserve">Let </w:t>
      </w:r>
      <m:oMath>
        <m:f>
          <m:fPr>
            <m:ctrlPr>
              <w:rPr>
                <w:rFonts w:ascii="Cambria Math" w:hAnsi="Cambria Math"/>
              </w:rPr>
            </m:ctrlPr>
          </m:fPr>
          <m:num>
            <m:r>
              <w:rPr>
                <w:rFonts w:ascii="Cambria Math" w:hAnsi="Cambria Math"/>
              </w:rPr>
              <m:t>1</m:t>
            </m:r>
          </m:num>
          <m:den>
            <m:r>
              <w:rPr>
                <w:rFonts w:ascii="Cambria Math" w:hAnsi="Cambria Math"/>
              </w:rPr>
              <m:t>16</m:t>
            </m:r>
          </m:den>
        </m:f>
      </m:oMath>
      <w:r>
        <w:t xml:space="preserve">, a and b be in G.P. and </w:t>
      </w:r>
      <m:oMath>
        <m:f>
          <m:fPr>
            <m:ctrlPr>
              <w:rPr>
                <w:rFonts w:ascii="Cambria Math" w:hAnsi="Cambria Math"/>
              </w:rPr>
            </m:ctrlPr>
          </m:fPr>
          <m:num>
            <m:r>
              <w:rPr>
                <w:rFonts w:ascii="Cambria Math" w:hAnsi="Cambria Math"/>
              </w:rPr>
              <m:t>1</m:t>
            </m:r>
          </m:num>
          <m:den>
            <m:r>
              <w:rPr>
                <w:rFonts w:ascii="Cambria Math" w:hAnsi="Cambria Math"/>
              </w:rPr>
              <m:t>a</m:t>
            </m:r>
          </m:den>
        </m:f>
      </m:oMath>
      <w:r>
        <w:t xml:space="preserve">, </w:t>
      </w:r>
      <m:oMath>
        <m:f>
          <m:fPr>
            <m:ctrlPr>
              <w:rPr>
                <w:rFonts w:ascii="Cambria Math" w:hAnsi="Cambria Math"/>
              </w:rPr>
            </m:ctrlPr>
          </m:fPr>
          <m:num>
            <m:r>
              <w:rPr>
                <w:rFonts w:ascii="Cambria Math" w:hAnsi="Cambria Math"/>
              </w:rPr>
              <m:t>1</m:t>
            </m:r>
          </m:num>
          <m:den>
            <m:r>
              <w:rPr>
                <w:rFonts w:ascii="Cambria Math" w:hAnsi="Cambria Math"/>
              </w:rPr>
              <m:t>b</m:t>
            </m:r>
          </m:den>
        </m:f>
      </m:oMath>
      <w:r>
        <w:t xml:space="preserve">, 6 be in A.P., where a, b </w:t>
      </w:r>
      <w:r w:rsidR="00C53432">
        <w:t>&gt;</w:t>
      </w:r>
      <w:r>
        <w:t xml:space="preserve"> 0. Then 72(a + b) is equal to ___________.</w:t>
      </w:r>
    </w:p>
    <w:p w14:paraId="486EDCE1" w14:textId="77777777" w:rsidR="00522952" w:rsidRDefault="00000000">
      <w:r>
        <w:tab/>
      </w:r>
      <w:r>
        <w:tab/>
      </w:r>
      <w:r>
        <w:tab/>
      </w:r>
      <w:r>
        <w:tab/>
      </w:r>
      <w:r>
        <w:rPr>
          <w:b/>
        </w:rPr>
        <w:t>[JEE Main 2021 (Online) 16th March Evening Shift]</w:t>
      </w:r>
    </w:p>
    <w:p w14:paraId="601C7286" w14:textId="287654F6" w:rsidR="00522952" w:rsidRDefault="00000000">
      <w:r>
        <w:rPr>
          <w:b/>
        </w:rPr>
        <w:t xml:space="preserve">99) </w:t>
      </w:r>
      <w:r>
        <w:t>S</w:t>
      </w:r>
      <w:r w:rsidRPr="009F1C3F">
        <w:rPr>
          <w:vertAlign w:val="subscript"/>
        </w:rPr>
        <w:t>n</w:t>
      </w:r>
      <w:r>
        <w:t>(x) = log</w:t>
      </w:r>
      <w:r w:rsidRPr="009F1C3F">
        <w:rPr>
          <w:vertAlign w:val="subscript"/>
        </w:rPr>
        <w:t>a</w:t>
      </w:r>
      <w:r w:rsidRPr="009F1C3F">
        <w:rPr>
          <w:vertAlign w:val="superscript"/>
        </w:rPr>
        <w:t>1/2</w:t>
      </w:r>
      <w:r>
        <w:t>x + log</w:t>
      </w:r>
      <w:r w:rsidRPr="009F1C3F">
        <w:rPr>
          <w:vertAlign w:val="subscript"/>
        </w:rPr>
        <w:t>a</w:t>
      </w:r>
      <w:r w:rsidRPr="009F1C3F">
        <w:rPr>
          <w:vertAlign w:val="superscript"/>
        </w:rPr>
        <w:t>1/3</w:t>
      </w:r>
      <w:r>
        <w:t>x + log</w:t>
      </w:r>
      <w:r w:rsidRPr="009F1C3F">
        <w:rPr>
          <w:vertAlign w:val="subscript"/>
        </w:rPr>
        <w:t>a</w:t>
      </w:r>
      <w:r w:rsidRPr="009F1C3F">
        <w:rPr>
          <w:vertAlign w:val="superscript"/>
        </w:rPr>
        <w:t>1/6</w:t>
      </w:r>
      <w:r>
        <w:t>x + log</w:t>
      </w:r>
      <w:r w:rsidRPr="009F1C3F">
        <w:rPr>
          <w:vertAlign w:val="subscript"/>
        </w:rPr>
        <w:t>a</w:t>
      </w:r>
      <w:r w:rsidRPr="009F1C3F">
        <w:rPr>
          <w:vertAlign w:val="superscript"/>
        </w:rPr>
        <w:t>1/11</w:t>
      </w:r>
      <w:r>
        <w:t>x + log</w:t>
      </w:r>
      <w:r w:rsidRPr="009F1C3F">
        <w:rPr>
          <w:vertAlign w:val="subscript"/>
        </w:rPr>
        <w:t>a</w:t>
      </w:r>
      <w:r w:rsidRPr="009F1C3F">
        <w:rPr>
          <w:vertAlign w:val="superscript"/>
        </w:rPr>
        <w:t>1/18</w:t>
      </w:r>
      <w:r>
        <w:t>x + log</w:t>
      </w:r>
      <w:r w:rsidRPr="009F1C3F">
        <w:rPr>
          <w:vertAlign w:val="subscript"/>
        </w:rPr>
        <w:t>a</w:t>
      </w:r>
      <w:r w:rsidRPr="009F1C3F">
        <w:rPr>
          <w:vertAlign w:val="superscript"/>
        </w:rPr>
        <w:t>1/27</w:t>
      </w:r>
      <w:r>
        <w:t xml:space="preserve">x + ...... up to n-terms, where a </w:t>
      </w:r>
      <w:r w:rsidR="00C53432">
        <w:t>&gt;</w:t>
      </w:r>
      <w:r>
        <w:t xml:space="preserve"> 1. If S</w:t>
      </w:r>
      <w:r w:rsidRPr="009F1C3F">
        <w:rPr>
          <w:vertAlign w:val="subscript"/>
        </w:rPr>
        <w:t>24</w:t>
      </w:r>
      <w:r>
        <w:t>(x) = 1093 and S</w:t>
      </w:r>
      <w:r w:rsidRPr="009F1C3F">
        <w:rPr>
          <w:vertAlign w:val="subscript"/>
        </w:rPr>
        <w:t>12</w:t>
      </w:r>
      <w:r>
        <w:t>(2x) = 265, then value of a is equal to ____________.</w:t>
      </w:r>
    </w:p>
    <w:p w14:paraId="3E626B7A" w14:textId="77777777" w:rsidR="00522952" w:rsidRDefault="00000000">
      <w:r>
        <w:tab/>
      </w:r>
      <w:r>
        <w:tab/>
      </w:r>
      <w:r>
        <w:tab/>
      </w:r>
      <w:r>
        <w:tab/>
      </w:r>
      <w:r>
        <w:rPr>
          <w:b/>
        </w:rPr>
        <w:t>[JEE Main 2021 (Online) 16th March Evening Shift]</w:t>
      </w:r>
    </w:p>
    <w:p w14:paraId="60C1F744" w14:textId="77777777" w:rsidR="00522952" w:rsidRDefault="00000000">
      <w:r>
        <w:rPr>
          <w:b/>
        </w:rPr>
        <w:t xml:space="preserve">100) </w:t>
      </w:r>
      <w:r>
        <w:t>Consider an arithmetic series and a geometric series having four initial terms from the set {11, 8, 21, 16, 26, 32, 4}. If the last terms of these series are the maximum possible four digit numbers, then the number of common terms in these two series is equal to ___________.</w:t>
      </w:r>
    </w:p>
    <w:p w14:paraId="0C37E4A4" w14:textId="77777777" w:rsidR="00522952" w:rsidRDefault="00000000">
      <w:r>
        <w:tab/>
      </w:r>
      <w:r>
        <w:tab/>
      </w:r>
      <w:r>
        <w:tab/>
      </w:r>
      <w:r>
        <w:tab/>
      </w:r>
      <w:r>
        <w:rPr>
          <w:b/>
        </w:rPr>
        <w:t>[JEE Main 2021 (Online) 16th March Morning Shift]</w:t>
      </w:r>
    </w:p>
    <w:p w14:paraId="574B217F" w14:textId="2BE60E19" w:rsidR="00522952" w:rsidRDefault="00000000">
      <w:r>
        <w:rPr>
          <w:b/>
        </w:rPr>
        <w:t xml:space="preserve">101) </w:t>
      </w:r>
      <w:r>
        <w:t xml:space="preserve">If the arithmetic mean and geometric mean of the </w:t>
      </w:r>
      <w:proofErr w:type="spellStart"/>
      <w:r>
        <w:t>p</w:t>
      </w:r>
      <w:r w:rsidRPr="008A6943">
        <w:rPr>
          <w:vertAlign w:val="superscript"/>
        </w:rPr>
        <w:t>th</w:t>
      </w:r>
      <w:proofErr w:type="spellEnd"/>
      <w:r>
        <w:t xml:space="preserve"> and </w:t>
      </w:r>
      <w:proofErr w:type="spellStart"/>
      <w:r>
        <w:t>q</w:t>
      </w:r>
      <w:r w:rsidRPr="008A6943">
        <w:rPr>
          <w:vertAlign w:val="superscript"/>
        </w:rPr>
        <w:t>th</w:t>
      </w:r>
      <w:proofErr w:type="spellEnd"/>
      <w:r>
        <w:t xml:space="preserve"> terms of the </w:t>
      </w:r>
      <w:r>
        <w:br/>
        <w:t xml:space="preserve">sequence </w:t>
      </w:r>
      <m:oMath>
        <m:r>
          <w:rPr>
            <w:rFonts w:ascii="Cambria Math" w:hAnsi="Cambria Math"/>
          </w:rPr>
          <m:t>-</m:t>
        </m:r>
      </m:oMath>
      <w:r>
        <w:t xml:space="preserve">16, 8, </w:t>
      </w:r>
      <m:oMath>
        <m:r>
          <w:rPr>
            <w:rFonts w:ascii="Cambria Math" w:hAnsi="Cambria Math"/>
          </w:rPr>
          <m:t>-</m:t>
        </m:r>
      </m:oMath>
      <w:r>
        <w:t>4, 2, ...... satisfy the equation</w:t>
      </w:r>
      <w:r>
        <w:br/>
        <w:t xml:space="preserve"> 4x</w:t>
      </w:r>
      <w:r w:rsidRPr="008A6943">
        <w:rPr>
          <w:vertAlign w:val="superscript"/>
        </w:rPr>
        <w:t>2</w:t>
      </w:r>
      <w:r>
        <w:t xml:space="preserve"> </w:t>
      </w:r>
      <m:oMath>
        <m:r>
          <w:rPr>
            <w:rFonts w:ascii="Cambria Math" w:hAnsi="Cambria Math"/>
          </w:rPr>
          <m:t>-</m:t>
        </m:r>
      </m:oMath>
      <w:r>
        <w:t xml:space="preserve"> 9x + 5 = 0, then p + q is equal to __________.</w:t>
      </w:r>
    </w:p>
    <w:p w14:paraId="7850EEA2" w14:textId="77777777" w:rsidR="00522952" w:rsidRDefault="00000000">
      <w:r>
        <w:tab/>
      </w:r>
      <w:r>
        <w:tab/>
      </w:r>
      <w:r>
        <w:tab/>
      </w:r>
      <w:r>
        <w:tab/>
      </w:r>
      <w:r>
        <w:rPr>
          <w:b/>
        </w:rPr>
        <w:t>[JEE Main 2021 (Online) 26th February Evening Shift]</w:t>
      </w:r>
    </w:p>
    <w:p w14:paraId="53DFB376" w14:textId="77777777" w:rsidR="00522952" w:rsidRDefault="00000000">
      <w:r>
        <w:rPr>
          <w:b/>
        </w:rPr>
        <w:lastRenderedPageBreak/>
        <w:t xml:space="preserve">102) </w:t>
      </w:r>
      <w:r>
        <w:t>The total number of 4-digit numbers whose greatest common divisor with 18 is 3, is _________.</w:t>
      </w:r>
    </w:p>
    <w:p w14:paraId="47F4A463" w14:textId="77777777" w:rsidR="00522952" w:rsidRDefault="00000000">
      <w:r>
        <w:tab/>
      </w:r>
      <w:r>
        <w:tab/>
      </w:r>
      <w:r>
        <w:tab/>
      </w:r>
      <w:r>
        <w:tab/>
      </w:r>
      <w:r>
        <w:rPr>
          <w:b/>
        </w:rPr>
        <w:t>[JEE Main 2021 (Online) 26th February Evening Shift]</w:t>
      </w:r>
    </w:p>
    <w:p w14:paraId="0F5340BC" w14:textId="77777777" w:rsidR="00522952" w:rsidRDefault="00000000">
      <w:r>
        <w:rPr>
          <w:b/>
        </w:rPr>
        <w:t>MCQ Single Answer</w:t>
      </w:r>
    </w:p>
    <w:p w14:paraId="07E72CD0" w14:textId="77777777" w:rsidR="00522952" w:rsidRDefault="00000000">
      <w:r>
        <w:rPr>
          <w:b/>
        </w:rPr>
        <w:t xml:space="preserve">103) </w:t>
      </w:r>
      <w:r>
        <w:t xml:space="preserve">The sum of the series </w:t>
      </w:r>
      <w:r>
        <w:br/>
      </w:r>
      <w:r>
        <w:br/>
      </w:r>
      <m:oMath>
        <m:nary>
          <m:naryPr>
            <m:chr m:val="∑"/>
            <m:limLoc m:val="undOvr"/>
            <m:grow m:val="1"/>
            <m:ctrlPr>
              <w:rPr>
                <w:rFonts w:ascii="Cambria Math" w:hAnsi="Cambria Math"/>
              </w:rPr>
            </m:ctrlPr>
          </m:naryPr>
          <m:sub>
            <m:r>
              <w:rPr>
                <w:rFonts w:ascii="Cambria Math" w:hAnsi="Cambria Math"/>
              </w:rPr>
              <m:t>n=1</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+6n+10</m:t>
                </m:r>
              </m:num>
              <m:den>
                <m:r>
                  <w:rPr>
                    <w:rFonts w:ascii="Cambria Math" w:hAnsi="Cambria Math"/>
                  </w:rPr>
                  <m:t>(2n+1)!</m:t>
                </m:r>
              </m:den>
            </m:f>
          </m:e>
        </m:nary>
      </m:oMath>
      <w:r>
        <w:t xml:space="preserve"> is equal to :</w:t>
      </w:r>
    </w:p>
    <w:p w14:paraId="4AAEEA19" w14:textId="77777777" w:rsidR="00522952" w:rsidRDefault="00000000">
      <w:r>
        <w:tab/>
      </w:r>
      <w:r>
        <w:tab/>
      </w:r>
      <w:r>
        <w:tab/>
      </w:r>
      <w:r>
        <w:tab/>
      </w:r>
      <w:r>
        <w:rPr>
          <w:b/>
        </w:rPr>
        <w:t>[JEE Main 2021 (Online) 26th February Evening Shift]</w:t>
      </w:r>
    </w:p>
    <w:p w14:paraId="3357A650" w14:textId="77777777" w:rsidR="00522952" w:rsidRDefault="00000000">
      <w:r>
        <w:rPr>
          <w:b/>
        </w:rPr>
        <w:t xml:space="preserve">A) </w:t>
      </w:r>
      <m:oMath>
        <m:f>
          <m:fPr>
            <m:ctrlPr>
              <w:rPr>
                <w:rFonts w:ascii="Cambria Math" w:hAnsi="Cambria Math"/>
              </w:rPr>
            </m:ctrlPr>
          </m:fPr>
          <m:num>
            <m:r>
              <w:rPr>
                <w:rFonts w:ascii="Cambria Math" w:hAnsi="Cambria Math"/>
              </w:rPr>
              <m:t>41</m:t>
            </m:r>
          </m:num>
          <m:den>
            <m:r>
              <w:rPr>
                <w:rFonts w:ascii="Cambria Math" w:hAnsi="Cambria Math"/>
              </w:rPr>
              <m:t>8</m:t>
            </m:r>
          </m:den>
        </m:f>
        <m:r>
          <w:rPr>
            <w:rFonts w:ascii="Cambria Math" w:hAnsi="Cambria Math"/>
          </w:rPr>
          <m:t>e+</m:t>
        </m:r>
        <m:f>
          <m:fPr>
            <m:ctrlPr>
              <w:rPr>
                <w:rFonts w:ascii="Cambria Math" w:hAnsi="Cambria Math"/>
              </w:rPr>
            </m:ctrlPr>
          </m:fPr>
          <m:num>
            <m:r>
              <w:rPr>
                <w:rFonts w:ascii="Cambria Math" w:hAnsi="Cambria Math"/>
              </w:rPr>
              <m:t>19</m:t>
            </m:r>
          </m:num>
          <m:den>
            <m:r>
              <w:rPr>
                <w:rFonts w:ascii="Cambria Math" w:hAnsi="Cambria Math"/>
              </w:rPr>
              <m:t>8</m:t>
            </m:r>
          </m:den>
        </m:f>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-10</m:t>
        </m:r>
      </m:oMath>
    </w:p>
    <w:p w14:paraId="44940DC0" w14:textId="77777777" w:rsidR="00522952" w:rsidRDefault="00000000">
      <w:r>
        <w:rPr>
          <w:b/>
        </w:rPr>
        <w:t xml:space="preserve">B) </w:t>
      </w:r>
      <m:oMath>
        <m:f>
          <m:fPr>
            <m:ctrlPr>
              <w:rPr>
                <w:rFonts w:ascii="Cambria Math" w:hAnsi="Cambria Math"/>
              </w:rPr>
            </m:ctrlPr>
          </m:fPr>
          <m:num>
            <m:r>
              <w:rPr>
                <w:rFonts w:ascii="Cambria Math" w:hAnsi="Cambria Math"/>
              </w:rPr>
              <m:t>41</m:t>
            </m:r>
          </m:num>
          <m:den>
            <m:r>
              <w:rPr>
                <w:rFonts w:ascii="Cambria Math" w:hAnsi="Cambria Math"/>
              </w:rPr>
              <m:t>8</m:t>
            </m:r>
          </m:den>
        </m:f>
        <m:r>
          <w:rPr>
            <w:rFonts w:ascii="Cambria Math" w:hAnsi="Cambria Math"/>
          </w:rPr>
          <m:t>e-</m:t>
        </m:r>
        <m:f>
          <m:fPr>
            <m:ctrlPr>
              <w:rPr>
                <w:rFonts w:ascii="Cambria Math" w:hAnsi="Cambria Math"/>
              </w:rPr>
            </m:ctrlPr>
          </m:fPr>
          <m:num>
            <m:r>
              <w:rPr>
                <w:rFonts w:ascii="Cambria Math" w:hAnsi="Cambria Math"/>
              </w:rPr>
              <m:t>19</m:t>
            </m:r>
          </m:num>
          <m:den>
            <m:r>
              <w:rPr>
                <w:rFonts w:ascii="Cambria Math" w:hAnsi="Cambria Math"/>
              </w:rPr>
              <m:t>8</m:t>
            </m:r>
          </m:den>
        </m:f>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-10</m:t>
        </m:r>
      </m:oMath>
    </w:p>
    <w:p w14:paraId="7EE04B8C" w14:textId="77777777" w:rsidR="00522952" w:rsidRDefault="00000000">
      <w:r>
        <w:rPr>
          <w:b/>
        </w:rPr>
        <w:t xml:space="preserve">C) </w:t>
      </w:r>
      <m:oMath>
        <m:f>
          <m:fPr>
            <m:ctrlPr>
              <w:rPr>
                <w:rFonts w:ascii="Cambria Math" w:hAnsi="Cambria Math"/>
              </w:rPr>
            </m:ctrlPr>
          </m:fPr>
          <m:num>
            <m:r>
              <w:rPr>
                <w:rFonts w:ascii="Cambria Math" w:hAnsi="Cambria Math"/>
              </w:rPr>
              <m:t>41</m:t>
            </m:r>
          </m:num>
          <m:den>
            <m:r>
              <w:rPr>
                <w:rFonts w:ascii="Cambria Math" w:hAnsi="Cambria Math"/>
              </w:rPr>
              <m:t>8</m:t>
            </m:r>
          </m:den>
        </m:f>
        <m:r>
          <w:rPr>
            <w:rFonts w:ascii="Cambria Math" w:hAnsi="Cambria Math"/>
          </w:rPr>
          <m:t>e+</m:t>
        </m:r>
        <m:f>
          <m:fPr>
            <m:ctrlPr>
              <w:rPr>
                <w:rFonts w:ascii="Cambria Math" w:hAnsi="Cambria Math"/>
              </w:rPr>
            </m:ctrlPr>
          </m:fPr>
          <m:num>
            <m:r>
              <w:rPr>
                <w:rFonts w:ascii="Cambria Math" w:hAnsi="Cambria Math"/>
              </w:rPr>
              <m:t>19</m:t>
            </m:r>
          </m:num>
          <m:den>
            <m:r>
              <w:rPr>
                <w:rFonts w:ascii="Cambria Math" w:hAnsi="Cambria Math"/>
              </w:rPr>
              <m:t>8</m:t>
            </m:r>
          </m:den>
        </m:f>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+10</m:t>
        </m:r>
      </m:oMath>
    </w:p>
    <w:p w14:paraId="7DBF4107" w14:textId="77777777" w:rsidR="00522952" w:rsidRDefault="00000000">
      <w:r>
        <w:rPr>
          <w:b/>
        </w:rPr>
        <w:t xml:space="preserve">D) </w:t>
      </w:r>
      <m:oMath>
        <m:r>
          <w:rPr>
            <w:rFonts w:ascii="Cambria Math" w:hAnsi="Cambria Math"/>
          </w:rPr>
          <m:t>-</m:t>
        </m:r>
        <m:f>
          <m:fPr>
            <m:ctrlPr>
              <w:rPr>
                <w:rFonts w:ascii="Cambria Math" w:hAnsi="Cambria Math"/>
              </w:rPr>
            </m:ctrlPr>
          </m:fPr>
          <m:num>
            <m:r>
              <w:rPr>
                <w:rFonts w:ascii="Cambria Math" w:hAnsi="Cambria Math"/>
              </w:rPr>
              <m:t>41</m:t>
            </m:r>
          </m:num>
          <m:den>
            <m:r>
              <w:rPr>
                <w:rFonts w:ascii="Cambria Math" w:hAnsi="Cambria Math"/>
              </w:rPr>
              <m:t>8</m:t>
            </m:r>
          </m:den>
        </m:f>
        <m:r>
          <w:rPr>
            <w:rFonts w:ascii="Cambria Math" w:hAnsi="Cambria Math"/>
          </w:rPr>
          <m:t>e+</m:t>
        </m:r>
        <m:f>
          <m:fPr>
            <m:ctrlPr>
              <w:rPr>
                <w:rFonts w:ascii="Cambria Math" w:hAnsi="Cambria Math"/>
              </w:rPr>
            </m:ctrlPr>
          </m:fPr>
          <m:num>
            <m:r>
              <w:rPr>
                <w:rFonts w:ascii="Cambria Math" w:hAnsi="Cambria Math"/>
              </w:rPr>
              <m:t>19</m:t>
            </m:r>
          </m:num>
          <m:den>
            <m:r>
              <w:rPr>
                <w:rFonts w:ascii="Cambria Math" w:hAnsi="Cambria Math"/>
              </w:rPr>
              <m:t>8</m:t>
            </m:r>
          </m:den>
        </m:f>
        <m:sSup>
          <m:sSupPr>
            <m:ctrlPr>
              <w:rPr>
                <w:rFonts w:ascii="Cambria Math" w:hAnsi="Cambria Math"/>
              </w:rPr>
            </m:ctrlPr>
          </m:sSupPr>
          <m:e>
            <m:r>
              <w:rPr>
                <w:rFonts w:ascii="Cambria Math" w:hAnsi="Cambria Math"/>
              </w:rPr>
              <m:t>e</m:t>
            </m:r>
          </m:e>
          <m:sup>
            <m:r>
              <w:rPr>
                <w:rFonts w:ascii="Cambria Math" w:hAnsi="Cambria Math"/>
              </w:rPr>
              <m:t>-1</m:t>
            </m:r>
          </m:sup>
        </m:sSup>
        <m:r>
          <w:rPr>
            <w:rFonts w:ascii="Cambria Math" w:hAnsi="Cambria Math"/>
          </w:rPr>
          <m:t>-10</m:t>
        </m:r>
      </m:oMath>
    </w:p>
    <w:p w14:paraId="2D2E9D75" w14:textId="77777777" w:rsidR="00522952" w:rsidRDefault="00000000">
      <w:r>
        <w:rPr>
          <w:b/>
        </w:rPr>
        <w:t>MCQ Single Answer</w:t>
      </w:r>
    </w:p>
    <w:p w14:paraId="705B6B57" w14:textId="58C1F694" w:rsidR="00522952" w:rsidRDefault="00000000">
      <w:r>
        <w:rPr>
          <w:b/>
        </w:rPr>
        <w:t xml:space="preserve">104) </w:t>
      </w:r>
      <w:r>
        <w:t xml:space="preserve">In an increasing geometric series, the sum of the second and the sixth term is </w:t>
      </w:r>
      <m:oMath>
        <m:f>
          <m:fPr>
            <m:ctrlPr>
              <w:rPr>
                <w:rFonts w:ascii="Cambria Math" w:hAnsi="Cambria Math"/>
              </w:rPr>
            </m:ctrlPr>
          </m:fPr>
          <m:num>
            <m:r>
              <w:rPr>
                <w:rFonts w:ascii="Cambria Math" w:hAnsi="Cambria Math"/>
              </w:rPr>
              <m:t>25</m:t>
            </m:r>
          </m:num>
          <m:den>
            <m:r>
              <w:rPr>
                <w:rFonts w:ascii="Cambria Math" w:hAnsi="Cambria Math"/>
              </w:rPr>
              <m:t>2</m:t>
            </m:r>
          </m:den>
        </m:f>
      </m:oMath>
      <w:r>
        <w:t xml:space="preserve"> and the product of the third and fifth term is 25. Then, the sum of 4</w:t>
      </w:r>
      <w:r w:rsidRPr="00213CE6">
        <w:rPr>
          <w:vertAlign w:val="superscript"/>
        </w:rPr>
        <w:t>th</w:t>
      </w:r>
      <w:r>
        <w:t>, 6</w:t>
      </w:r>
      <w:r w:rsidRPr="00213CE6">
        <w:rPr>
          <w:vertAlign w:val="superscript"/>
        </w:rPr>
        <w:t>th</w:t>
      </w:r>
      <w:r>
        <w:t xml:space="preserve"> and 8</w:t>
      </w:r>
      <w:r w:rsidRPr="00213CE6">
        <w:rPr>
          <w:vertAlign w:val="superscript"/>
        </w:rPr>
        <w:t>th</w:t>
      </w:r>
      <w:r>
        <w:t xml:space="preserve"> terms is equal </w:t>
      </w:r>
      <w:proofErr w:type="gramStart"/>
      <w:r>
        <w:t>to :</w:t>
      </w:r>
      <w:proofErr w:type="gramEnd"/>
    </w:p>
    <w:p w14:paraId="7E31E0A3" w14:textId="77777777" w:rsidR="00522952" w:rsidRDefault="00000000">
      <w:r>
        <w:tab/>
      </w:r>
      <w:r>
        <w:tab/>
      </w:r>
      <w:r>
        <w:tab/>
      </w:r>
      <w:r>
        <w:tab/>
      </w:r>
      <w:r>
        <w:rPr>
          <w:b/>
        </w:rPr>
        <w:t>[JEE Main 2021 (Online) 26th February Morning Shift]</w:t>
      </w:r>
    </w:p>
    <w:p w14:paraId="5A83CD1E" w14:textId="77777777" w:rsidR="00522952" w:rsidRDefault="00000000">
      <w:r>
        <w:rPr>
          <w:b/>
        </w:rPr>
        <w:t xml:space="preserve">A) </w:t>
      </w:r>
      <w:r>
        <w:t>30</w:t>
      </w:r>
    </w:p>
    <w:p w14:paraId="0D60D423" w14:textId="77777777" w:rsidR="00522952" w:rsidRDefault="00000000">
      <w:r>
        <w:rPr>
          <w:b/>
        </w:rPr>
        <w:t xml:space="preserve">B) </w:t>
      </w:r>
      <w:r>
        <w:t>32</w:t>
      </w:r>
    </w:p>
    <w:p w14:paraId="56B70D31" w14:textId="77777777" w:rsidR="00522952" w:rsidRDefault="00000000">
      <w:r>
        <w:rPr>
          <w:b/>
        </w:rPr>
        <w:t xml:space="preserve">C) </w:t>
      </w:r>
      <w:r>
        <w:t>26</w:t>
      </w:r>
    </w:p>
    <w:p w14:paraId="4781FFC5" w14:textId="77777777" w:rsidR="00522952" w:rsidRDefault="00000000">
      <w:r>
        <w:rPr>
          <w:b/>
        </w:rPr>
        <w:t xml:space="preserve">D) </w:t>
      </w:r>
      <w:r>
        <w:t>35</w:t>
      </w:r>
    </w:p>
    <w:p w14:paraId="613E02C7" w14:textId="77777777" w:rsidR="00522952" w:rsidRDefault="00000000">
      <w:r>
        <w:rPr>
          <w:b/>
        </w:rPr>
        <w:t>MCQ Single AnswerNumerical Question</w:t>
      </w:r>
    </w:p>
    <w:p w14:paraId="22FD80CF" w14:textId="77777777" w:rsidR="00522952" w:rsidRDefault="00000000">
      <w:r>
        <w:rPr>
          <w:b/>
        </w:rPr>
        <w:t xml:space="preserve">105) </w:t>
      </w:r>
      <w:r>
        <w:t xml:space="preserve">The sum of the infinite series </w:t>
      </w:r>
      <w:r>
        <w:br/>
      </w:r>
      <m:oMath>
        <m:r>
          <w:rPr>
            <w:rFonts w:ascii="Cambria Math" w:hAnsi="Cambria Math"/>
          </w:rPr>
          <m:t>1+</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7</m:t>
            </m:r>
          </m:num>
          <m:den>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12</m:t>
            </m:r>
          </m:num>
          <m:den>
            <m:sSup>
              <m:sSupPr>
                <m:ctrlPr>
                  <w:rPr>
                    <w:rFonts w:ascii="Cambria Math" w:hAnsi="Cambria Math"/>
                  </w:rPr>
                </m:ctrlPr>
              </m:sSupPr>
              <m:e>
                <m:r>
                  <w:rPr>
                    <w:rFonts w:ascii="Cambria Math" w:hAnsi="Cambria Math"/>
                  </w:rPr>
                  <m:t>3</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17</m:t>
            </m:r>
          </m:num>
          <m:den>
            <m:sSup>
              <m:sSupPr>
                <m:ctrlPr>
                  <w:rPr>
                    <w:rFonts w:ascii="Cambria Math" w:hAnsi="Cambria Math"/>
                  </w:rPr>
                </m:ctrlPr>
              </m:sSupPr>
              <m:e>
                <m:r>
                  <w:rPr>
                    <w:rFonts w:ascii="Cambria Math" w:hAnsi="Cambria Math"/>
                  </w:rPr>
                  <m:t>3</m:t>
                </m:r>
              </m:e>
              <m:sup>
                <m:r>
                  <w:rPr>
                    <w:rFonts w:ascii="Cambria Math" w:hAnsi="Cambria Math"/>
                  </w:rPr>
                  <m:t>4</m:t>
                </m:r>
              </m:sup>
            </m:sSup>
          </m:den>
        </m:f>
        <m:r>
          <w:rPr>
            <w:rFonts w:ascii="Cambria Math" w:hAnsi="Cambria Math"/>
          </w:rPr>
          <m:t>+</m:t>
        </m:r>
        <m:f>
          <m:fPr>
            <m:ctrlPr>
              <w:rPr>
                <w:rFonts w:ascii="Cambria Math" w:hAnsi="Cambria Math"/>
              </w:rPr>
            </m:ctrlPr>
          </m:fPr>
          <m:num>
            <m:r>
              <w:rPr>
                <w:rFonts w:ascii="Cambria Math" w:hAnsi="Cambria Math"/>
              </w:rPr>
              <m:t>22</m:t>
            </m:r>
          </m:num>
          <m:den>
            <m:sSup>
              <m:sSupPr>
                <m:ctrlPr>
                  <w:rPr>
                    <w:rFonts w:ascii="Cambria Math" w:hAnsi="Cambria Math"/>
                  </w:rPr>
                </m:ctrlPr>
              </m:sSupPr>
              <m:e>
                <m:r>
                  <w:rPr>
                    <w:rFonts w:ascii="Cambria Math" w:hAnsi="Cambria Math"/>
                  </w:rPr>
                  <m:t>3</m:t>
                </m:r>
              </m:e>
              <m:sup>
                <m:r>
                  <w:rPr>
                    <w:rFonts w:ascii="Cambria Math" w:hAnsi="Cambria Math"/>
                  </w:rPr>
                  <m:t>5</m:t>
                </m:r>
              </m:sup>
            </m:sSup>
          </m:den>
        </m:f>
        <m:r>
          <w:rPr>
            <w:rFonts w:ascii="Cambria Math" w:hAnsi="Cambria Math"/>
          </w:rPr>
          <m:t>+......</m:t>
        </m:r>
      </m:oMath>
      <w:r>
        <w:t xml:space="preserve"> is equal to :</w:t>
      </w:r>
    </w:p>
    <w:p w14:paraId="724349FB" w14:textId="77777777" w:rsidR="00522952" w:rsidRDefault="00000000">
      <w:r>
        <w:tab/>
      </w:r>
      <w:r>
        <w:tab/>
      </w:r>
      <w:r>
        <w:tab/>
      </w:r>
      <w:r>
        <w:tab/>
      </w:r>
      <w:r>
        <w:rPr>
          <w:b/>
        </w:rPr>
        <w:t>[JEE Main 2021 (Online) 26th February Morning Shift]</w:t>
      </w:r>
    </w:p>
    <w:p w14:paraId="1A7A18A6" w14:textId="77777777" w:rsidR="00522952" w:rsidRDefault="00000000">
      <w:r>
        <w:rPr>
          <w:b/>
        </w:rPr>
        <w:t xml:space="preserve">A) </w:t>
      </w:r>
      <m:oMath>
        <m:f>
          <m:fPr>
            <m:ctrlPr>
              <w:rPr>
                <w:rFonts w:ascii="Cambria Math" w:hAnsi="Cambria Math"/>
              </w:rPr>
            </m:ctrlPr>
          </m:fPr>
          <m:num>
            <m:r>
              <w:rPr>
                <w:rFonts w:ascii="Cambria Math" w:hAnsi="Cambria Math"/>
              </w:rPr>
              <m:t>9</m:t>
            </m:r>
          </m:num>
          <m:den>
            <m:r>
              <w:rPr>
                <w:rFonts w:ascii="Cambria Math" w:hAnsi="Cambria Math"/>
              </w:rPr>
              <m:t>4</m:t>
            </m:r>
          </m:den>
        </m:f>
      </m:oMath>
    </w:p>
    <w:p w14:paraId="59105286" w14:textId="77777777" w:rsidR="00522952" w:rsidRDefault="00000000">
      <w:r>
        <w:rPr>
          <w:b/>
        </w:rPr>
        <w:lastRenderedPageBreak/>
        <w:t xml:space="preserve">B) </w:t>
      </w:r>
      <m:oMath>
        <m:f>
          <m:fPr>
            <m:ctrlPr>
              <w:rPr>
                <w:rFonts w:ascii="Cambria Math" w:hAnsi="Cambria Math"/>
              </w:rPr>
            </m:ctrlPr>
          </m:fPr>
          <m:num>
            <m:r>
              <w:rPr>
                <w:rFonts w:ascii="Cambria Math" w:hAnsi="Cambria Math"/>
              </w:rPr>
              <m:t>13</m:t>
            </m:r>
          </m:num>
          <m:den>
            <m:r>
              <w:rPr>
                <w:rFonts w:ascii="Cambria Math" w:hAnsi="Cambria Math"/>
              </w:rPr>
              <m:t>4</m:t>
            </m:r>
          </m:den>
        </m:f>
      </m:oMath>
    </w:p>
    <w:p w14:paraId="623ABDB0" w14:textId="77777777" w:rsidR="00522952" w:rsidRDefault="00000000">
      <w:r>
        <w:rPr>
          <w:b/>
        </w:rPr>
        <w:t xml:space="preserve">C) </w:t>
      </w:r>
      <m:oMath>
        <m:f>
          <m:fPr>
            <m:ctrlPr>
              <w:rPr>
                <w:rFonts w:ascii="Cambria Math" w:hAnsi="Cambria Math"/>
              </w:rPr>
            </m:ctrlPr>
          </m:fPr>
          <m:num>
            <m:r>
              <w:rPr>
                <w:rFonts w:ascii="Cambria Math" w:hAnsi="Cambria Math"/>
              </w:rPr>
              <m:t>15</m:t>
            </m:r>
          </m:num>
          <m:den>
            <m:r>
              <w:rPr>
                <w:rFonts w:ascii="Cambria Math" w:hAnsi="Cambria Math"/>
              </w:rPr>
              <m:t>4</m:t>
            </m:r>
          </m:den>
        </m:f>
      </m:oMath>
    </w:p>
    <w:p w14:paraId="028BEF12" w14:textId="77777777" w:rsidR="00522952" w:rsidRDefault="00000000">
      <w:r>
        <w:rPr>
          <w:b/>
        </w:rPr>
        <w:t xml:space="preserve">D) </w:t>
      </w:r>
      <m:oMath>
        <m:f>
          <m:fPr>
            <m:ctrlPr>
              <w:rPr>
                <w:rFonts w:ascii="Cambria Math" w:hAnsi="Cambria Math"/>
              </w:rPr>
            </m:ctrlPr>
          </m:fPr>
          <m:num>
            <m:r>
              <w:rPr>
                <w:rFonts w:ascii="Cambria Math" w:hAnsi="Cambria Math"/>
              </w:rPr>
              <m:t>11</m:t>
            </m:r>
          </m:num>
          <m:den>
            <m:r>
              <w:rPr>
                <w:rFonts w:ascii="Cambria Math" w:hAnsi="Cambria Math"/>
              </w:rPr>
              <m:t>4</m:t>
            </m:r>
          </m:den>
        </m:f>
      </m:oMath>
    </w:p>
    <w:p w14:paraId="4D5F28C1" w14:textId="7F399A3C" w:rsidR="00522952" w:rsidRDefault="00000000">
      <w:r>
        <w:rPr>
          <w:b/>
        </w:rPr>
        <w:t xml:space="preserve">106) </w:t>
      </w:r>
      <w:r>
        <w:t>Let A</w:t>
      </w:r>
      <w:r w:rsidRPr="009F1C3F">
        <w:rPr>
          <w:vertAlign w:val="subscript"/>
        </w:rPr>
        <w:t>1</w:t>
      </w:r>
      <w:r>
        <w:t>, A</w:t>
      </w:r>
      <w:r w:rsidRPr="009F1C3F">
        <w:rPr>
          <w:vertAlign w:val="subscript"/>
        </w:rPr>
        <w:t>2</w:t>
      </w:r>
      <w:r>
        <w:t>, A</w:t>
      </w:r>
      <w:r w:rsidRPr="009F1C3F">
        <w:rPr>
          <w:vertAlign w:val="subscript"/>
        </w:rPr>
        <w:t>3</w:t>
      </w:r>
      <w:r>
        <w:t xml:space="preserve">, ....... be squares such that for each n </w:t>
      </w:r>
      <m:oMath>
        <m:r>
          <w:rPr>
            <w:rFonts w:ascii="Cambria Math" w:hAnsi="Cambria Math"/>
          </w:rPr>
          <m:t>≥</m:t>
        </m:r>
      </m:oMath>
      <w:r>
        <w:t xml:space="preserve"> 1, the length of the side of </w:t>
      </w:r>
      <w:proofErr w:type="gramStart"/>
      <w:r>
        <w:t>A</w:t>
      </w:r>
      <w:r w:rsidRPr="009F1C3F">
        <w:rPr>
          <w:vertAlign w:val="subscript"/>
        </w:rPr>
        <w:t>n</w:t>
      </w:r>
      <w:proofErr w:type="gramEnd"/>
      <w:r>
        <w:t xml:space="preserve"> equals the length of diagonal of A</w:t>
      </w:r>
      <w:r w:rsidRPr="009F1C3F">
        <w:rPr>
          <w:vertAlign w:val="subscript"/>
        </w:rPr>
        <w:t>n+1</w:t>
      </w:r>
      <w:r>
        <w:t xml:space="preserve">. If the length of </w:t>
      </w:r>
      <w:r w:rsidR="009F1C3F">
        <w:t>A</w:t>
      </w:r>
      <w:r w:rsidRPr="009F1C3F">
        <w:rPr>
          <w:vertAlign w:val="subscript"/>
        </w:rPr>
        <w:t>1</w:t>
      </w:r>
      <w:r w:rsidR="009F1C3F">
        <w:t xml:space="preserve"> </w:t>
      </w:r>
      <w:r>
        <w:t xml:space="preserve">is 12 cm, then the smallest value of n for which area of </w:t>
      </w:r>
      <w:proofErr w:type="gramStart"/>
      <w:r>
        <w:t>A</w:t>
      </w:r>
      <w:r w:rsidRPr="009F1C3F">
        <w:rPr>
          <w:vertAlign w:val="subscript"/>
        </w:rPr>
        <w:t>n</w:t>
      </w:r>
      <w:proofErr w:type="gramEnd"/>
      <w:r>
        <w:t xml:space="preserve"> is less than one, is __________.</w:t>
      </w:r>
    </w:p>
    <w:p w14:paraId="56AB5C31" w14:textId="77777777" w:rsidR="00522952" w:rsidRDefault="00000000">
      <w:r>
        <w:tab/>
      </w:r>
      <w:r>
        <w:tab/>
      </w:r>
      <w:r>
        <w:tab/>
      </w:r>
      <w:r>
        <w:tab/>
      </w:r>
      <w:r>
        <w:rPr>
          <w:b/>
        </w:rPr>
        <w:t>[JEE Main 2021 (Online) 25th February Morning Shift]</w:t>
      </w:r>
    </w:p>
    <w:p w14:paraId="06FC99BF" w14:textId="77777777" w:rsidR="00522952" w:rsidRDefault="00000000">
      <w:r>
        <w:rPr>
          <w:b/>
        </w:rPr>
        <w:t>MCQ Single Answer</w:t>
      </w:r>
    </w:p>
    <w:p w14:paraId="23A2F4FA" w14:textId="77777777" w:rsidR="00522952" w:rsidRDefault="00000000">
      <w:r>
        <w:rPr>
          <w:b/>
        </w:rPr>
        <w:t xml:space="preserve">107) </w:t>
      </w:r>
      <w:r>
        <w:t xml:space="preserve">If </w:t>
      </w:r>
      <m:oMath>
        <m:r>
          <w:rPr>
            <w:rFonts w:ascii="Cambria Math" w:hAnsi="Cambria Math"/>
          </w:rPr>
          <m:t>0&lt;θ,ϕ&lt;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,x=</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m:rPr>
                    <m:sty m:val="p"/>
                  </m:rPr>
                  <w:rPr>
                    <w:rFonts w:ascii="Cambria Math" w:hAnsi="Cambria Math"/>
                  </w:rPr>
                  <m:t>cos</m:t>
                </m:r>
              </m:e>
              <m:sup>
                <m:r>
                  <w:rPr>
                    <w:rFonts w:ascii="Cambria Math" w:hAnsi="Cambria Math"/>
                  </w:rPr>
                  <m:t>2n</m:t>
                </m:r>
              </m:sup>
            </m:sSup>
            <m:r>
              <w:rPr>
                <w:rFonts w:ascii="Cambria Math" w:hAnsi="Cambria Math"/>
              </w:rPr>
              <m:t>θ</m:t>
            </m:r>
          </m:e>
        </m:nary>
        <m:r>
          <w:rPr>
            <w:rFonts w:ascii="Cambria Math" w:hAnsi="Cambria Math"/>
          </w:rPr>
          <m:t>,y=</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m:rPr>
                    <m:sty m:val="p"/>
                  </m:rPr>
                  <w:rPr>
                    <w:rFonts w:ascii="Cambria Math" w:hAnsi="Cambria Math"/>
                  </w:rPr>
                  <m:t>sin</m:t>
                </m:r>
              </m:e>
              <m:sup>
                <m:r>
                  <w:rPr>
                    <w:rFonts w:ascii="Cambria Math" w:hAnsi="Cambria Math"/>
                  </w:rPr>
                  <m:t>2n</m:t>
                </m:r>
              </m:sup>
            </m:sSup>
            <m:r>
              <w:rPr>
                <w:rFonts w:ascii="Cambria Math" w:hAnsi="Cambria Math"/>
              </w:rPr>
              <m:t>ϕ</m:t>
            </m:r>
          </m:e>
        </m:nary>
      </m:oMath>
      <w:r>
        <w:t xml:space="preserve"> and </w:t>
      </w:r>
      <m:oMath>
        <m:r>
          <w:rPr>
            <w:rFonts w:ascii="Cambria Math" w:hAnsi="Cambria Math"/>
          </w:rPr>
          <m:t>z=</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m:rPr>
                    <m:sty m:val="p"/>
                  </m:rPr>
                  <w:rPr>
                    <w:rFonts w:ascii="Cambria Math" w:hAnsi="Cambria Math"/>
                  </w:rPr>
                  <m:t>cos</m:t>
                </m:r>
              </m:e>
              <m:sup>
                <m:r>
                  <w:rPr>
                    <w:rFonts w:ascii="Cambria Math" w:hAnsi="Cambria Math"/>
                  </w:rPr>
                  <m:t>2n</m:t>
                </m:r>
              </m:sup>
            </m:sSup>
            <m:r>
              <w:rPr>
                <w:rFonts w:ascii="Cambria Math" w:hAnsi="Cambria Math"/>
              </w:rPr>
              <m:t>θ.</m:t>
            </m:r>
            <m:sSup>
              <m:sSupPr>
                <m:ctrlPr>
                  <w:rPr>
                    <w:rFonts w:ascii="Cambria Math" w:hAnsi="Cambria Math"/>
                  </w:rPr>
                </m:ctrlPr>
              </m:sSupPr>
              <m:e>
                <m:r>
                  <m:rPr>
                    <m:sty m:val="p"/>
                  </m:rPr>
                  <w:rPr>
                    <w:rFonts w:ascii="Cambria Math" w:hAnsi="Cambria Math"/>
                  </w:rPr>
                  <m:t>sin</m:t>
                </m:r>
              </m:e>
              <m:sup>
                <m:r>
                  <w:rPr>
                    <w:rFonts w:ascii="Cambria Math" w:hAnsi="Cambria Math"/>
                  </w:rPr>
                  <m:t>2n</m:t>
                </m:r>
              </m:sup>
            </m:sSup>
            <m:r>
              <w:rPr>
                <w:rFonts w:ascii="Cambria Math" w:hAnsi="Cambria Math"/>
              </w:rPr>
              <m:t>ϕ</m:t>
            </m:r>
          </m:e>
        </m:nary>
      </m:oMath>
      <w:r>
        <w:t xml:space="preserve"> then :</w:t>
      </w:r>
    </w:p>
    <w:p w14:paraId="3D9CE453" w14:textId="77777777" w:rsidR="00522952" w:rsidRDefault="00000000">
      <w:r>
        <w:tab/>
      </w:r>
      <w:r>
        <w:tab/>
      </w:r>
      <w:r>
        <w:tab/>
      </w:r>
      <w:r>
        <w:tab/>
      </w:r>
      <w:r>
        <w:rPr>
          <w:b/>
        </w:rPr>
        <w:t>[JEE Main 2021 (Online) 25th February Morning Shift]</w:t>
      </w:r>
    </w:p>
    <w:p w14:paraId="46F02542" w14:textId="77777777" w:rsidR="00522952" w:rsidRDefault="00000000">
      <w:r>
        <w:rPr>
          <w:b/>
        </w:rPr>
        <w:t xml:space="preserve">A) </w:t>
      </w:r>
      <w:r>
        <w:t xml:space="preserve">xy </w:t>
      </w:r>
      <m:oMath>
        <m:r>
          <w:rPr>
            <w:rFonts w:ascii="Cambria Math" w:hAnsi="Cambria Math"/>
          </w:rPr>
          <m:t>-</m:t>
        </m:r>
      </m:oMath>
      <w:r>
        <w:t xml:space="preserve"> z = (x + y)z</w:t>
      </w:r>
    </w:p>
    <w:p w14:paraId="05D23E68" w14:textId="77777777" w:rsidR="00522952" w:rsidRDefault="00000000">
      <w:r>
        <w:rPr>
          <w:b/>
        </w:rPr>
        <w:t xml:space="preserve">B) </w:t>
      </w:r>
      <w:r>
        <w:t>xyz = 4</w:t>
      </w:r>
    </w:p>
    <w:p w14:paraId="6DB0BEB2" w14:textId="77777777" w:rsidR="00522952" w:rsidRDefault="00000000">
      <w:r>
        <w:rPr>
          <w:b/>
        </w:rPr>
        <w:t xml:space="preserve">C) </w:t>
      </w:r>
      <w:r>
        <w:t>xy + z = (x + y)z</w:t>
      </w:r>
    </w:p>
    <w:p w14:paraId="3090A53B" w14:textId="77777777" w:rsidR="00522952" w:rsidRDefault="00000000">
      <w:r>
        <w:rPr>
          <w:b/>
        </w:rPr>
        <w:t xml:space="preserve">D) </w:t>
      </w:r>
      <w:r>
        <w:t>xy + yz + zx = z</w:t>
      </w:r>
    </w:p>
    <w:p w14:paraId="381F97EF" w14:textId="77777777" w:rsidR="00522952" w:rsidRDefault="00000000">
      <w:r>
        <w:rPr>
          <w:b/>
        </w:rPr>
        <w:t>MCQ Single Answer</w:t>
      </w:r>
    </w:p>
    <w:p w14:paraId="2F147AF3" w14:textId="1B85EB62" w:rsidR="00522952" w:rsidRDefault="00000000">
      <w:r>
        <w:rPr>
          <w:b/>
        </w:rPr>
        <w:t xml:space="preserve">108) </w:t>
      </w:r>
      <w:r>
        <w:t xml:space="preserve">The common difference of the A.P. </w:t>
      </w:r>
      <w:r>
        <w:br/>
        <w:t>b</w:t>
      </w:r>
      <w:r w:rsidRPr="009F1C3F">
        <w:rPr>
          <w:vertAlign w:val="subscript"/>
        </w:rPr>
        <w:t>1</w:t>
      </w:r>
      <w:r>
        <w:t>, b</w:t>
      </w:r>
      <w:r w:rsidRPr="009F1C3F">
        <w:rPr>
          <w:vertAlign w:val="subscript"/>
        </w:rPr>
        <w:t>2</w:t>
      </w:r>
      <w:r>
        <w:t xml:space="preserve">, </w:t>
      </w:r>
      <w:proofErr w:type="gramStart"/>
      <w:r>
        <w:t>… ,</w:t>
      </w:r>
      <w:proofErr w:type="gramEnd"/>
      <w:r>
        <w:t xml:space="preserve"> b</w:t>
      </w:r>
      <w:r w:rsidRPr="009F1C3F">
        <w:rPr>
          <w:vertAlign w:val="subscript"/>
        </w:rPr>
        <w:t>m</w:t>
      </w:r>
      <w:r>
        <w:br/>
        <w:t xml:space="preserve"> is 2 more than the common</w:t>
      </w:r>
      <w:r>
        <w:br/>
        <w:t xml:space="preserve"> difference of A.P. a</w:t>
      </w:r>
      <w:r w:rsidRPr="009F1C3F">
        <w:rPr>
          <w:vertAlign w:val="subscript"/>
        </w:rPr>
        <w:t>1</w:t>
      </w:r>
      <w:r>
        <w:t>, a</w:t>
      </w:r>
      <w:r w:rsidRPr="009F1C3F">
        <w:rPr>
          <w:vertAlign w:val="subscript"/>
        </w:rPr>
        <w:t>2</w:t>
      </w:r>
      <w:r>
        <w:t>, …, a</w:t>
      </w:r>
      <w:r w:rsidRPr="009F1C3F">
        <w:rPr>
          <w:vertAlign w:val="subscript"/>
        </w:rPr>
        <w:t>n</w:t>
      </w:r>
      <w:r>
        <w:t>. If</w:t>
      </w:r>
      <w:r>
        <w:br/>
        <w:t xml:space="preserve"> a</w:t>
      </w:r>
      <w:proofErr w:type="gramStart"/>
      <w:r w:rsidRPr="009F1C3F">
        <w:rPr>
          <w:vertAlign w:val="subscript"/>
        </w:rPr>
        <w:t>40</w:t>
      </w:r>
      <w:r>
        <w:t xml:space="preserve">  =</w:t>
      </w:r>
      <w:proofErr w:type="gramEnd"/>
      <w:r>
        <w:t xml:space="preserve"> –159, a</w:t>
      </w:r>
      <w:r w:rsidRPr="009F1C3F">
        <w:rPr>
          <w:vertAlign w:val="subscript"/>
        </w:rPr>
        <w:t>100</w:t>
      </w:r>
      <w:r>
        <w:t xml:space="preserve"> = –399 and</w:t>
      </w:r>
      <w:r>
        <w:br/>
        <w:t>b</w:t>
      </w:r>
      <w:r w:rsidRPr="001F44E9">
        <w:rPr>
          <w:vertAlign w:val="subscript"/>
        </w:rPr>
        <w:t>100</w:t>
      </w:r>
      <w:r>
        <w:t xml:space="preserve"> = a</w:t>
      </w:r>
      <w:r w:rsidRPr="001F44E9">
        <w:rPr>
          <w:vertAlign w:val="subscript"/>
        </w:rPr>
        <w:t>70</w:t>
      </w:r>
      <w:r>
        <w:t>, then b</w:t>
      </w:r>
      <w:r w:rsidRPr="001F44E9">
        <w:rPr>
          <w:vertAlign w:val="subscript"/>
        </w:rPr>
        <w:t>1</w:t>
      </w:r>
      <w:r>
        <w:br/>
        <w:t xml:space="preserve"> is equal to :</w:t>
      </w:r>
    </w:p>
    <w:p w14:paraId="3FBD8EEC" w14:textId="77777777" w:rsidR="00522952" w:rsidRDefault="00000000">
      <w:r>
        <w:tab/>
      </w:r>
      <w:r>
        <w:tab/>
      </w:r>
      <w:r>
        <w:tab/>
      </w:r>
      <w:r>
        <w:tab/>
      </w:r>
      <w:r>
        <w:rPr>
          <w:b/>
        </w:rPr>
        <w:t>[JEE Main 2020 (Online) 6th September Evening Slot]</w:t>
      </w:r>
    </w:p>
    <w:p w14:paraId="6620DAFC" w14:textId="77777777" w:rsidR="00522952" w:rsidRDefault="00000000">
      <w:r>
        <w:rPr>
          <w:b/>
        </w:rPr>
        <w:t xml:space="preserve">A) </w:t>
      </w:r>
      <w:r>
        <w:t>127</w:t>
      </w:r>
    </w:p>
    <w:p w14:paraId="157DDAEE" w14:textId="77777777" w:rsidR="00522952" w:rsidRDefault="00000000">
      <w:r>
        <w:rPr>
          <w:b/>
        </w:rPr>
        <w:t xml:space="preserve">B) </w:t>
      </w:r>
      <w:r>
        <w:t>81</w:t>
      </w:r>
    </w:p>
    <w:p w14:paraId="184486B9" w14:textId="77777777" w:rsidR="00522952" w:rsidRDefault="00000000">
      <w:r>
        <w:rPr>
          <w:b/>
        </w:rPr>
        <w:t xml:space="preserve">C) </w:t>
      </w:r>
      <w:r>
        <w:t>–127</w:t>
      </w:r>
    </w:p>
    <w:p w14:paraId="17F12BC5" w14:textId="77777777" w:rsidR="00522952" w:rsidRDefault="00000000">
      <w:r>
        <w:rPr>
          <w:b/>
        </w:rPr>
        <w:t xml:space="preserve">D) </w:t>
      </w:r>
      <w:r>
        <w:t>-81</w:t>
      </w:r>
    </w:p>
    <w:p w14:paraId="1A28DFC3" w14:textId="77777777" w:rsidR="00522952" w:rsidRDefault="00000000">
      <w:r>
        <w:rPr>
          <w:b/>
        </w:rPr>
        <w:t>MCQ Single Answer</w:t>
      </w:r>
    </w:p>
    <w:p w14:paraId="2D1D0259" w14:textId="6FB8EF52" w:rsidR="00522952" w:rsidRDefault="00000000">
      <w:r>
        <w:rPr>
          <w:b/>
        </w:rPr>
        <w:lastRenderedPageBreak/>
        <w:t xml:space="preserve">109) </w:t>
      </w:r>
      <w:r>
        <w:t xml:space="preserve">Let </w:t>
      </w:r>
      <w:proofErr w:type="gramStart"/>
      <w:r>
        <w:t>a ,</w:t>
      </w:r>
      <w:proofErr w:type="gramEnd"/>
      <w:r>
        <w:t xml:space="preserve"> b, c , d and p be any </w:t>
      </w:r>
      <w:proofErr w:type="spellStart"/>
      <w:r>
        <w:t>non zero</w:t>
      </w:r>
      <w:proofErr w:type="spellEnd"/>
      <w:r>
        <w:t xml:space="preserve"> distinct real numbers such that</w:t>
      </w:r>
      <w:r>
        <w:br/>
      </w:r>
      <w:r>
        <w:br/>
        <w:t>(a</w:t>
      </w:r>
      <w:r w:rsidRPr="00213CE6">
        <w:rPr>
          <w:vertAlign w:val="superscript"/>
        </w:rPr>
        <w:t>2</w:t>
      </w:r>
      <w:r>
        <w:t xml:space="preserve"> + b</w:t>
      </w:r>
      <w:r w:rsidRPr="00213CE6">
        <w:rPr>
          <w:vertAlign w:val="superscript"/>
        </w:rPr>
        <w:t>2</w:t>
      </w:r>
      <w:r>
        <w:t xml:space="preserve"> + c</w:t>
      </w:r>
      <w:r w:rsidRPr="00213CE6">
        <w:rPr>
          <w:vertAlign w:val="superscript"/>
        </w:rPr>
        <w:t>2</w:t>
      </w:r>
      <w:r>
        <w:t>)p</w:t>
      </w:r>
      <w:r w:rsidRPr="00213CE6">
        <w:rPr>
          <w:vertAlign w:val="superscript"/>
        </w:rPr>
        <w:t>2</w:t>
      </w:r>
      <w:r>
        <w:t xml:space="preserve"> – 2(ab + bc + cd)p + (b</w:t>
      </w:r>
      <w:r w:rsidRPr="00213CE6">
        <w:rPr>
          <w:vertAlign w:val="superscript"/>
        </w:rPr>
        <w:t>2</w:t>
      </w:r>
      <w:r>
        <w:t xml:space="preserve"> + c</w:t>
      </w:r>
      <w:r w:rsidRPr="00213CE6">
        <w:rPr>
          <w:vertAlign w:val="superscript"/>
        </w:rPr>
        <w:t>2</w:t>
      </w:r>
      <w:r>
        <w:t xml:space="preserve"> + d</w:t>
      </w:r>
      <w:r w:rsidRPr="00213CE6">
        <w:rPr>
          <w:vertAlign w:val="superscript"/>
        </w:rPr>
        <w:t>2</w:t>
      </w:r>
      <w:r>
        <w:t>) = 0. Then :</w:t>
      </w:r>
    </w:p>
    <w:p w14:paraId="4CEFE740" w14:textId="77777777" w:rsidR="00522952" w:rsidRDefault="00000000">
      <w:r>
        <w:tab/>
      </w:r>
      <w:r>
        <w:tab/>
      </w:r>
      <w:r>
        <w:tab/>
      </w:r>
      <w:r>
        <w:tab/>
      </w:r>
      <w:r>
        <w:rPr>
          <w:b/>
        </w:rPr>
        <w:t>[JEE Main 2020 (Online) 6th September Morning Slot]</w:t>
      </w:r>
    </w:p>
    <w:p w14:paraId="2A8750B4" w14:textId="77777777" w:rsidR="00522952" w:rsidRDefault="00000000">
      <w:r>
        <w:rPr>
          <w:b/>
        </w:rPr>
        <w:t xml:space="preserve">A) </w:t>
      </w:r>
      <w:r>
        <w:t>a, c, p are in G.P.</w:t>
      </w:r>
    </w:p>
    <w:p w14:paraId="242FC3B0" w14:textId="77777777" w:rsidR="00522952" w:rsidRDefault="00000000">
      <w:r>
        <w:rPr>
          <w:b/>
        </w:rPr>
        <w:t xml:space="preserve">B) </w:t>
      </w:r>
      <w:r>
        <w:t>a, b, c, d are in G.P.</w:t>
      </w:r>
    </w:p>
    <w:p w14:paraId="5772F68D" w14:textId="77777777" w:rsidR="00522952" w:rsidRDefault="00000000">
      <w:r>
        <w:rPr>
          <w:b/>
        </w:rPr>
        <w:t xml:space="preserve">C) </w:t>
      </w:r>
      <w:r>
        <w:t xml:space="preserve">a, b, c, d are in A.P. </w:t>
      </w:r>
    </w:p>
    <w:p w14:paraId="7069613A" w14:textId="77777777" w:rsidR="00522952" w:rsidRDefault="00000000">
      <w:r>
        <w:rPr>
          <w:b/>
        </w:rPr>
        <w:t xml:space="preserve">D) </w:t>
      </w:r>
      <w:r>
        <w:t>a, c, p are in A.P.</w:t>
      </w:r>
    </w:p>
    <w:p w14:paraId="15C3DE64" w14:textId="77777777" w:rsidR="00522952" w:rsidRDefault="00000000">
      <w:r>
        <w:rPr>
          <w:b/>
        </w:rPr>
        <w:t>MCQ Single Answer</w:t>
      </w:r>
    </w:p>
    <w:p w14:paraId="16376099" w14:textId="77777777" w:rsidR="00522952" w:rsidRDefault="00000000">
      <w:r>
        <w:rPr>
          <w:b/>
        </w:rPr>
        <w:t xml:space="preserve">110) </w:t>
      </w:r>
      <w:r>
        <w:t>If the sum of the first 20 terms of the series</w:t>
      </w:r>
      <w:r>
        <w:br/>
      </w:r>
      <w:r>
        <w:br/>
      </w:r>
      <m:oMath>
        <m:sSub>
          <m:sSubPr>
            <m:ctrlPr>
              <w:rPr>
                <w:rFonts w:ascii="Cambria Math" w:hAnsi="Cambria Math"/>
              </w:rPr>
            </m:ctrlPr>
          </m:sSubPr>
          <m:e>
            <m:r>
              <m:rPr>
                <m:sty m:val="p"/>
              </m:rPr>
              <w:rPr>
                <w:rFonts w:ascii="Cambria Math" w:hAnsi="Cambria Math"/>
              </w:rPr>
              <m:t>log</m:t>
            </m:r>
          </m:e>
          <m:sub>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1/2</m:t>
                </m:r>
              </m:sup>
            </m:sSup>
            <m:r>
              <w:rPr>
                <w:rFonts w:ascii="Cambria Math" w:hAnsi="Cambria Math"/>
              </w:rPr>
              <m:t>)</m:t>
            </m:r>
          </m:sub>
        </m:sSub>
        <m:r>
          <w:rPr>
            <w:rFonts w:ascii="Cambria Math" w:hAnsi="Cambria Math"/>
          </w:rPr>
          <m:t>x+</m:t>
        </m:r>
        <m:sSub>
          <m:sSubPr>
            <m:ctrlPr>
              <w:rPr>
                <w:rFonts w:ascii="Cambria Math" w:hAnsi="Cambria Math"/>
              </w:rPr>
            </m:ctrlPr>
          </m:sSubPr>
          <m:e>
            <m:r>
              <m:rPr>
                <m:sty m:val="p"/>
              </m:rPr>
              <w:rPr>
                <w:rFonts w:ascii="Cambria Math" w:hAnsi="Cambria Math"/>
              </w:rPr>
              <m:t>log</m:t>
            </m:r>
          </m:e>
          <m:sub>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1/3</m:t>
                </m:r>
              </m:sup>
            </m:sSup>
            <m:r>
              <w:rPr>
                <w:rFonts w:ascii="Cambria Math" w:hAnsi="Cambria Math"/>
              </w:rPr>
              <m:t>)</m:t>
            </m:r>
          </m:sub>
        </m:sSub>
        <m:r>
          <w:rPr>
            <w:rFonts w:ascii="Cambria Math" w:hAnsi="Cambria Math"/>
          </w:rPr>
          <m:t>x+</m:t>
        </m:r>
        <m:sSub>
          <m:sSubPr>
            <m:ctrlPr>
              <w:rPr>
                <w:rFonts w:ascii="Cambria Math" w:hAnsi="Cambria Math"/>
              </w:rPr>
            </m:ctrlPr>
          </m:sSubPr>
          <m:e>
            <m:r>
              <m:rPr>
                <m:sty m:val="p"/>
              </m:rPr>
              <w:rPr>
                <w:rFonts w:ascii="Cambria Math" w:hAnsi="Cambria Math"/>
              </w:rPr>
              <m:t>log</m:t>
            </m:r>
          </m:e>
          <m:sub>
            <m:r>
              <w:rPr>
                <w:rFonts w:ascii="Cambria Math" w:hAnsi="Cambria Math"/>
              </w:rPr>
              <m:t>(</m:t>
            </m:r>
            <m:sSup>
              <m:sSupPr>
                <m:ctrlPr>
                  <w:rPr>
                    <w:rFonts w:ascii="Cambria Math" w:hAnsi="Cambria Math"/>
                  </w:rPr>
                </m:ctrlPr>
              </m:sSupPr>
              <m:e>
                <m:r>
                  <w:rPr>
                    <w:rFonts w:ascii="Cambria Math" w:hAnsi="Cambria Math"/>
                  </w:rPr>
                  <m:t>7</m:t>
                </m:r>
              </m:e>
              <m:sup>
                <m:r>
                  <w:rPr>
                    <w:rFonts w:ascii="Cambria Math" w:hAnsi="Cambria Math"/>
                  </w:rPr>
                  <m:t>1/4</m:t>
                </m:r>
              </m:sup>
            </m:sSup>
            <m:r>
              <w:rPr>
                <w:rFonts w:ascii="Cambria Math" w:hAnsi="Cambria Math"/>
              </w:rPr>
              <m:t>)</m:t>
            </m:r>
          </m:sub>
        </m:sSub>
        <m:r>
          <w:rPr>
            <w:rFonts w:ascii="Cambria Math" w:hAnsi="Cambria Math"/>
          </w:rPr>
          <m:t>x+...</m:t>
        </m:r>
      </m:oMath>
      <w:r>
        <w:t xml:space="preserve">  is 460,</w:t>
      </w:r>
      <w:r>
        <w:br/>
      </w:r>
      <w:r>
        <w:br/>
        <w:t>then x is equal to :</w:t>
      </w:r>
    </w:p>
    <w:p w14:paraId="65817EE2" w14:textId="77777777" w:rsidR="00522952" w:rsidRDefault="00000000">
      <w:r>
        <w:tab/>
      </w:r>
      <w:r>
        <w:tab/>
      </w:r>
      <w:r>
        <w:tab/>
      </w:r>
      <w:r>
        <w:tab/>
      </w:r>
      <w:r>
        <w:rPr>
          <w:b/>
        </w:rPr>
        <w:t>[JEE Main 2020 (Online) 5th September Evening Slot]</w:t>
      </w:r>
    </w:p>
    <w:p w14:paraId="33ED91DF" w14:textId="2656E097" w:rsidR="00522952" w:rsidRDefault="00000000" w:rsidP="00213CE6">
      <w:pPr>
        <w:tabs>
          <w:tab w:val="left" w:pos="2800"/>
        </w:tabs>
      </w:pPr>
      <w:r>
        <w:rPr>
          <w:b/>
        </w:rPr>
        <w:t xml:space="preserve">A) </w:t>
      </w:r>
      <w:r>
        <w:t>e</w:t>
      </w:r>
      <w:r w:rsidRPr="00213CE6">
        <w:rPr>
          <w:vertAlign w:val="superscript"/>
        </w:rPr>
        <w:t>2</w:t>
      </w:r>
      <w:r w:rsidR="00213CE6">
        <w:tab/>
      </w:r>
    </w:p>
    <w:p w14:paraId="3C01F5D3" w14:textId="0A48E0ED" w:rsidR="00522952" w:rsidRDefault="00000000">
      <w:r>
        <w:rPr>
          <w:b/>
        </w:rPr>
        <w:t xml:space="preserve">B) </w:t>
      </w:r>
      <w:r>
        <w:t>7</w:t>
      </w:r>
      <w:r w:rsidRPr="00213CE6">
        <w:rPr>
          <w:vertAlign w:val="superscript"/>
        </w:rPr>
        <w:t>1/2</w:t>
      </w:r>
    </w:p>
    <w:p w14:paraId="32406304" w14:textId="30F685B8" w:rsidR="00522952" w:rsidRDefault="00000000">
      <w:r>
        <w:rPr>
          <w:b/>
        </w:rPr>
        <w:t xml:space="preserve">C) </w:t>
      </w:r>
      <w:r>
        <w:t>7</w:t>
      </w:r>
      <w:r w:rsidRPr="00213CE6">
        <w:rPr>
          <w:vertAlign w:val="superscript"/>
        </w:rPr>
        <w:t>2</w:t>
      </w:r>
    </w:p>
    <w:p w14:paraId="6B234F3E" w14:textId="22340036" w:rsidR="00522952" w:rsidRDefault="00000000">
      <w:r>
        <w:rPr>
          <w:b/>
        </w:rPr>
        <w:t xml:space="preserve">D) </w:t>
      </w:r>
      <w:r>
        <w:t>7</w:t>
      </w:r>
      <w:r w:rsidRPr="00213CE6">
        <w:rPr>
          <w:vertAlign w:val="superscript"/>
        </w:rPr>
        <w:t>46/21</w:t>
      </w:r>
    </w:p>
    <w:p w14:paraId="44A3DF9B" w14:textId="77777777" w:rsidR="00522952" w:rsidRDefault="00000000">
      <w:r>
        <w:rPr>
          <w:b/>
        </w:rPr>
        <w:t>MCQ Single Answer</w:t>
      </w:r>
    </w:p>
    <w:p w14:paraId="5DC60E4E" w14:textId="77777777" w:rsidR="00522952" w:rsidRDefault="00000000">
      <w:r>
        <w:rPr>
          <w:b/>
        </w:rPr>
        <w:t xml:space="preserve">111) </w:t>
      </w:r>
      <w:r>
        <w:t>If the sum of the second, third and fourth terms</w:t>
      </w:r>
      <w:r>
        <w:br/>
        <w:t>of a positive term G.P. is 3 and the sum of its</w:t>
      </w:r>
      <w:r>
        <w:br/>
        <w:t>sixth, seventh and eighth terms is 243, then the</w:t>
      </w:r>
      <w:r>
        <w:br/>
        <w:t>sum of the first 50 terms of this G.P. is :</w:t>
      </w:r>
    </w:p>
    <w:p w14:paraId="121FADBD" w14:textId="77777777" w:rsidR="00522952" w:rsidRDefault="00000000">
      <w:r>
        <w:tab/>
      </w:r>
      <w:r>
        <w:tab/>
      </w:r>
      <w:r>
        <w:tab/>
      </w:r>
      <w:r>
        <w:tab/>
      </w:r>
      <w:r>
        <w:rPr>
          <w:b/>
        </w:rPr>
        <w:t>[JEE Main 2020 (Online) 5th September Evening Slot]</w:t>
      </w:r>
    </w:p>
    <w:p w14:paraId="6458F89C" w14:textId="77777777" w:rsidR="00522952" w:rsidRDefault="00000000">
      <w:r>
        <w:rPr>
          <w:b/>
        </w:rPr>
        <w:t xml:space="preserve">A) </w:t>
      </w:r>
      <m:oMath>
        <m:f>
          <m:fPr>
            <m:ctrlPr>
              <w:rPr>
                <w:rFonts w:ascii="Cambria Math" w:hAnsi="Cambria Math"/>
              </w:rPr>
            </m:ctrlPr>
          </m:fPr>
          <m:num>
            <m:r>
              <w:rPr>
                <w:rFonts w:ascii="Cambria Math" w:hAnsi="Cambria Math"/>
              </w:rPr>
              <m:t>2</m:t>
            </m:r>
          </m:num>
          <m:den>
            <m:r>
              <w:rPr>
                <w:rFonts w:ascii="Cambria Math" w:hAnsi="Cambria Math"/>
              </w:rPr>
              <m:t>13</m:t>
            </m:r>
          </m:den>
        </m:f>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50</m:t>
            </m:r>
          </m:sup>
        </m:sSup>
        <m:r>
          <w:rPr>
            <w:rFonts w:ascii="Cambria Math" w:hAnsi="Cambria Math"/>
          </w:rPr>
          <m:t>-1)</m:t>
        </m:r>
      </m:oMath>
    </w:p>
    <w:p w14:paraId="4446676A" w14:textId="77777777" w:rsidR="00522952"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13</m:t>
            </m:r>
          </m:den>
        </m:f>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50</m:t>
            </m:r>
          </m:sup>
        </m:sSup>
        <m:r>
          <w:rPr>
            <w:rFonts w:ascii="Cambria Math" w:hAnsi="Cambria Math"/>
          </w:rPr>
          <m:t>-1)</m:t>
        </m:r>
      </m:oMath>
    </w:p>
    <w:p w14:paraId="5BFA392E" w14:textId="77777777" w:rsidR="00522952" w:rsidRDefault="00000000">
      <w:r>
        <w:rPr>
          <w:b/>
        </w:rPr>
        <w:t xml:space="preserve">C) </w:t>
      </w:r>
      <m:oMath>
        <m:f>
          <m:fPr>
            <m:ctrlPr>
              <w:rPr>
                <w:rFonts w:ascii="Cambria Math" w:hAnsi="Cambria Math"/>
              </w:rPr>
            </m:ctrlPr>
          </m:fPr>
          <m:num>
            <m:r>
              <w:rPr>
                <w:rFonts w:ascii="Cambria Math" w:hAnsi="Cambria Math"/>
              </w:rPr>
              <m:t>1</m:t>
            </m:r>
          </m:num>
          <m:den>
            <m:r>
              <w:rPr>
                <w:rFonts w:ascii="Cambria Math" w:hAnsi="Cambria Math"/>
              </w:rPr>
              <m:t>26</m:t>
            </m:r>
          </m:den>
        </m:f>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49</m:t>
            </m:r>
          </m:sup>
        </m:sSup>
        <m:r>
          <w:rPr>
            <w:rFonts w:ascii="Cambria Math" w:hAnsi="Cambria Math"/>
          </w:rPr>
          <m:t>-1)</m:t>
        </m:r>
      </m:oMath>
    </w:p>
    <w:p w14:paraId="2970743A" w14:textId="77777777" w:rsidR="00522952" w:rsidRDefault="00000000">
      <w:r>
        <w:rPr>
          <w:b/>
        </w:rPr>
        <w:t xml:space="preserve">D) </w:t>
      </w:r>
      <m:oMath>
        <m:f>
          <m:fPr>
            <m:ctrlPr>
              <w:rPr>
                <w:rFonts w:ascii="Cambria Math" w:hAnsi="Cambria Math"/>
              </w:rPr>
            </m:ctrlPr>
          </m:fPr>
          <m:num>
            <m:r>
              <w:rPr>
                <w:rFonts w:ascii="Cambria Math" w:hAnsi="Cambria Math"/>
              </w:rPr>
              <m:t>1</m:t>
            </m:r>
          </m:num>
          <m:den>
            <m:r>
              <w:rPr>
                <w:rFonts w:ascii="Cambria Math" w:hAnsi="Cambria Math"/>
              </w:rPr>
              <m:t>26</m:t>
            </m:r>
          </m:den>
        </m:f>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50</m:t>
            </m:r>
          </m:sup>
        </m:sSup>
        <m:r>
          <w:rPr>
            <w:rFonts w:ascii="Cambria Math" w:hAnsi="Cambria Math"/>
          </w:rPr>
          <m:t>-1)</m:t>
        </m:r>
      </m:oMath>
    </w:p>
    <w:p w14:paraId="5A2798BB" w14:textId="77777777" w:rsidR="00522952" w:rsidRDefault="00000000">
      <w:r>
        <w:rPr>
          <w:b/>
        </w:rPr>
        <w:lastRenderedPageBreak/>
        <w:t>MCQ Single Answer</w:t>
      </w:r>
    </w:p>
    <w:p w14:paraId="3C1B1899" w14:textId="77777777" w:rsidR="00522952" w:rsidRDefault="00000000">
      <w:r>
        <w:rPr>
          <w:b/>
        </w:rPr>
        <w:t xml:space="preserve">112) </w:t>
      </w:r>
      <w:r>
        <w:t xml:space="preserve">If </w:t>
      </w:r>
      <m:oMath>
        <m:sSup>
          <m:sSupPr>
            <m:ctrlPr>
              <w:rPr>
                <w:rFonts w:ascii="Cambria Math" w:hAnsi="Cambria Math"/>
              </w:rPr>
            </m:ctrlPr>
          </m:sSupPr>
          <m:e>
            <m:r>
              <w:rPr>
                <w:rFonts w:ascii="Cambria Math" w:hAnsi="Cambria Math"/>
              </w:rPr>
              <m:t>3</m:t>
            </m:r>
          </m:e>
          <m:sup>
            <m:r>
              <w:rPr>
                <w:rFonts w:ascii="Cambria Math" w:hAnsi="Cambria Math"/>
              </w:rPr>
              <m:t>2</m:t>
            </m:r>
            <m:r>
              <m:rPr>
                <m:sty m:val="p"/>
              </m:rPr>
              <w:rPr>
                <w:rFonts w:ascii="Cambria Math" w:hAnsi="Cambria Math"/>
              </w:rPr>
              <m:t>sin</m:t>
            </m:r>
            <m:r>
              <w:rPr>
                <w:rFonts w:ascii="Cambria Math" w:hAnsi="Cambria Math"/>
              </w:rPr>
              <m:t>⁡2α-1</m:t>
            </m:r>
          </m:sup>
        </m:sSup>
      </m:oMath>
      <w:r>
        <w:t xml:space="preserve">, 14 and </w:t>
      </w:r>
      <m:oMath>
        <m:sSup>
          <m:sSupPr>
            <m:ctrlPr>
              <w:rPr>
                <w:rFonts w:ascii="Cambria Math" w:hAnsi="Cambria Math"/>
              </w:rPr>
            </m:ctrlPr>
          </m:sSupPr>
          <m:e>
            <m:r>
              <w:rPr>
                <w:rFonts w:ascii="Cambria Math" w:hAnsi="Cambria Math"/>
              </w:rPr>
              <m:t>3</m:t>
            </m:r>
          </m:e>
          <m:sup>
            <m:r>
              <w:rPr>
                <w:rFonts w:ascii="Cambria Math" w:hAnsi="Cambria Math"/>
              </w:rPr>
              <m:t>4-2</m:t>
            </m:r>
            <m:r>
              <m:rPr>
                <m:sty m:val="p"/>
              </m:rPr>
              <w:rPr>
                <w:rFonts w:ascii="Cambria Math" w:hAnsi="Cambria Math"/>
              </w:rPr>
              <m:t>sin</m:t>
            </m:r>
            <m:r>
              <w:rPr>
                <w:rFonts w:ascii="Cambria Math" w:hAnsi="Cambria Math"/>
              </w:rPr>
              <m:t>⁡2α</m:t>
            </m:r>
          </m:sup>
        </m:sSup>
      </m:oMath>
      <w:r>
        <w:t xml:space="preserve"> are the first three terms of an A.P. for some </w:t>
      </w:r>
      <m:oMath>
        <m:r>
          <w:rPr>
            <w:rFonts w:ascii="Cambria Math" w:hAnsi="Cambria Math"/>
          </w:rPr>
          <m:t>α</m:t>
        </m:r>
      </m:oMath>
      <w:r>
        <w:t>, then the sixth</w:t>
      </w:r>
      <w:r>
        <w:br/>
        <w:t>terms of this A.P. is:</w:t>
      </w:r>
    </w:p>
    <w:p w14:paraId="768B772D" w14:textId="77777777" w:rsidR="00522952" w:rsidRDefault="00000000">
      <w:r>
        <w:tab/>
      </w:r>
      <w:r>
        <w:tab/>
      </w:r>
      <w:r>
        <w:tab/>
      </w:r>
      <w:r>
        <w:tab/>
      </w:r>
      <w:r>
        <w:rPr>
          <w:b/>
        </w:rPr>
        <w:t>[JEE Main 2020 (Online) 5th September Morning Slot]</w:t>
      </w:r>
    </w:p>
    <w:p w14:paraId="5F67F221" w14:textId="77777777" w:rsidR="00522952" w:rsidRDefault="00000000">
      <w:r>
        <w:rPr>
          <w:b/>
        </w:rPr>
        <w:t xml:space="preserve">A) </w:t>
      </w:r>
      <w:r>
        <w:t>66</w:t>
      </w:r>
    </w:p>
    <w:p w14:paraId="31C0D4B3" w14:textId="77777777" w:rsidR="00522952" w:rsidRDefault="00000000">
      <w:r>
        <w:rPr>
          <w:b/>
        </w:rPr>
        <w:t xml:space="preserve">B) </w:t>
      </w:r>
      <w:r>
        <w:t>81</w:t>
      </w:r>
    </w:p>
    <w:p w14:paraId="4DACA268" w14:textId="77777777" w:rsidR="00522952" w:rsidRDefault="00000000">
      <w:r>
        <w:rPr>
          <w:b/>
        </w:rPr>
        <w:t xml:space="preserve">C) </w:t>
      </w:r>
      <w:r>
        <w:t>65</w:t>
      </w:r>
    </w:p>
    <w:p w14:paraId="72DF3F47" w14:textId="77777777" w:rsidR="00522952" w:rsidRDefault="00000000">
      <w:r>
        <w:rPr>
          <w:b/>
        </w:rPr>
        <w:t xml:space="preserve">D) </w:t>
      </w:r>
      <w:r>
        <w:t>78</w:t>
      </w:r>
    </w:p>
    <w:p w14:paraId="798B7C47" w14:textId="77777777" w:rsidR="00522952" w:rsidRDefault="00000000">
      <w:r>
        <w:rPr>
          <w:b/>
        </w:rPr>
        <w:t>MCQ Single Answer</w:t>
      </w:r>
    </w:p>
    <w:p w14:paraId="772BA8CD" w14:textId="423ADFD8" w:rsidR="00522952" w:rsidRDefault="00000000">
      <w:r>
        <w:rPr>
          <w:b/>
        </w:rPr>
        <w:t xml:space="preserve">113) </w:t>
      </w:r>
      <w:r>
        <w:t>If 2</w:t>
      </w:r>
      <w:r w:rsidRPr="00213CE6">
        <w:rPr>
          <w:vertAlign w:val="superscript"/>
        </w:rPr>
        <w:t>10</w:t>
      </w:r>
      <w:r>
        <w:t xml:space="preserve"> + 2</w:t>
      </w:r>
      <w:r w:rsidRPr="00213CE6">
        <w:rPr>
          <w:vertAlign w:val="superscript"/>
        </w:rPr>
        <w:t>9</w:t>
      </w:r>
      <w:r>
        <w:t>.3</w:t>
      </w:r>
      <w:r w:rsidRPr="00213CE6">
        <w:rPr>
          <w:vertAlign w:val="superscript"/>
        </w:rPr>
        <w:t>1</w:t>
      </w:r>
      <w:r>
        <w:t xml:space="preserve"> + 2</w:t>
      </w:r>
      <w:r w:rsidRPr="00213CE6">
        <w:rPr>
          <w:vertAlign w:val="superscript"/>
        </w:rPr>
        <w:t>8</w:t>
      </w:r>
      <w:r>
        <w:t>.3</w:t>
      </w:r>
      <w:r w:rsidRPr="00213CE6">
        <w:rPr>
          <w:vertAlign w:val="superscript"/>
        </w:rPr>
        <w:t>2</w:t>
      </w:r>
      <w:r>
        <w:t xml:space="preserve"> +</w:t>
      </w:r>
      <w:proofErr w:type="gramStart"/>
      <w:r>
        <w:t>.....</w:t>
      </w:r>
      <w:proofErr w:type="gramEnd"/>
      <w:r>
        <w:t>+ 2.3</w:t>
      </w:r>
      <w:r w:rsidRPr="00213CE6">
        <w:rPr>
          <w:vertAlign w:val="superscript"/>
        </w:rPr>
        <w:t>9</w:t>
      </w:r>
      <w:r>
        <w:t xml:space="preserve"> + 3</w:t>
      </w:r>
      <w:r w:rsidRPr="00213CE6">
        <w:rPr>
          <w:vertAlign w:val="superscript"/>
        </w:rPr>
        <w:t>10</w:t>
      </w:r>
      <w:r>
        <w:t xml:space="preserve"> = S - 2</w:t>
      </w:r>
      <w:r w:rsidRPr="00213CE6">
        <w:rPr>
          <w:vertAlign w:val="superscript"/>
        </w:rPr>
        <w:t>11</w:t>
      </w:r>
      <w:r>
        <w:t>, then S is equal to :</w:t>
      </w:r>
    </w:p>
    <w:p w14:paraId="60F7A7CC" w14:textId="77777777" w:rsidR="00522952" w:rsidRDefault="00000000">
      <w:r>
        <w:tab/>
      </w:r>
      <w:r>
        <w:tab/>
      </w:r>
      <w:r>
        <w:tab/>
      </w:r>
      <w:r>
        <w:tab/>
      </w:r>
      <w:r>
        <w:rPr>
          <w:b/>
        </w:rPr>
        <w:t>[JEE Main 2020 (Online) 5th September Morning Slot]</w:t>
      </w:r>
    </w:p>
    <w:p w14:paraId="17ED2989" w14:textId="77777777" w:rsidR="00522952" w:rsidRDefault="00000000">
      <w:r>
        <w:rPr>
          <w:b/>
        </w:rPr>
        <w:t xml:space="preserve">A) </w:t>
      </w:r>
      <m:oMath>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11</m:t>
                </m:r>
              </m:sup>
            </m:sSup>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10</m:t>
            </m:r>
          </m:sup>
        </m:sSup>
      </m:oMath>
    </w:p>
    <w:p w14:paraId="005F19E1" w14:textId="105D80F4" w:rsidR="00522952" w:rsidRDefault="00000000">
      <w:r>
        <w:rPr>
          <w:b/>
        </w:rPr>
        <w:t xml:space="preserve">B) </w:t>
      </w:r>
      <w:r>
        <w:t>3</w:t>
      </w:r>
      <w:r w:rsidRPr="00213CE6">
        <w:rPr>
          <w:vertAlign w:val="superscript"/>
        </w:rPr>
        <w:t>11</w:t>
      </w:r>
      <w:r>
        <w:t xml:space="preserve"> — 2</w:t>
      </w:r>
      <w:r w:rsidRPr="00213CE6">
        <w:rPr>
          <w:vertAlign w:val="superscript"/>
        </w:rPr>
        <w:t>12</w:t>
      </w:r>
    </w:p>
    <w:p w14:paraId="5B708D8D" w14:textId="387920EF" w:rsidR="00522952" w:rsidRDefault="00000000">
      <w:r>
        <w:rPr>
          <w:b/>
        </w:rPr>
        <w:t xml:space="preserve">C) </w:t>
      </w:r>
      <w:r>
        <w:t>2.3</w:t>
      </w:r>
      <w:r w:rsidRPr="00213CE6">
        <w:rPr>
          <w:vertAlign w:val="superscript"/>
        </w:rPr>
        <w:t>11</w:t>
      </w:r>
    </w:p>
    <w:p w14:paraId="07F338A3" w14:textId="3488A6A2" w:rsidR="00522952" w:rsidRDefault="00000000">
      <w:r>
        <w:rPr>
          <w:b/>
        </w:rPr>
        <w:t xml:space="preserve">D) </w:t>
      </w:r>
      <w:r>
        <w:t>3</w:t>
      </w:r>
      <w:r w:rsidRPr="00213CE6">
        <w:rPr>
          <w:vertAlign w:val="superscript"/>
        </w:rPr>
        <w:t>11</w:t>
      </w:r>
    </w:p>
    <w:p w14:paraId="18D081FC" w14:textId="77777777" w:rsidR="00522952" w:rsidRDefault="00000000">
      <w:r>
        <w:rPr>
          <w:b/>
        </w:rPr>
        <w:t>MCQ Single Answer</w:t>
      </w:r>
    </w:p>
    <w:p w14:paraId="12175FF0" w14:textId="187154B4" w:rsidR="00522952" w:rsidRDefault="00000000">
      <w:r>
        <w:rPr>
          <w:b/>
        </w:rPr>
        <w:t xml:space="preserve">114) </w:t>
      </w:r>
      <w:r>
        <w:t>Let a</w:t>
      </w:r>
      <w:r w:rsidRPr="001F44E9">
        <w:rPr>
          <w:vertAlign w:val="subscript"/>
        </w:rPr>
        <w:t>1</w:t>
      </w:r>
      <w:r>
        <w:t>, a</w:t>
      </w:r>
      <w:r w:rsidRPr="001F44E9">
        <w:rPr>
          <w:vertAlign w:val="subscript"/>
        </w:rPr>
        <w:t>2</w:t>
      </w:r>
      <w:r>
        <w:t xml:space="preserve">, ..., </w:t>
      </w:r>
      <w:proofErr w:type="spellStart"/>
      <w:r>
        <w:t>an</w:t>
      </w:r>
      <w:proofErr w:type="spellEnd"/>
      <w:r>
        <w:t xml:space="preserve"> be a given A.P. whose</w:t>
      </w:r>
      <w:r>
        <w:br/>
        <w:t xml:space="preserve"> common difference is an integer and </w:t>
      </w:r>
      <w:r>
        <w:br/>
        <w:t>S</w:t>
      </w:r>
      <w:r w:rsidRPr="001F44E9">
        <w:rPr>
          <w:vertAlign w:val="subscript"/>
        </w:rPr>
        <w:t>n</w:t>
      </w:r>
      <w:r>
        <w:t xml:space="preserve"> = a</w:t>
      </w:r>
      <w:r w:rsidRPr="001F44E9">
        <w:rPr>
          <w:vertAlign w:val="subscript"/>
        </w:rPr>
        <w:t>1</w:t>
      </w:r>
      <w:r>
        <w:t xml:space="preserve"> + a</w:t>
      </w:r>
      <w:r w:rsidRPr="001F44E9">
        <w:rPr>
          <w:vertAlign w:val="subscript"/>
        </w:rPr>
        <w:t>2</w:t>
      </w:r>
      <w:r>
        <w:t xml:space="preserve"> + .... + a</w:t>
      </w:r>
      <w:r w:rsidRPr="001F44E9">
        <w:rPr>
          <w:vertAlign w:val="subscript"/>
        </w:rPr>
        <w:t>n</w:t>
      </w:r>
      <w:r>
        <w:t>. If a</w:t>
      </w:r>
      <w:r w:rsidRPr="001F44E9">
        <w:rPr>
          <w:vertAlign w:val="subscript"/>
        </w:rPr>
        <w:t>1</w:t>
      </w:r>
      <w:r>
        <w:t xml:space="preserve"> = 1, a</w:t>
      </w:r>
      <w:r w:rsidRPr="001F44E9">
        <w:rPr>
          <w:vertAlign w:val="subscript"/>
        </w:rPr>
        <w:t>n</w:t>
      </w:r>
      <w:r>
        <w:t xml:space="preserve"> = 300 and 15 </w:t>
      </w:r>
      <m:oMath>
        <m:r>
          <w:rPr>
            <w:rFonts w:ascii="Cambria Math" w:hAnsi="Cambria Math"/>
          </w:rPr>
          <m:t>≤</m:t>
        </m:r>
      </m:oMath>
      <w:r>
        <w:t xml:space="preserve"> n </w:t>
      </w:r>
      <m:oMath>
        <m:r>
          <w:rPr>
            <w:rFonts w:ascii="Cambria Math" w:hAnsi="Cambria Math"/>
          </w:rPr>
          <m:t>≤</m:t>
        </m:r>
      </m:oMath>
      <w:r>
        <w:t xml:space="preserve"> 50, then </w:t>
      </w:r>
      <w:r>
        <w:br/>
      </w:r>
      <w:proofErr w:type="spellStart"/>
      <w:r>
        <w:t>the</w:t>
      </w:r>
      <w:proofErr w:type="spellEnd"/>
      <w:r>
        <w:t xml:space="preserve"> ordered pair (S</w:t>
      </w:r>
      <w:r w:rsidRPr="001F44E9">
        <w:rPr>
          <w:vertAlign w:val="subscript"/>
        </w:rPr>
        <w:t>n-4</w:t>
      </w:r>
      <w:r>
        <w:t>, a</w:t>
      </w:r>
      <w:r w:rsidRPr="001F44E9">
        <w:rPr>
          <w:vertAlign w:val="subscript"/>
        </w:rPr>
        <w:t>n–4</w:t>
      </w:r>
      <w:r>
        <w:t>) is equal to:</w:t>
      </w:r>
      <w:r>
        <w:br/>
      </w:r>
    </w:p>
    <w:p w14:paraId="25C8474A" w14:textId="77777777" w:rsidR="00522952" w:rsidRDefault="00000000">
      <w:r>
        <w:tab/>
      </w:r>
      <w:r>
        <w:tab/>
      </w:r>
      <w:r>
        <w:tab/>
      </w:r>
      <w:r>
        <w:tab/>
      </w:r>
      <w:r>
        <w:rPr>
          <w:b/>
        </w:rPr>
        <w:t>[JEE Main 2020 (Online) 4th September Evening Slot]</w:t>
      </w:r>
    </w:p>
    <w:p w14:paraId="0F63B834" w14:textId="77777777" w:rsidR="00522952" w:rsidRDefault="00000000">
      <w:r>
        <w:rPr>
          <w:b/>
        </w:rPr>
        <w:t xml:space="preserve">A) </w:t>
      </w:r>
      <w:r>
        <w:t xml:space="preserve">(2480, 249) </w:t>
      </w:r>
    </w:p>
    <w:p w14:paraId="7F9E5FF4" w14:textId="77777777" w:rsidR="00522952" w:rsidRDefault="00000000">
      <w:r>
        <w:rPr>
          <w:b/>
        </w:rPr>
        <w:t xml:space="preserve">B) </w:t>
      </w:r>
      <w:r>
        <w:t>(2480, 248)</w:t>
      </w:r>
    </w:p>
    <w:p w14:paraId="79D41543" w14:textId="77777777" w:rsidR="00522952" w:rsidRDefault="00000000">
      <w:r>
        <w:rPr>
          <w:b/>
        </w:rPr>
        <w:t xml:space="preserve">C) </w:t>
      </w:r>
      <w:r>
        <w:t>(2490, 248)</w:t>
      </w:r>
    </w:p>
    <w:p w14:paraId="5840B4D5" w14:textId="77777777" w:rsidR="00522952" w:rsidRDefault="00000000">
      <w:r>
        <w:rPr>
          <w:b/>
        </w:rPr>
        <w:t xml:space="preserve">D) </w:t>
      </w:r>
      <w:r>
        <w:t>(2490, 249)</w:t>
      </w:r>
    </w:p>
    <w:p w14:paraId="45663535" w14:textId="77777777" w:rsidR="00522952" w:rsidRDefault="00000000">
      <w:r>
        <w:rPr>
          <w:b/>
        </w:rPr>
        <w:t>MCQ Single AnswerNumerical Question</w:t>
      </w:r>
    </w:p>
    <w:p w14:paraId="7D140652" w14:textId="3E87EF71" w:rsidR="00522952" w:rsidRDefault="00000000">
      <w:r>
        <w:rPr>
          <w:b/>
        </w:rPr>
        <w:lastRenderedPageBreak/>
        <w:t xml:space="preserve">115) </w:t>
      </w:r>
      <w:r>
        <w:t>If 1+(1–2</w:t>
      </w:r>
      <w:r w:rsidRPr="00213CE6">
        <w:rPr>
          <w:vertAlign w:val="superscript"/>
        </w:rPr>
        <w:t>2</w:t>
      </w:r>
      <w:r>
        <w:t>.</w:t>
      </w:r>
      <w:proofErr w:type="gramStart"/>
      <w:r>
        <w:t>1)+(</w:t>
      </w:r>
      <w:proofErr w:type="gramEnd"/>
      <w:r>
        <w:t>1–4</w:t>
      </w:r>
      <w:r w:rsidRPr="00213CE6">
        <w:rPr>
          <w:vertAlign w:val="superscript"/>
        </w:rPr>
        <w:t>2</w:t>
      </w:r>
      <w:r>
        <w:t>.3)+(1-6</w:t>
      </w:r>
      <w:r w:rsidRPr="00213CE6">
        <w:rPr>
          <w:vertAlign w:val="superscript"/>
        </w:rPr>
        <w:t>2</w:t>
      </w:r>
      <w:r>
        <w:t>.5)+......+(1-20</w:t>
      </w:r>
      <w:r w:rsidRPr="00213CE6">
        <w:rPr>
          <w:vertAlign w:val="superscript"/>
        </w:rPr>
        <w:t>2</w:t>
      </w:r>
      <w:r>
        <w:t xml:space="preserve">.19)=  </w:t>
      </w:r>
      <m:oMath>
        <m:r>
          <w:rPr>
            <w:rFonts w:ascii="Cambria Math" w:hAnsi="Cambria Math"/>
          </w:rPr>
          <m:t>α</m:t>
        </m:r>
      </m:oMath>
      <w:r>
        <w:t xml:space="preserve"> - 220</w:t>
      </w:r>
      <m:oMath>
        <m:r>
          <w:rPr>
            <w:rFonts w:ascii="Cambria Math" w:hAnsi="Cambria Math"/>
          </w:rPr>
          <m:t>β</m:t>
        </m:r>
      </m:oMath>
      <w:r>
        <w:t xml:space="preserve">, then an ordered pair </w:t>
      </w:r>
      <m:oMath>
        <m:r>
          <w:rPr>
            <w:rFonts w:ascii="Cambria Math" w:hAnsi="Cambria Math"/>
          </w:rPr>
          <m:t>(α,β)</m:t>
        </m:r>
      </m:oMath>
      <w:r>
        <w:t xml:space="preserve"> is equal to:</w:t>
      </w:r>
    </w:p>
    <w:p w14:paraId="0443705A" w14:textId="77777777" w:rsidR="00522952" w:rsidRDefault="00000000">
      <w:r>
        <w:tab/>
      </w:r>
      <w:r>
        <w:tab/>
      </w:r>
      <w:r>
        <w:tab/>
      </w:r>
      <w:r>
        <w:tab/>
      </w:r>
      <w:r>
        <w:rPr>
          <w:b/>
        </w:rPr>
        <w:t>[JEE Main 2020 (Online) 4th September Morning Slot]</w:t>
      </w:r>
    </w:p>
    <w:p w14:paraId="2A39EA37" w14:textId="77777777" w:rsidR="00522952" w:rsidRDefault="00000000">
      <w:r>
        <w:rPr>
          <w:b/>
        </w:rPr>
        <w:t xml:space="preserve">A) </w:t>
      </w:r>
      <w:r>
        <w:t>(11, 103)</w:t>
      </w:r>
    </w:p>
    <w:p w14:paraId="0ADAF855" w14:textId="77777777" w:rsidR="00522952" w:rsidRDefault="00000000">
      <w:r>
        <w:rPr>
          <w:b/>
        </w:rPr>
        <w:t xml:space="preserve">B) </w:t>
      </w:r>
      <w:r>
        <w:t>(10, 103)</w:t>
      </w:r>
    </w:p>
    <w:p w14:paraId="0D7578C6" w14:textId="77777777" w:rsidR="00522952" w:rsidRDefault="00000000">
      <w:r>
        <w:rPr>
          <w:b/>
        </w:rPr>
        <w:t xml:space="preserve">C) </w:t>
      </w:r>
      <w:r>
        <w:t>(10, 97)</w:t>
      </w:r>
    </w:p>
    <w:p w14:paraId="6EA6F7A1" w14:textId="77777777" w:rsidR="00522952" w:rsidRDefault="00000000">
      <w:r>
        <w:rPr>
          <w:b/>
        </w:rPr>
        <w:t xml:space="preserve">D) </w:t>
      </w:r>
      <w:r>
        <w:t>(11, 97)</w:t>
      </w:r>
    </w:p>
    <w:p w14:paraId="1676C211" w14:textId="49A2F423" w:rsidR="00522952" w:rsidRDefault="00000000">
      <w:r>
        <w:rPr>
          <w:b/>
        </w:rPr>
        <w:t xml:space="preserve">116) </w:t>
      </w:r>
      <w:r>
        <w:t>If m arithmetic means (</w:t>
      </w:r>
      <w:proofErr w:type="gramStart"/>
      <w:r>
        <w:t>A.Ms</w:t>
      </w:r>
      <w:proofErr w:type="gramEnd"/>
      <w:r>
        <w:t>) and three</w:t>
      </w:r>
      <w:r>
        <w:br/>
        <w:t>geometric means (G.Ms) are inserted between</w:t>
      </w:r>
      <w:r>
        <w:br/>
        <w:t>3 and 243 such that 4</w:t>
      </w:r>
      <w:r w:rsidRPr="00213CE6">
        <w:rPr>
          <w:vertAlign w:val="superscript"/>
        </w:rPr>
        <w:t>th</w:t>
      </w:r>
      <w:r>
        <w:t xml:space="preserve"> A.M. is equal to 2</w:t>
      </w:r>
      <w:r w:rsidRPr="00213CE6">
        <w:rPr>
          <w:vertAlign w:val="superscript"/>
        </w:rPr>
        <w:t>nd</w:t>
      </w:r>
      <w:r>
        <w:br/>
        <w:t>G.M., then m is equal to _________ .</w:t>
      </w:r>
    </w:p>
    <w:p w14:paraId="64FFD346" w14:textId="77777777" w:rsidR="00522952" w:rsidRDefault="00000000">
      <w:r>
        <w:tab/>
      </w:r>
      <w:r>
        <w:tab/>
      </w:r>
      <w:r>
        <w:tab/>
      </w:r>
      <w:r>
        <w:tab/>
      </w:r>
      <w:r>
        <w:rPr>
          <w:b/>
        </w:rPr>
        <w:t>[JEE Main 2020 (Online) 3rd September Evening Slot]</w:t>
      </w:r>
    </w:p>
    <w:p w14:paraId="4559211C" w14:textId="77777777" w:rsidR="00522952" w:rsidRDefault="00000000">
      <w:r>
        <w:rPr>
          <w:b/>
        </w:rPr>
        <w:t>MCQ Single AnswerNumerical Question</w:t>
      </w:r>
    </w:p>
    <w:p w14:paraId="0758129B" w14:textId="2F66D341" w:rsidR="00522952" w:rsidRDefault="00000000">
      <w:r>
        <w:rPr>
          <w:b/>
        </w:rPr>
        <w:t xml:space="preserve">117) </w:t>
      </w:r>
      <w:r>
        <w:t>If the sum of the series</w:t>
      </w:r>
      <w:r>
        <w:br/>
      </w:r>
      <w:r>
        <w:br/>
      </w:r>
      <w:r>
        <w:br/>
        <w:t>20 + 19</w:t>
      </w:r>
      <m:oMath>
        <m:f>
          <m:fPr>
            <m:ctrlPr>
              <w:rPr>
                <w:rFonts w:ascii="Cambria Math" w:hAnsi="Cambria Math"/>
              </w:rPr>
            </m:ctrlPr>
          </m:fPr>
          <m:num>
            <m:r>
              <w:rPr>
                <w:rFonts w:ascii="Cambria Math" w:hAnsi="Cambria Math"/>
              </w:rPr>
              <m:t>3</m:t>
            </m:r>
          </m:num>
          <m:den>
            <m:r>
              <w:rPr>
                <w:rFonts w:ascii="Cambria Math" w:hAnsi="Cambria Math"/>
              </w:rPr>
              <m:t>5</m:t>
            </m:r>
          </m:den>
        </m:f>
      </m:oMath>
      <w:r>
        <w:t xml:space="preserve"> + 19</w:t>
      </w:r>
      <m:oMath>
        <m:f>
          <m:fPr>
            <m:ctrlPr>
              <w:rPr>
                <w:rFonts w:ascii="Cambria Math" w:hAnsi="Cambria Math"/>
              </w:rPr>
            </m:ctrlPr>
          </m:fPr>
          <m:num>
            <m:r>
              <w:rPr>
                <w:rFonts w:ascii="Cambria Math" w:hAnsi="Cambria Math"/>
              </w:rPr>
              <m:t>1</m:t>
            </m:r>
          </m:num>
          <m:den>
            <m:r>
              <w:rPr>
                <w:rFonts w:ascii="Cambria Math" w:hAnsi="Cambria Math"/>
              </w:rPr>
              <m:t>5</m:t>
            </m:r>
          </m:den>
        </m:f>
      </m:oMath>
      <w:r>
        <w:t xml:space="preserve"> + 18</w:t>
      </w:r>
      <m:oMath>
        <m:f>
          <m:fPr>
            <m:ctrlPr>
              <w:rPr>
                <w:rFonts w:ascii="Cambria Math" w:hAnsi="Cambria Math"/>
              </w:rPr>
            </m:ctrlPr>
          </m:fPr>
          <m:num>
            <m:r>
              <w:rPr>
                <w:rFonts w:ascii="Cambria Math" w:hAnsi="Cambria Math"/>
              </w:rPr>
              <m:t>4</m:t>
            </m:r>
          </m:num>
          <m:den>
            <m:r>
              <w:rPr>
                <w:rFonts w:ascii="Cambria Math" w:hAnsi="Cambria Math"/>
              </w:rPr>
              <m:t>5</m:t>
            </m:r>
          </m:den>
        </m:f>
      </m:oMath>
      <w:r>
        <w:t xml:space="preserve"> + ...</w:t>
      </w:r>
      <w:r>
        <w:br/>
      </w:r>
      <w:r>
        <w:br/>
      </w:r>
      <w:r>
        <w:br/>
        <w:t>upto nth term is 488</w:t>
      </w:r>
      <w:r>
        <w:br/>
        <w:t>and the n</w:t>
      </w:r>
      <w:r w:rsidRPr="00213CE6">
        <w:rPr>
          <w:vertAlign w:val="superscript"/>
        </w:rPr>
        <w:t>th</w:t>
      </w:r>
      <w:r>
        <w:t xml:space="preserve"> term is negative, </w:t>
      </w:r>
      <w:proofErr w:type="gramStart"/>
      <w:r>
        <w:t>then :</w:t>
      </w:r>
      <w:proofErr w:type="gramEnd"/>
    </w:p>
    <w:p w14:paraId="58CE7935" w14:textId="77777777" w:rsidR="00522952" w:rsidRDefault="00000000">
      <w:r>
        <w:tab/>
      </w:r>
      <w:r>
        <w:tab/>
      </w:r>
      <w:r>
        <w:tab/>
      </w:r>
      <w:r>
        <w:tab/>
      </w:r>
      <w:r>
        <w:rPr>
          <w:b/>
        </w:rPr>
        <w:t>[JEE Main 2020 (Online) 3rd September Evening Slot]</w:t>
      </w:r>
    </w:p>
    <w:p w14:paraId="040CC93D" w14:textId="77777777" w:rsidR="00522952" w:rsidRDefault="00000000">
      <w:r>
        <w:rPr>
          <w:b/>
        </w:rPr>
        <w:t xml:space="preserve">A) </w:t>
      </w:r>
      <w:r>
        <w:t>n = 41</w:t>
      </w:r>
    </w:p>
    <w:p w14:paraId="7990DA9C" w14:textId="77777777" w:rsidR="00522952" w:rsidRDefault="00000000">
      <w:r>
        <w:rPr>
          <w:b/>
        </w:rPr>
        <w:t xml:space="preserve">B) </w:t>
      </w:r>
      <w:r>
        <w:t>n = 60</w:t>
      </w:r>
    </w:p>
    <w:p w14:paraId="451F8E61" w14:textId="74CC67C4" w:rsidR="00522952" w:rsidRDefault="00000000">
      <w:r>
        <w:rPr>
          <w:b/>
        </w:rPr>
        <w:t xml:space="preserve">C) </w:t>
      </w:r>
      <w:r>
        <w:t>n</w:t>
      </w:r>
      <w:r w:rsidRPr="00213CE6">
        <w:rPr>
          <w:vertAlign w:val="superscript"/>
        </w:rPr>
        <w:t>th</w:t>
      </w:r>
      <w:r>
        <w:t xml:space="preserve"> term is –4</w:t>
      </w:r>
    </w:p>
    <w:p w14:paraId="66A5F4E1" w14:textId="7698459D" w:rsidR="00522952" w:rsidRDefault="00000000">
      <w:r>
        <w:rPr>
          <w:b/>
        </w:rPr>
        <w:t xml:space="preserve">D) </w:t>
      </w:r>
      <w:r>
        <w:t>n</w:t>
      </w:r>
      <w:r w:rsidRPr="00213CE6">
        <w:rPr>
          <w:vertAlign w:val="superscript"/>
        </w:rPr>
        <w:t>th</w:t>
      </w:r>
      <w:r>
        <w:t xml:space="preserve"> term is -4</w:t>
      </w:r>
      <m:oMath>
        <m:f>
          <m:fPr>
            <m:ctrlPr>
              <w:rPr>
                <w:rFonts w:ascii="Cambria Math" w:hAnsi="Cambria Math"/>
              </w:rPr>
            </m:ctrlPr>
          </m:fPr>
          <m:num>
            <m:r>
              <w:rPr>
                <w:rFonts w:ascii="Cambria Math" w:hAnsi="Cambria Math"/>
              </w:rPr>
              <m:t>2</m:t>
            </m:r>
          </m:num>
          <m:den>
            <m:r>
              <w:rPr>
                <w:rFonts w:ascii="Cambria Math" w:hAnsi="Cambria Math"/>
              </w:rPr>
              <m:t>5</m:t>
            </m:r>
          </m:den>
        </m:f>
      </m:oMath>
    </w:p>
    <w:p w14:paraId="07B04D2F" w14:textId="77777777" w:rsidR="00522952" w:rsidRDefault="00000000">
      <w:r>
        <w:rPr>
          <w:b/>
        </w:rPr>
        <w:t xml:space="preserve">118) </w:t>
      </w:r>
      <w:r>
        <w:t xml:space="preserve">The value of </w:t>
      </w:r>
      <m:oMath>
        <m:sSup>
          <m:sSupPr>
            <m:ctrlPr>
              <w:rPr>
                <w:rFonts w:ascii="Cambria Math" w:hAnsi="Cambria Math"/>
              </w:rPr>
            </m:ctrlPr>
          </m:sSupPr>
          <m:e>
            <m:r>
              <w:rPr>
                <w:rFonts w:ascii="Cambria Math" w:hAnsi="Cambria Math"/>
              </w:rPr>
              <m:t>(0.16)</m:t>
            </m:r>
          </m:e>
          <m:sup>
            <m:sSub>
              <m:sSubPr>
                <m:ctrlPr>
                  <w:rPr>
                    <w:rFonts w:ascii="Cambria Math" w:hAnsi="Cambria Math"/>
                  </w:rPr>
                </m:ctrlPr>
              </m:sSubPr>
              <m:e>
                <m:r>
                  <m:rPr>
                    <m:sty m:val="p"/>
                  </m:rPr>
                  <w:rPr>
                    <w:rFonts w:ascii="Cambria Math" w:hAnsi="Cambria Math"/>
                  </w:rPr>
                  <m:t>log</m:t>
                </m:r>
              </m:e>
              <m:sub>
                <m:r>
                  <w:rPr>
                    <w:rFonts w:ascii="Cambria Math" w:hAnsi="Cambria Math"/>
                  </w:rPr>
                  <m:t>2.5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+....to</m:t>
            </m:r>
            <m:r>
              <m:rPr>
                <m:sty m:val="p"/>
              </m:rPr>
              <w:rPr>
                <w:rFonts w:ascii="Cambria Math" w:hAnsi="Cambria Math"/>
              </w:rPr>
              <m:t>∞</m:t>
            </m:r>
            <m:r>
              <w:rPr>
                <w:rFonts w:ascii="Cambria Math" w:hAnsi="Cambria Math"/>
              </w:rPr>
              <m:t>)</m:t>
            </m:r>
          </m:sup>
        </m:sSup>
      </m:oMath>
      <w:r>
        <w:t xml:space="preserve"> is equal to ______.</w:t>
      </w:r>
    </w:p>
    <w:p w14:paraId="118DB7B4" w14:textId="77777777" w:rsidR="00522952" w:rsidRDefault="00000000">
      <w:r>
        <w:tab/>
      </w:r>
      <w:r>
        <w:tab/>
      </w:r>
      <w:r>
        <w:tab/>
      </w:r>
      <w:r>
        <w:tab/>
      </w:r>
      <w:r>
        <w:rPr>
          <w:b/>
        </w:rPr>
        <w:t>[JEE Main 2020 (Online) 3rd September Morning Slot]</w:t>
      </w:r>
    </w:p>
    <w:p w14:paraId="04CD2DA4" w14:textId="77777777" w:rsidR="00522952" w:rsidRDefault="00000000">
      <w:r>
        <w:rPr>
          <w:b/>
        </w:rPr>
        <w:t>MCQ Single Answer</w:t>
      </w:r>
    </w:p>
    <w:p w14:paraId="4E5C975D" w14:textId="77777777" w:rsidR="00522952" w:rsidRDefault="00000000">
      <w:r>
        <w:rPr>
          <w:b/>
        </w:rPr>
        <w:lastRenderedPageBreak/>
        <w:t xml:space="preserve">119) </w:t>
      </w:r>
      <w:r>
        <w:t>If the first term of an A.P. is 3 and the sum of</w:t>
      </w:r>
      <w:r>
        <w:br/>
        <w:t>its first 25 terms is equal to the sum of its next</w:t>
      </w:r>
      <w:r>
        <w:br/>
        <w:t>15 terms, then the common difference of this</w:t>
      </w:r>
      <w:r>
        <w:br/>
        <w:t>A.P. is :</w:t>
      </w:r>
    </w:p>
    <w:p w14:paraId="512799C2" w14:textId="77777777" w:rsidR="00522952" w:rsidRDefault="00000000">
      <w:r>
        <w:tab/>
      </w:r>
      <w:r>
        <w:tab/>
      </w:r>
      <w:r>
        <w:tab/>
      </w:r>
      <w:r>
        <w:tab/>
      </w:r>
      <w:r>
        <w:rPr>
          <w:b/>
        </w:rPr>
        <w:t>[JEE Main 2020 (Online) 3rd September Morning Slot]</w:t>
      </w:r>
    </w:p>
    <w:p w14:paraId="7742928C" w14:textId="77777777" w:rsidR="00522952" w:rsidRDefault="00000000">
      <w:r>
        <w:rPr>
          <w:b/>
        </w:rPr>
        <w:t xml:space="preserve">A) </w:t>
      </w:r>
      <m:oMath>
        <m:f>
          <m:fPr>
            <m:ctrlPr>
              <w:rPr>
                <w:rFonts w:ascii="Cambria Math" w:hAnsi="Cambria Math"/>
              </w:rPr>
            </m:ctrlPr>
          </m:fPr>
          <m:num>
            <m:r>
              <w:rPr>
                <w:rFonts w:ascii="Cambria Math" w:hAnsi="Cambria Math"/>
              </w:rPr>
              <m:t>1</m:t>
            </m:r>
          </m:num>
          <m:den>
            <m:r>
              <w:rPr>
                <w:rFonts w:ascii="Cambria Math" w:hAnsi="Cambria Math"/>
              </w:rPr>
              <m:t>4</m:t>
            </m:r>
          </m:den>
        </m:f>
      </m:oMath>
    </w:p>
    <w:p w14:paraId="4FFCF45A" w14:textId="77777777" w:rsidR="00522952"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5</m:t>
            </m:r>
          </m:den>
        </m:f>
      </m:oMath>
    </w:p>
    <w:p w14:paraId="36370553" w14:textId="77777777" w:rsidR="00522952" w:rsidRDefault="00000000">
      <w:r>
        <w:rPr>
          <w:b/>
        </w:rPr>
        <w:t xml:space="preserve">C) </w:t>
      </w:r>
      <m:oMath>
        <m:f>
          <m:fPr>
            <m:ctrlPr>
              <w:rPr>
                <w:rFonts w:ascii="Cambria Math" w:hAnsi="Cambria Math"/>
              </w:rPr>
            </m:ctrlPr>
          </m:fPr>
          <m:num>
            <m:r>
              <w:rPr>
                <w:rFonts w:ascii="Cambria Math" w:hAnsi="Cambria Math"/>
              </w:rPr>
              <m:t>1</m:t>
            </m:r>
          </m:num>
          <m:den>
            <m:r>
              <w:rPr>
                <w:rFonts w:ascii="Cambria Math" w:hAnsi="Cambria Math"/>
              </w:rPr>
              <m:t>7</m:t>
            </m:r>
          </m:den>
        </m:f>
      </m:oMath>
    </w:p>
    <w:p w14:paraId="77D418D1" w14:textId="77777777" w:rsidR="00522952" w:rsidRDefault="00000000">
      <w:r>
        <w:rPr>
          <w:b/>
        </w:rPr>
        <w:t xml:space="preserve">D) </w:t>
      </w:r>
      <m:oMath>
        <m:f>
          <m:fPr>
            <m:ctrlPr>
              <w:rPr>
                <w:rFonts w:ascii="Cambria Math" w:hAnsi="Cambria Math"/>
              </w:rPr>
            </m:ctrlPr>
          </m:fPr>
          <m:num>
            <m:r>
              <w:rPr>
                <w:rFonts w:ascii="Cambria Math" w:hAnsi="Cambria Math"/>
              </w:rPr>
              <m:t>1</m:t>
            </m:r>
          </m:num>
          <m:den>
            <m:r>
              <w:rPr>
                <w:rFonts w:ascii="Cambria Math" w:hAnsi="Cambria Math"/>
              </w:rPr>
              <m:t>6</m:t>
            </m:r>
          </m:den>
        </m:f>
      </m:oMath>
    </w:p>
    <w:p w14:paraId="1EC8F7B3" w14:textId="77777777" w:rsidR="00522952" w:rsidRDefault="00000000">
      <w:r>
        <w:rPr>
          <w:b/>
        </w:rPr>
        <w:t>MCQ Single Answer</w:t>
      </w:r>
    </w:p>
    <w:p w14:paraId="1ED3458D" w14:textId="715C1CC3" w:rsidR="00522952" w:rsidRDefault="00000000">
      <w:r>
        <w:rPr>
          <w:b/>
        </w:rPr>
        <w:t xml:space="preserve">120) </w:t>
      </w:r>
      <w:r>
        <w:t>Let S be the sum of the first 9 terms of the</w:t>
      </w:r>
      <w:r>
        <w:br/>
      </w:r>
      <w:proofErr w:type="gramStart"/>
      <w:r>
        <w:t>series :</w:t>
      </w:r>
      <w:proofErr w:type="gramEnd"/>
      <w:r>
        <w:br/>
      </w:r>
      <w:r>
        <w:br/>
        <w:t>{x + k</w:t>
      </w:r>
      <m:oMath>
        <m:r>
          <w:rPr>
            <w:rFonts w:ascii="Cambria Math" w:hAnsi="Cambria Math"/>
          </w:rPr>
          <m:t>a</m:t>
        </m:r>
      </m:oMath>
      <w:r>
        <w:t>} + {x</w:t>
      </w:r>
      <w:r w:rsidRPr="00213CE6">
        <w:rPr>
          <w:vertAlign w:val="superscript"/>
        </w:rPr>
        <w:t>2</w:t>
      </w:r>
      <w:r>
        <w:t xml:space="preserve"> + (k + 2)</w:t>
      </w:r>
      <m:oMath>
        <m:r>
          <w:rPr>
            <w:rFonts w:ascii="Cambria Math" w:hAnsi="Cambria Math"/>
          </w:rPr>
          <m:t>a</m:t>
        </m:r>
      </m:oMath>
      <w:r>
        <w:t>} + {x</w:t>
      </w:r>
      <w:r w:rsidRPr="00213CE6">
        <w:rPr>
          <w:vertAlign w:val="superscript"/>
        </w:rPr>
        <w:t>3</w:t>
      </w:r>
      <w:r>
        <w:t xml:space="preserve"> + (k + 4)</w:t>
      </w:r>
      <m:oMath>
        <m:r>
          <w:rPr>
            <w:rFonts w:ascii="Cambria Math" w:hAnsi="Cambria Math"/>
          </w:rPr>
          <m:t>a</m:t>
        </m:r>
      </m:oMath>
      <w:r>
        <w:t>}</w:t>
      </w:r>
      <w:r>
        <w:br/>
      </w:r>
      <w:r>
        <w:br/>
        <w:t>+ {x</w:t>
      </w:r>
      <w:r w:rsidRPr="00213CE6">
        <w:rPr>
          <w:vertAlign w:val="superscript"/>
        </w:rPr>
        <w:t>4</w:t>
      </w:r>
      <w:r>
        <w:t xml:space="preserve"> + (k + 6)</w:t>
      </w:r>
      <m:oMath>
        <m:r>
          <w:rPr>
            <w:rFonts w:ascii="Cambria Math" w:hAnsi="Cambria Math"/>
          </w:rPr>
          <m:t>a</m:t>
        </m:r>
      </m:oMath>
      <w:r>
        <w:t xml:space="preserve">} + ....  where a </w:t>
      </w:r>
      <m:oMath>
        <m:r>
          <w:rPr>
            <w:rFonts w:ascii="Cambria Math" w:hAnsi="Cambria Math"/>
          </w:rPr>
          <m:t>≠</m:t>
        </m:r>
      </m:oMath>
      <w:r>
        <w:t xml:space="preserve"> 0 and x </w:t>
      </w:r>
      <m:oMath>
        <m:r>
          <w:rPr>
            <w:rFonts w:ascii="Cambria Math" w:hAnsi="Cambria Math"/>
          </w:rPr>
          <m:t>≠</m:t>
        </m:r>
      </m:oMath>
      <w:r>
        <w:t xml:space="preserve"> 1.</w:t>
      </w:r>
      <w:r>
        <w:br/>
      </w:r>
      <w:r>
        <w:br/>
      </w:r>
      <w:r>
        <w:br/>
        <w:t xml:space="preserve">If S = </w:t>
      </w: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10</m:t>
                </m:r>
              </m:sup>
            </m:sSup>
            <m:r>
              <w:rPr>
                <w:rFonts w:ascii="Cambria Math" w:hAnsi="Cambria Math"/>
              </w:rPr>
              <m:t>-x+45a(x-1)</m:t>
            </m:r>
          </m:num>
          <m:den>
            <m:r>
              <w:rPr>
                <w:rFonts w:ascii="Cambria Math" w:hAnsi="Cambria Math"/>
              </w:rPr>
              <m:t>x-1</m:t>
            </m:r>
          </m:den>
        </m:f>
      </m:oMath>
      <w:r>
        <w:t>,  then k is equal to :</w:t>
      </w:r>
    </w:p>
    <w:p w14:paraId="2A1FFC8E" w14:textId="77777777" w:rsidR="00522952" w:rsidRDefault="00000000">
      <w:r>
        <w:tab/>
      </w:r>
      <w:r>
        <w:tab/>
      </w:r>
      <w:r>
        <w:tab/>
      </w:r>
      <w:r>
        <w:tab/>
      </w:r>
      <w:r>
        <w:rPr>
          <w:b/>
        </w:rPr>
        <w:t>[JEE Main 2020 (Online) 2nd September Evening Slot]</w:t>
      </w:r>
    </w:p>
    <w:p w14:paraId="28288E42" w14:textId="77777777" w:rsidR="00522952" w:rsidRDefault="00000000">
      <w:r>
        <w:rPr>
          <w:b/>
        </w:rPr>
        <w:t xml:space="preserve">A) </w:t>
      </w:r>
      <w:r>
        <w:t>-3</w:t>
      </w:r>
    </w:p>
    <w:p w14:paraId="36E63612" w14:textId="77777777" w:rsidR="00522952" w:rsidRDefault="00000000">
      <w:r>
        <w:rPr>
          <w:b/>
        </w:rPr>
        <w:t xml:space="preserve">B) </w:t>
      </w:r>
      <w:r>
        <w:t>1</w:t>
      </w:r>
    </w:p>
    <w:p w14:paraId="38B51DF1" w14:textId="77777777" w:rsidR="00522952" w:rsidRDefault="00000000">
      <w:r>
        <w:rPr>
          <w:b/>
        </w:rPr>
        <w:t xml:space="preserve">C) </w:t>
      </w:r>
      <w:r>
        <w:t>-5</w:t>
      </w:r>
    </w:p>
    <w:p w14:paraId="174A7262" w14:textId="77777777" w:rsidR="00522952" w:rsidRDefault="00000000">
      <w:r>
        <w:rPr>
          <w:b/>
        </w:rPr>
        <w:t xml:space="preserve">D) </w:t>
      </w:r>
      <w:r>
        <w:t>3</w:t>
      </w:r>
    </w:p>
    <w:p w14:paraId="1E12C630" w14:textId="77777777" w:rsidR="00522952" w:rsidRDefault="00000000">
      <w:r>
        <w:rPr>
          <w:b/>
        </w:rPr>
        <w:t>MCQ Single Answer</w:t>
      </w:r>
    </w:p>
    <w:p w14:paraId="5149D5D6" w14:textId="0B884146" w:rsidR="00522952" w:rsidRDefault="00000000">
      <w:r>
        <w:rPr>
          <w:b/>
        </w:rPr>
        <w:t xml:space="preserve">121) </w:t>
      </w:r>
      <w:r>
        <w:t>If the sum of first 11 terms of an A.P.,</w:t>
      </w:r>
      <w:r>
        <w:br/>
      </w:r>
      <w:r>
        <w:br/>
        <w:t>a</w:t>
      </w:r>
      <w:r w:rsidRPr="001F44E9">
        <w:rPr>
          <w:vertAlign w:val="subscript"/>
        </w:rPr>
        <w:t>1</w:t>
      </w:r>
      <w:r>
        <w:t>, a</w:t>
      </w:r>
      <w:r w:rsidRPr="001F44E9">
        <w:rPr>
          <w:vertAlign w:val="subscript"/>
        </w:rPr>
        <w:t>2</w:t>
      </w:r>
      <w:r>
        <w:t>, a</w:t>
      </w:r>
      <w:r w:rsidRPr="001F44E9">
        <w:rPr>
          <w:vertAlign w:val="subscript"/>
        </w:rPr>
        <w:t>3</w:t>
      </w:r>
      <w:r>
        <w:t>, ....</w:t>
      </w:r>
      <w:r>
        <w:br/>
        <w:t xml:space="preserve">is 0 (a </w:t>
      </w:r>
      <m:oMath>
        <m:r>
          <w:rPr>
            <w:rFonts w:ascii="Cambria Math" w:hAnsi="Cambria Math"/>
          </w:rPr>
          <m:t>≠</m:t>
        </m:r>
      </m:oMath>
      <w:r>
        <w:t xml:space="preserve"> 0), then the sum of the A.P.,</w:t>
      </w:r>
      <w:r>
        <w:br/>
      </w:r>
      <w:r>
        <w:br/>
        <w:t>a</w:t>
      </w:r>
      <w:r w:rsidRPr="001F44E9">
        <w:rPr>
          <w:vertAlign w:val="subscript"/>
        </w:rPr>
        <w:t>1</w:t>
      </w:r>
      <w:r>
        <w:br/>
        <w:t>, a</w:t>
      </w:r>
      <w:r w:rsidRPr="001F44E9">
        <w:rPr>
          <w:vertAlign w:val="subscript"/>
        </w:rPr>
        <w:t>3</w:t>
      </w:r>
      <w:r>
        <w:br/>
      </w:r>
      <w:r>
        <w:lastRenderedPageBreak/>
        <w:t>, a</w:t>
      </w:r>
      <w:r w:rsidRPr="001F44E9">
        <w:rPr>
          <w:vertAlign w:val="subscript"/>
        </w:rPr>
        <w:t>5</w:t>
      </w:r>
      <w:r>
        <w:br/>
        <w:t>,....., a</w:t>
      </w:r>
      <w:r w:rsidRPr="001F44E9">
        <w:rPr>
          <w:vertAlign w:val="subscript"/>
        </w:rPr>
        <w:t>23</w:t>
      </w:r>
      <w:r>
        <w:t xml:space="preserve"> is ka</w:t>
      </w:r>
      <w:r w:rsidRPr="001F44E9">
        <w:rPr>
          <w:vertAlign w:val="subscript"/>
        </w:rPr>
        <w:t>1</w:t>
      </w:r>
      <w:r>
        <w:br/>
        <w:t xml:space="preserve">, where k is equal </w:t>
      </w:r>
      <w:proofErr w:type="gramStart"/>
      <w:r>
        <w:t>to :</w:t>
      </w:r>
      <w:proofErr w:type="gramEnd"/>
      <w:r>
        <w:br/>
      </w:r>
    </w:p>
    <w:p w14:paraId="189D47A4" w14:textId="77777777" w:rsidR="00522952" w:rsidRDefault="00000000">
      <w:r>
        <w:tab/>
      </w:r>
      <w:r>
        <w:tab/>
      </w:r>
      <w:r>
        <w:tab/>
      </w:r>
      <w:r>
        <w:tab/>
      </w:r>
      <w:r>
        <w:rPr>
          <w:b/>
        </w:rPr>
        <w:t>[JEE Main 2020 (Online) 2nd September Evening Slot]</w:t>
      </w:r>
    </w:p>
    <w:p w14:paraId="64D20A56" w14:textId="77777777" w:rsidR="00522952" w:rsidRDefault="00000000">
      <w:r>
        <w:rPr>
          <w:b/>
        </w:rPr>
        <w:t xml:space="preserve">A) </w:t>
      </w:r>
      <m:oMath>
        <m:f>
          <m:fPr>
            <m:ctrlPr>
              <w:rPr>
                <w:rFonts w:ascii="Cambria Math" w:hAnsi="Cambria Math"/>
              </w:rPr>
            </m:ctrlPr>
          </m:fPr>
          <m:num>
            <m:r>
              <w:rPr>
                <w:rFonts w:ascii="Cambria Math" w:hAnsi="Cambria Math"/>
              </w:rPr>
              <m:t>121</m:t>
            </m:r>
          </m:num>
          <m:den>
            <m:r>
              <w:rPr>
                <w:rFonts w:ascii="Cambria Math" w:hAnsi="Cambria Math"/>
              </w:rPr>
              <m:t>10</m:t>
            </m:r>
          </m:den>
        </m:f>
      </m:oMath>
    </w:p>
    <w:p w14:paraId="68E36213" w14:textId="77777777" w:rsidR="00522952" w:rsidRDefault="00000000">
      <w:r>
        <w:rPr>
          <w:b/>
        </w:rPr>
        <w:t xml:space="preserve">B) </w:t>
      </w:r>
      <w:r>
        <w:t>-</w:t>
      </w:r>
      <m:oMath>
        <m:f>
          <m:fPr>
            <m:ctrlPr>
              <w:rPr>
                <w:rFonts w:ascii="Cambria Math" w:hAnsi="Cambria Math"/>
              </w:rPr>
            </m:ctrlPr>
          </m:fPr>
          <m:num>
            <m:r>
              <w:rPr>
                <w:rFonts w:ascii="Cambria Math" w:hAnsi="Cambria Math"/>
              </w:rPr>
              <m:t>121</m:t>
            </m:r>
          </m:num>
          <m:den>
            <m:r>
              <w:rPr>
                <w:rFonts w:ascii="Cambria Math" w:hAnsi="Cambria Math"/>
              </w:rPr>
              <m:t>10</m:t>
            </m:r>
          </m:den>
        </m:f>
      </m:oMath>
    </w:p>
    <w:p w14:paraId="76367520" w14:textId="77777777" w:rsidR="00522952" w:rsidRDefault="00000000">
      <w:r>
        <w:rPr>
          <w:b/>
        </w:rPr>
        <w:t xml:space="preserve">C) </w:t>
      </w:r>
      <m:oMath>
        <m:f>
          <m:fPr>
            <m:ctrlPr>
              <w:rPr>
                <w:rFonts w:ascii="Cambria Math" w:hAnsi="Cambria Math"/>
              </w:rPr>
            </m:ctrlPr>
          </m:fPr>
          <m:num>
            <m:r>
              <w:rPr>
                <w:rFonts w:ascii="Cambria Math" w:hAnsi="Cambria Math"/>
              </w:rPr>
              <m:t>72</m:t>
            </m:r>
          </m:num>
          <m:den>
            <m:r>
              <w:rPr>
                <w:rFonts w:ascii="Cambria Math" w:hAnsi="Cambria Math"/>
              </w:rPr>
              <m:t>5</m:t>
            </m:r>
          </m:den>
        </m:f>
      </m:oMath>
    </w:p>
    <w:p w14:paraId="223840FE" w14:textId="77777777" w:rsidR="00522952" w:rsidRDefault="00000000">
      <w:r>
        <w:rPr>
          <w:b/>
        </w:rPr>
        <w:t xml:space="preserve">D) </w:t>
      </w:r>
      <w:r>
        <w:t>-</w:t>
      </w:r>
      <m:oMath>
        <m:f>
          <m:fPr>
            <m:ctrlPr>
              <w:rPr>
                <w:rFonts w:ascii="Cambria Math" w:hAnsi="Cambria Math"/>
              </w:rPr>
            </m:ctrlPr>
          </m:fPr>
          <m:num>
            <m:r>
              <w:rPr>
                <w:rFonts w:ascii="Cambria Math" w:hAnsi="Cambria Math"/>
              </w:rPr>
              <m:t>72</m:t>
            </m:r>
          </m:num>
          <m:den>
            <m:r>
              <w:rPr>
                <w:rFonts w:ascii="Cambria Math" w:hAnsi="Cambria Math"/>
              </w:rPr>
              <m:t>5</m:t>
            </m:r>
          </m:den>
        </m:f>
      </m:oMath>
    </w:p>
    <w:p w14:paraId="63220732" w14:textId="77777777" w:rsidR="00522952" w:rsidRDefault="00000000">
      <w:r>
        <w:rPr>
          <w:b/>
        </w:rPr>
        <w:t>MCQ Single Answer</w:t>
      </w:r>
    </w:p>
    <w:p w14:paraId="2B7AE879" w14:textId="77777777" w:rsidR="00522952" w:rsidRDefault="00000000">
      <w:r>
        <w:rPr>
          <w:b/>
        </w:rPr>
        <w:t xml:space="preserve">122) </w:t>
      </w:r>
      <w:r>
        <w:t>The sum of the first three terms of a G.P. is S and</w:t>
      </w:r>
      <w:r>
        <w:br/>
        <w:t>their product is 27. Then all such S lie in :</w:t>
      </w:r>
    </w:p>
    <w:p w14:paraId="25354599" w14:textId="77777777" w:rsidR="00522952" w:rsidRDefault="00000000">
      <w:r>
        <w:tab/>
      </w:r>
      <w:r>
        <w:tab/>
      </w:r>
      <w:r>
        <w:tab/>
      </w:r>
      <w:r>
        <w:tab/>
      </w:r>
      <w:r>
        <w:rPr>
          <w:b/>
        </w:rPr>
        <w:t>[JEE Main 2020 (Online) 2nd September Morning Slot]</w:t>
      </w:r>
    </w:p>
    <w:p w14:paraId="07BBB7AE" w14:textId="77777777" w:rsidR="00522952" w:rsidRDefault="00000000">
      <w:r>
        <w:rPr>
          <w:b/>
        </w:rPr>
        <w:t xml:space="preserve">A) </w:t>
      </w:r>
      <w:r>
        <w:t xml:space="preserve">[-3, </w:t>
      </w:r>
      <m:oMath>
        <m:r>
          <m:rPr>
            <m:sty m:val="p"/>
          </m:rPr>
          <w:rPr>
            <w:rFonts w:ascii="Cambria Math" w:hAnsi="Cambria Math"/>
          </w:rPr>
          <m:t>∞</m:t>
        </m:r>
      </m:oMath>
      <w:r>
        <w:t>)</w:t>
      </w:r>
    </w:p>
    <w:p w14:paraId="4782516C" w14:textId="77777777" w:rsidR="00522952" w:rsidRDefault="00000000">
      <w:r>
        <w:rPr>
          <w:b/>
        </w:rPr>
        <w:t xml:space="preserve">B) </w:t>
      </w:r>
      <w:r>
        <w:t>(-</w:t>
      </w:r>
      <m:oMath>
        <m:r>
          <w:rPr>
            <w:rFonts w:ascii="Cambria Math" w:hAnsi="Cambria Math"/>
          </w:rPr>
          <m:t>∝</m:t>
        </m:r>
      </m:oMath>
      <w:r>
        <w:t>, 9]</w:t>
      </w:r>
    </w:p>
    <w:p w14:paraId="6D7A7373" w14:textId="77777777" w:rsidR="00522952" w:rsidRDefault="00000000">
      <w:r>
        <w:rPr>
          <w:b/>
        </w:rPr>
        <w:t xml:space="preserve">C) </w:t>
      </w:r>
      <w:r>
        <w:t>(-</w:t>
      </w:r>
      <m:oMath>
        <m:r>
          <w:rPr>
            <w:rFonts w:ascii="Cambria Math" w:hAnsi="Cambria Math"/>
          </w:rPr>
          <m:t>∝</m:t>
        </m:r>
      </m:oMath>
      <w:r>
        <w:t xml:space="preserve">, -9] </w:t>
      </w:r>
      <m:oMath>
        <m:r>
          <w:rPr>
            <w:rFonts w:ascii="Cambria Math" w:hAnsi="Cambria Math"/>
          </w:rPr>
          <m:t>∪</m:t>
        </m:r>
      </m:oMath>
      <w:r>
        <w:t xml:space="preserve"> [-3, </w:t>
      </w:r>
      <m:oMath>
        <m:r>
          <m:rPr>
            <m:sty m:val="p"/>
          </m:rPr>
          <w:rPr>
            <w:rFonts w:ascii="Cambria Math" w:hAnsi="Cambria Math"/>
          </w:rPr>
          <m:t>∞</m:t>
        </m:r>
      </m:oMath>
      <w:r>
        <w:t>)</w:t>
      </w:r>
    </w:p>
    <w:p w14:paraId="0DABED1B" w14:textId="77777777" w:rsidR="00522952" w:rsidRDefault="00000000">
      <w:r>
        <w:rPr>
          <w:b/>
        </w:rPr>
        <w:t xml:space="preserve">D) </w:t>
      </w:r>
      <w:r>
        <w:t>(-</w:t>
      </w:r>
      <m:oMath>
        <m:r>
          <w:rPr>
            <w:rFonts w:ascii="Cambria Math" w:hAnsi="Cambria Math"/>
          </w:rPr>
          <m:t>∝</m:t>
        </m:r>
      </m:oMath>
      <w:r>
        <w:t xml:space="preserve">, -3] </w:t>
      </w:r>
      <m:oMath>
        <m:r>
          <w:rPr>
            <w:rFonts w:ascii="Cambria Math" w:hAnsi="Cambria Math"/>
          </w:rPr>
          <m:t>∪</m:t>
        </m:r>
      </m:oMath>
      <w:r>
        <w:t xml:space="preserve"> [9, </w:t>
      </w:r>
      <m:oMath>
        <m:r>
          <m:rPr>
            <m:sty m:val="p"/>
          </m:rPr>
          <w:rPr>
            <w:rFonts w:ascii="Cambria Math" w:hAnsi="Cambria Math"/>
          </w:rPr>
          <m:t>∞</m:t>
        </m:r>
      </m:oMath>
      <w:r>
        <w:t>)</w:t>
      </w:r>
    </w:p>
    <w:p w14:paraId="17B3CEB2" w14:textId="77777777" w:rsidR="00522952" w:rsidRDefault="00000000">
      <w:r>
        <w:rPr>
          <w:b/>
        </w:rPr>
        <w:t>MCQ Single Answer</w:t>
      </w:r>
    </w:p>
    <w:p w14:paraId="680D4ABE" w14:textId="663C781D" w:rsidR="00522952" w:rsidRDefault="00000000">
      <w:r>
        <w:rPr>
          <w:b/>
        </w:rPr>
        <w:t xml:space="preserve">123) </w:t>
      </w:r>
      <w:r>
        <w:t xml:space="preserve">If |x| </w:t>
      </w:r>
      <w:r w:rsidR="00C53432">
        <w:t>&lt;</w:t>
      </w:r>
      <w:r>
        <w:t xml:space="preserve"> 1, |y| </w:t>
      </w:r>
      <w:r w:rsidR="00C53432">
        <w:t>&lt;</w:t>
      </w:r>
      <w:r>
        <w:t xml:space="preserve"> 1 and x </w:t>
      </w:r>
      <m:oMath>
        <m:r>
          <w:rPr>
            <w:rFonts w:ascii="Cambria Math" w:hAnsi="Cambria Math"/>
          </w:rPr>
          <m:t>≠</m:t>
        </m:r>
      </m:oMath>
      <w:r>
        <w:t xml:space="preserve"> y, then the sum to infinity</w:t>
      </w:r>
      <w:r>
        <w:br/>
        <w:t>of the following series</w:t>
      </w:r>
      <w:r>
        <w:br/>
      </w:r>
      <w:r>
        <w:br/>
      </w:r>
      <w:r>
        <w:br/>
        <w:t>(x + y) + (x</w:t>
      </w:r>
      <w:r w:rsidRPr="00213CE6">
        <w:rPr>
          <w:vertAlign w:val="superscript"/>
        </w:rPr>
        <w:t>2</w:t>
      </w:r>
      <w:r>
        <w:t>+xy+y</w:t>
      </w:r>
      <w:r w:rsidRPr="00213CE6">
        <w:rPr>
          <w:vertAlign w:val="superscript"/>
        </w:rPr>
        <w:t>2</w:t>
      </w:r>
      <w:r>
        <w:t>) + (x</w:t>
      </w:r>
      <w:r w:rsidRPr="00213CE6">
        <w:rPr>
          <w:vertAlign w:val="superscript"/>
        </w:rPr>
        <w:t>3</w:t>
      </w:r>
      <w:r>
        <w:t>+x</w:t>
      </w:r>
      <w:r w:rsidRPr="00213CE6">
        <w:rPr>
          <w:vertAlign w:val="superscript"/>
        </w:rPr>
        <w:t>2</w:t>
      </w:r>
      <w:r>
        <w:t>y + xy</w:t>
      </w:r>
      <w:r w:rsidRPr="00213CE6">
        <w:rPr>
          <w:vertAlign w:val="superscript"/>
        </w:rPr>
        <w:t>2</w:t>
      </w:r>
      <w:r>
        <w:t>+y</w:t>
      </w:r>
      <w:r w:rsidRPr="00213CE6">
        <w:rPr>
          <w:vertAlign w:val="superscript"/>
        </w:rPr>
        <w:t>3</w:t>
      </w:r>
      <w:r>
        <w:t>) + ....</w:t>
      </w:r>
    </w:p>
    <w:p w14:paraId="60F9512F" w14:textId="77777777" w:rsidR="00522952" w:rsidRDefault="00000000">
      <w:r>
        <w:tab/>
      </w:r>
      <w:r>
        <w:tab/>
      </w:r>
      <w:r>
        <w:tab/>
      </w:r>
      <w:r>
        <w:tab/>
      </w:r>
      <w:r>
        <w:rPr>
          <w:b/>
        </w:rPr>
        <w:t>[JEE Main 2020 (Online) 2nd September Morning Slot]</w:t>
      </w:r>
    </w:p>
    <w:p w14:paraId="57AC6312" w14:textId="77777777" w:rsidR="00522952" w:rsidRDefault="00000000">
      <w:r>
        <w:rPr>
          <w:b/>
        </w:rPr>
        <w:t xml:space="preserve">A) </w:t>
      </w:r>
      <m:oMath>
        <m:f>
          <m:fPr>
            <m:ctrlPr>
              <w:rPr>
                <w:rFonts w:ascii="Cambria Math" w:hAnsi="Cambria Math"/>
              </w:rPr>
            </m:ctrlPr>
          </m:fPr>
          <m:num>
            <m:r>
              <w:rPr>
                <w:rFonts w:ascii="Cambria Math" w:hAnsi="Cambria Math"/>
              </w:rPr>
              <m:t>x+y-xy</m:t>
            </m:r>
          </m:num>
          <m:den>
            <m:r>
              <w:rPr>
                <w:rFonts w:ascii="Cambria Math" w:hAnsi="Cambria Math"/>
              </w:rPr>
              <m:t>(1+x)(1+y)</m:t>
            </m:r>
          </m:den>
        </m:f>
      </m:oMath>
    </w:p>
    <w:p w14:paraId="0B619211" w14:textId="77777777" w:rsidR="00522952" w:rsidRDefault="00000000">
      <w:r>
        <w:rPr>
          <w:b/>
        </w:rPr>
        <w:t xml:space="preserve">B) </w:t>
      </w:r>
      <m:oMath>
        <m:f>
          <m:fPr>
            <m:ctrlPr>
              <w:rPr>
                <w:rFonts w:ascii="Cambria Math" w:hAnsi="Cambria Math"/>
              </w:rPr>
            </m:ctrlPr>
          </m:fPr>
          <m:num>
            <m:r>
              <w:rPr>
                <w:rFonts w:ascii="Cambria Math" w:hAnsi="Cambria Math"/>
              </w:rPr>
              <m:t>x+y-xy</m:t>
            </m:r>
          </m:num>
          <m:den>
            <m:r>
              <w:rPr>
                <w:rFonts w:ascii="Cambria Math" w:hAnsi="Cambria Math"/>
              </w:rPr>
              <m:t>(1-x)(1-y)</m:t>
            </m:r>
          </m:den>
        </m:f>
      </m:oMath>
    </w:p>
    <w:p w14:paraId="392D5890" w14:textId="77777777" w:rsidR="00522952" w:rsidRDefault="00000000">
      <w:r>
        <w:rPr>
          <w:b/>
        </w:rPr>
        <w:t xml:space="preserve">C) </w:t>
      </w:r>
      <m:oMath>
        <m:f>
          <m:fPr>
            <m:ctrlPr>
              <w:rPr>
                <w:rFonts w:ascii="Cambria Math" w:hAnsi="Cambria Math"/>
              </w:rPr>
            </m:ctrlPr>
          </m:fPr>
          <m:num>
            <m:r>
              <w:rPr>
                <w:rFonts w:ascii="Cambria Math" w:hAnsi="Cambria Math"/>
              </w:rPr>
              <m:t>x+y+xy</m:t>
            </m:r>
          </m:num>
          <m:den>
            <m:r>
              <w:rPr>
                <w:rFonts w:ascii="Cambria Math" w:hAnsi="Cambria Math"/>
              </w:rPr>
              <m:t>(1+x)(1+y)</m:t>
            </m:r>
          </m:den>
        </m:f>
      </m:oMath>
    </w:p>
    <w:p w14:paraId="1BAB639B" w14:textId="77777777" w:rsidR="00522952" w:rsidRDefault="00000000">
      <w:r>
        <w:rPr>
          <w:b/>
        </w:rPr>
        <w:lastRenderedPageBreak/>
        <w:t xml:space="preserve">D) </w:t>
      </w:r>
      <m:oMath>
        <m:f>
          <m:fPr>
            <m:ctrlPr>
              <w:rPr>
                <w:rFonts w:ascii="Cambria Math" w:hAnsi="Cambria Math"/>
              </w:rPr>
            </m:ctrlPr>
          </m:fPr>
          <m:num>
            <m:r>
              <w:rPr>
                <w:rFonts w:ascii="Cambria Math" w:hAnsi="Cambria Math"/>
              </w:rPr>
              <m:t>x+y+xy</m:t>
            </m:r>
          </m:num>
          <m:den>
            <m:r>
              <w:rPr>
                <w:rFonts w:ascii="Cambria Math" w:hAnsi="Cambria Math"/>
              </w:rPr>
              <m:t>(1-x)(1-y)</m:t>
            </m:r>
          </m:den>
        </m:f>
      </m:oMath>
    </w:p>
    <w:p w14:paraId="1918FC3D" w14:textId="77777777" w:rsidR="00522952" w:rsidRDefault="00000000">
      <w:r>
        <w:rPr>
          <w:b/>
        </w:rPr>
        <w:t>MCQ Single AnswerNumerical Question</w:t>
      </w:r>
    </w:p>
    <w:p w14:paraId="6E917C36" w14:textId="31782CE6" w:rsidR="00522952" w:rsidRDefault="00000000">
      <w:r>
        <w:rPr>
          <w:b/>
        </w:rPr>
        <w:t xml:space="preserve">124) </w:t>
      </w:r>
      <w:r>
        <w:t>Let a</w:t>
      </w:r>
      <w:r w:rsidRPr="00213CE6">
        <w:rPr>
          <w:vertAlign w:val="superscript"/>
        </w:rPr>
        <w:t>n</w:t>
      </w:r>
      <w:r>
        <w:t xml:space="preserve"> be the n</w:t>
      </w:r>
      <w:r w:rsidRPr="00213CE6">
        <w:rPr>
          <w:vertAlign w:val="superscript"/>
        </w:rPr>
        <w:t>th</w:t>
      </w:r>
      <w:r>
        <w:t xml:space="preserve"> term of a G.P. of positive terms.</w:t>
      </w:r>
      <w:r>
        <w:br/>
      </w:r>
      <w:r>
        <w:br/>
      </w:r>
      <w:r>
        <w:br/>
      </w:r>
      <m:oMath>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100</m:t>
            </m:r>
          </m:sup>
          <m:e>
            <m:sSub>
              <m:sSubPr>
                <m:ctrlPr>
                  <w:rPr>
                    <w:rFonts w:ascii="Cambria Math" w:hAnsi="Cambria Math"/>
                  </w:rPr>
                </m:ctrlPr>
              </m:sSubPr>
              <m:e>
                <m:r>
                  <w:rPr>
                    <w:rFonts w:ascii="Cambria Math" w:hAnsi="Cambria Math"/>
                  </w:rPr>
                  <m:t>a</m:t>
                </m:r>
              </m:e>
              <m:sub>
                <m:r>
                  <w:rPr>
                    <w:rFonts w:ascii="Cambria Math" w:hAnsi="Cambria Math"/>
                  </w:rPr>
                  <m:t>2n+1</m:t>
                </m:r>
              </m:sub>
            </m:sSub>
            <m:r>
              <w:rPr>
                <w:rFonts w:ascii="Cambria Math" w:hAnsi="Cambria Math"/>
              </w:rPr>
              <m:t>=200</m:t>
            </m:r>
          </m:e>
        </m:nary>
      </m:oMath>
      <w:r>
        <w:t xml:space="preserve"> and </w:t>
      </w:r>
      <m:oMath>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100</m:t>
            </m:r>
          </m:sup>
          <m:e>
            <m:sSub>
              <m:sSubPr>
                <m:ctrlPr>
                  <w:rPr>
                    <w:rFonts w:ascii="Cambria Math" w:hAnsi="Cambria Math"/>
                  </w:rPr>
                </m:ctrlPr>
              </m:sSubPr>
              <m:e>
                <m:r>
                  <w:rPr>
                    <w:rFonts w:ascii="Cambria Math" w:hAnsi="Cambria Math"/>
                  </w:rPr>
                  <m:t>a</m:t>
                </m:r>
              </m:e>
              <m:sub>
                <m:r>
                  <w:rPr>
                    <w:rFonts w:ascii="Cambria Math" w:hAnsi="Cambria Math"/>
                  </w:rPr>
                  <m:t>2n</m:t>
                </m:r>
              </m:sub>
            </m:sSub>
            <m:r>
              <w:rPr>
                <w:rFonts w:ascii="Cambria Math" w:hAnsi="Cambria Math"/>
              </w:rPr>
              <m:t>=100</m:t>
            </m:r>
          </m:e>
        </m:nary>
      </m:oMath>
      <w:r>
        <w:t>,</w:t>
      </w:r>
      <w:r>
        <w:br/>
        <w:t xml:space="preserve"> </w:t>
      </w:r>
      <w:r>
        <w:br/>
      </w:r>
      <w:r>
        <w:br/>
      </w:r>
      <w:r>
        <w:br/>
        <w:t xml:space="preserve">then </w:t>
      </w:r>
      <m:oMath>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200</m:t>
            </m:r>
          </m:sup>
          <m:e>
            <m:sSub>
              <m:sSubPr>
                <m:ctrlPr>
                  <w:rPr>
                    <w:rFonts w:ascii="Cambria Math" w:hAnsi="Cambria Math"/>
                  </w:rPr>
                </m:ctrlPr>
              </m:sSubPr>
              <m:e>
                <m:r>
                  <w:rPr>
                    <w:rFonts w:ascii="Cambria Math" w:hAnsi="Cambria Math"/>
                  </w:rPr>
                  <m:t>a</m:t>
                </m:r>
              </m:e>
              <m:sub>
                <m:r>
                  <w:rPr>
                    <w:rFonts w:ascii="Cambria Math" w:hAnsi="Cambria Math"/>
                  </w:rPr>
                  <m:t>n</m:t>
                </m:r>
              </m:sub>
            </m:sSub>
          </m:e>
        </m:nary>
      </m:oMath>
      <w:r>
        <w:t xml:space="preserve"> is equal </w:t>
      </w:r>
      <w:proofErr w:type="gramStart"/>
      <w:r>
        <w:t>to :</w:t>
      </w:r>
      <w:proofErr w:type="gramEnd"/>
    </w:p>
    <w:p w14:paraId="5E570B77" w14:textId="77777777" w:rsidR="00522952" w:rsidRDefault="00000000">
      <w:r>
        <w:tab/>
      </w:r>
      <w:r>
        <w:tab/>
      </w:r>
      <w:r>
        <w:tab/>
      </w:r>
      <w:r>
        <w:tab/>
      </w:r>
      <w:r>
        <w:rPr>
          <w:b/>
        </w:rPr>
        <w:t>[JEE Main 2020 (Online) 9th January Evening Slot]</w:t>
      </w:r>
    </w:p>
    <w:p w14:paraId="4C5FCB24" w14:textId="77777777" w:rsidR="00522952" w:rsidRDefault="00000000">
      <w:r>
        <w:rPr>
          <w:b/>
        </w:rPr>
        <w:t xml:space="preserve">A) </w:t>
      </w:r>
      <w:r>
        <w:t>150</w:t>
      </w:r>
    </w:p>
    <w:p w14:paraId="12010809" w14:textId="77777777" w:rsidR="00522952" w:rsidRDefault="00000000">
      <w:r>
        <w:rPr>
          <w:b/>
        </w:rPr>
        <w:t xml:space="preserve">B) </w:t>
      </w:r>
      <w:r>
        <w:t>175</w:t>
      </w:r>
    </w:p>
    <w:p w14:paraId="4C9E0095" w14:textId="77777777" w:rsidR="00522952" w:rsidRDefault="00000000">
      <w:r>
        <w:rPr>
          <w:b/>
        </w:rPr>
        <w:t xml:space="preserve">C) </w:t>
      </w:r>
      <w:r>
        <w:t>225</w:t>
      </w:r>
    </w:p>
    <w:p w14:paraId="648940A0" w14:textId="77777777" w:rsidR="00522952" w:rsidRDefault="00000000">
      <w:r>
        <w:rPr>
          <w:b/>
        </w:rPr>
        <w:t xml:space="preserve">D) </w:t>
      </w:r>
      <w:r>
        <w:t>300</w:t>
      </w:r>
    </w:p>
    <w:p w14:paraId="00811491" w14:textId="77777777" w:rsidR="00522952" w:rsidRDefault="00000000">
      <w:r>
        <w:rPr>
          <w:b/>
        </w:rPr>
        <w:t xml:space="preserve">125) </w:t>
      </w:r>
      <w:r>
        <w:t>The number of terms common to the two A.P.'s</w:t>
      </w:r>
      <w:r>
        <w:br/>
        <w:t>3, 7, 11, ....., 407 and 2, 9, 16, ....., 709 is ______.</w:t>
      </w:r>
    </w:p>
    <w:p w14:paraId="72FEBB5D" w14:textId="77777777" w:rsidR="00522952" w:rsidRDefault="00000000">
      <w:r>
        <w:tab/>
      </w:r>
      <w:r>
        <w:tab/>
      </w:r>
      <w:r>
        <w:tab/>
      </w:r>
      <w:r>
        <w:tab/>
      </w:r>
      <w:r>
        <w:rPr>
          <w:b/>
        </w:rPr>
        <w:t>[JEE Main 2020 (Online) 9th January Evening Slot]</w:t>
      </w:r>
    </w:p>
    <w:p w14:paraId="3166E3EF" w14:textId="77777777" w:rsidR="00522952" w:rsidRDefault="00000000">
      <w:r>
        <w:rPr>
          <w:b/>
        </w:rPr>
        <w:t>MCQ Single AnswerNumerical Question</w:t>
      </w:r>
    </w:p>
    <w:p w14:paraId="534324A9" w14:textId="77777777" w:rsidR="00522952" w:rsidRDefault="00000000">
      <w:r>
        <w:rPr>
          <w:b/>
        </w:rPr>
        <w:t xml:space="preserve">126) </w:t>
      </w:r>
      <w:r>
        <w:t xml:space="preserve">The product </w:t>
      </w:r>
      <m:oMath>
        <m:sSup>
          <m:sSupPr>
            <m:ctrlPr>
              <w:rPr>
                <w:rFonts w:ascii="Cambria Math" w:hAnsi="Cambria Math"/>
              </w:rPr>
            </m:ctrlPr>
          </m:sSupPr>
          <m:e>
            <m:r>
              <w:rPr>
                <w:rFonts w:ascii="Cambria Math" w:hAnsi="Cambria Math"/>
              </w:rPr>
              <m:t>2</m:t>
            </m:r>
          </m:e>
          <m:sup>
            <m:f>
              <m:fPr>
                <m:ctrlPr>
                  <w:rPr>
                    <w:rFonts w:ascii="Cambria Math" w:hAnsi="Cambria Math"/>
                  </w:rPr>
                </m:ctrlPr>
              </m:fPr>
              <m:num>
                <m:r>
                  <w:rPr>
                    <w:rFonts w:ascii="Cambria Math" w:hAnsi="Cambria Math"/>
                  </w:rPr>
                  <m:t>1</m:t>
                </m:r>
              </m:num>
              <m:den>
                <m:r>
                  <w:rPr>
                    <w:rFonts w:ascii="Cambria Math" w:hAnsi="Cambria Math"/>
                  </w:rPr>
                  <m:t>4</m:t>
                </m:r>
              </m:den>
            </m:f>
          </m:sup>
        </m:sSup>
        <m:sSup>
          <m:sSupPr>
            <m:ctrlPr>
              <w:rPr>
                <w:rFonts w:ascii="Cambria Math" w:hAnsi="Cambria Math"/>
              </w:rPr>
            </m:ctrlPr>
          </m:sSupPr>
          <m:e>
            <m:r>
              <w:rPr>
                <w:rFonts w:ascii="Cambria Math" w:hAnsi="Cambria Math"/>
              </w:rPr>
              <m:t>.4</m:t>
            </m:r>
          </m:e>
          <m:sup>
            <m:f>
              <m:fPr>
                <m:ctrlPr>
                  <w:rPr>
                    <w:rFonts w:ascii="Cambria Math" w:hAnsi="Cambria Math"/>
                  </w:rPr>
                </m:ctrlPr>
              </m:fPr>
              <m:num>
                <m:r>
                  <w:rPr>
                    <w:rFonts w:ascii="Cambria Math" w:hAnsi="Cambria Math"/>
                  </w:rPr>
                  <m:t>1</m:t>
                </m:r>
              </m:num>
              <m:den>
                <m:r>
                  <w:rPr>
                    <w:rFonts w:ascii="Cambria Math" w:hAnsi="Cambria Math"/>
                  </w:rPr>
                  <m:t>16</m:t>
                </m:r>
              </m:den>
            </m:f>
          </m:sup>
        </m:sSup>
        <m:sSup>
          <m:sSupPr>
            <m:ctrlPr>
              <w:rPr>
                <w:rFonts w:ascii="Cambria Math" w:hAnsi="Cambria Math"/>
              </w:rPr>
            </m:ctrlPr>
          </m:sSupPr>
          <m:e>
            <m:r>
              <w:rPr>
                <w:rFonts w:ascii="Cambria Math" w:hAnsi="Cambria Math"/>
              </w:rPr>
              <m:t>.8</m:t>
            </m:r>
          </m:e>
          <m:sup>
            <m:f>
              <m:fPr>
                <m:ctrlPr>
                  <w:rPr>
                    <w:rFonts w:ascii="Cambria Math" w:hAnsi="Cambria Math"/>
                  </w:rPr>
                </m:ctrlPr>
              </m:fPr>
              <m:num>
                <m:r>
                  <w:rPr>
                    <w:rFonts w:ascii="Cambria Math" w:hAnsi="Cambria Math"/>
                  </w:rPr>
                  <m:t>1</m:t>
                </m:r>
              </m:num>
              <m:den>
                <m:r>
                  <w:rPr>
                    <w:rFonts w:ascii="Cambria Math" w:hAnsi="Cambria Math"/>
                  </w:rPr>
                  <m:t>48</m:t>
                </m:r>
              </m:den>
            </m:f>
          </m:sup>
        </m:sSup>
        <m:sSup>
          <m:sSupPr>
            <m:ctrlPr>
              <w:rPr>
                <w:rFonts w:ascii="Cambria Math" w:hAnsi="Cambria Math"/>
              </w:rPr>
            </m:ctrlPr>
          </m:sSupPr>
          <m:e>
            <m:r>
              <w:rPr>
                <w:rFonts w:ascii="Cambria Math" w:hAnsi="Cambria Math"/>
              </w:rPr>
              <m:t>.16</m:t>
            </m:r>
          </m:e>
          <m:sup>
            <m:f>
              <m:fPr>
                <m:ctrlPr>
                  <w:rPr>
                    <w:rFonts w:ascii="Cambria Math" w:hAnsi="Cambria Math"/>
                  </w:rPr>
                </m:ctrlPr>
              </m:fPr>
              <m:num>
                <m:r>
                  <w:rPr>
                    <w:rFonts w:ascii="Cambria Math" w:hAnsi="Cambria Math"/>
                  </w:rPr>
                  <m:t>1</m:t>
                </m:r>
              </m:num>
              <m:den>
                <m:r>
                  <w:rPr>
                    <w:rFonts w:ascii="Cambria Math" w:hAnsi="Cambria Math"/>
                  </w:rPr>
                  <m:t>128</m:t>
                </m:r>
              </m:den>
            </m:f>
          </m:sup>
        </m:sSup>
      </m:oMath>
      <w:r>
        <w:t xml:space="preserve"> ... to </w:t>
      </w:r>
      <m:oMath>
        <m:r>
          <m:rPr>
            <m:sty m:val="p"/>
          </m:rPr>
          <w:rPr>
            <w:rFonts w:ascii="Cambria Math" w:hAnsi="Cambria Math"/>
          </w:rPr>
          <m:t>∞</m:t>
        </m:r>
      </m:oMath>
      <w:r>
        <w:t xml:space="preserve"> is equal</w:t>
      </w:r>
      <w:r>
        <w:br/>
        <w:t>to :</w:t>
      </w:r>
    </w:p>
    <w:p w14:paraId="51E24341" w14:textId="77777777" w:rsidR="00522952" w:rsidRDefault="00000000">
      <w:r>
        <w:tab/>
      </w:r>
      <w:r>
        <w:tab/>
      </w:r>
      <w:r>
        <w:tab/>
      </w:r>
      <w:r>
        <w:tab/>
      </w:r>
      <w:r>
        <w:rPr>
          <w:b/>
        </w:rPr>
        <w:t>[JEE Main 2020 (Online) 9th January Morning Slot]</w:t>
      </w:r>
    </w:p>
    <w:p w14:paraId="703B08F9" w14:textId="77777777" w:rsidR="00522952" w:rsidRDefault="00000000">
      <w:r>
        <w:rPr>
          <w:b/>
        </w:rPr>
        <w:t xml:space="preserve">A) </w:t>
      </w:r>
      <m:oMath>
        <m:sSup>
          <m:sSupPr>
            <m:ctrlPr>
              <w:rPr>
                <w:rFonts w:ascii="Cambria Math" w:hAnsi="Cambria Math"/>
              </w:rPr>
            </m:ctrlPr>
          </m:sSupPr>
          <m:e>
            <m:r>
              <w:rPr>
                <w:rFonts w:ascii="Cambria Math" w:hAnsi="Cambria Math"/>
              </w:rPr>
              <m:t>2</m:t>
            </m:r>
          </m:e>
          <m:sup>
            <m:f>
              <m:fPr>
                <m:ctrlPr>
                  <w:rPr>
                    <w:rFonts w:ascii="Cambria Math" w:hAnsi="Cambria Math"/>
                  </w:rPr>
                </m:ctrlPr>
              </m:fPr>
              <m:num>
                <m:r>
                  <w:rPr>
                    <w:rFonts w:ascii="Cambria Math" w:hAnsi="Cambria Math"/>
                  </w:rPr>
                  <m:t>1</m:t>
                </m:r>
              </m:num>
              <m:den>
                <m:r>
                  <w:rPr>
                    <w:rFonts w:ascii="Cambria Math" w:hAnsi="Cambria Math"/>
                  </w:rPr>
                  <m:t>4</m:t>
                </m:r>
              </m:den>
            </m:f>
          </m:sup>
        </m:sSup>
      </m:oMath>
    </w:p>
    <w:p w14:paraId="23D43C08" w14:textId="77777777" w:rsidR="00522952" w:rsidRDefault="00000000">
      <w:r>
        <w:rPr>
          <w:b/>
        </w:rPr>
        <w:t xml:space="preserve">B) </w:t>
      </w:r>
      <m:oMath>
        <m:sSup>
          <m:sSupPr>
            <m:ctrlPr>
              <w:rPr>
                <w:rFonts w:ascii="Cambria Math" w:hAnsi="Cambria Math"/>
              </w:rPr>
            </m:ctrlPr>
          </m:sSupPr>
          <m:e>
            <m:r>
              <w:rPr>
                <w:rFonts w:ascii="Cambria Math" w:hAnsi="Cambria Math"/>
              </w:rPr>
              <m:t>2</m:t>
            </m:r>
          </m:e>
          <m:sup>
            <m:f>
              <m:fPr>
                <m:ctrlPr>
                  <w:rPr>
                    <w:rFonts w:ascii="Cambria Math" w:hAnsi="Cambria Math"/>
                  </w:rPr>
                </m:ctrlPr>
              </m:fPr>
              <m:num>
                <m:r>
                  <w:rPr>
                    <w:rFonts w:ascii="Cambria Math" w:hAnsi="Cambria Math"/>
                  </w:rPr>
                  <m:t>1</m:t>
                </m:r>
              </m:num>
              <m:den>
                <m:r>
                  <w:rPr>
                    <w:rFonts w:ascii="Cambria Math" w:hAnsi="Cambria Math"/>
                  </w:rPr>
                  <m:t>2</m:t>
                </m:r>
              </m:den>
            </m:f>
          </m:sup>
        </m:sSup>
      </m:oMath>
    </w:p>
    <w:p w14:paraId="200FD740" w14:textId="77777777" w:rsidR="00522952" w:rsidRDefault="00000000">
      <w:r>
        <w:rPr>
          <w:b/>
        </w:rPr>
        <w:t xml:space="preserve">C) </w:t>
      </w:r>
      <w:r>
        <w:t>1</w:t>
      </w:r>
    </w:p>
    <w:p w14:paraId="1AC16BA6" w14:textId="77777777" w:rsidR="00522952" w:rsidRDefault="00000000">
      <w:r>
        <w:rPr>
          <w:b/>
        </w:rPr>
        <w:t xml:space="preserve">D) </w:t>
      </w:r>
      <w:r>
        <w:t>2</w:t>
      </w:r>
    </w:p>
    <w:p w14:paraId="094B7807" w14:textId="77777777" w:rsidR="00522952" w:rsidRDefault="00000000">
      <w:r>
        <w:rPr>
          <w:b/>
        </w:rPr>
        <w:t xml:space="preserve">127) </w:t>
      </w:r>
      <w:r>
        <w:t xml:space="preserve">The sum, </w:t>
      </w:r>
      <m:oMath>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7</m:t>
            </m:r>
          </m:sup>
          <m:e>
            <m:f>
              <m:fPr>
                <m:ctrlPr>
                  <w:rPr>
                    <w:rFonts w:ascii="Cambria Math" w:hAnsi="Cambria Math"/>
                  </w:rPr>
                </m:ctrlPr>
              </m:fPr>
              <m:num>
                <m:r>
                  <w:rPr>
                    <w:rFonts w:ascii="Cambria Math" w:hAnsi="Cambria Math"/>
                  </w:rPr>
                  <m:t>n(n+1)(2n+1)</m:t>
                </m:r>
              </m:num>
              <m:den>
                <m:r>
                  <w:rPr>
                    <w:rFonts w:ascii="Cambria Math" w:hAnsi="Cambria Math"/>
                  </w:rPr>
                  <m:t>4</m:t>
                </m:r>
              </m:den>
            </m:f>
          </m:e>
        </m:nary>
      </m:oMath>
      <w:r>
        <w:t xml:space="preserve"> is equal to</w:t>
      </w:r>
      <w:r>
        <w:br/>
        <w:t>________.</w:t>
      </w:r>
    </w:p>
    <w:p w14:paraId="2F486B47" w14:textId="77777777" w:rsidR="00522952" w:rsidRDefault="00000000">
      <w:r>
        <w:tab/>
      </w:r>
      <w:r>
        <w:tab/>
      </w:r>
      <w:r>
        <w:tab/>
      </w:r>
      <w:r>
        <w:tab/>
      </w:r>
      <w:r>
        <w:rPr>
          <w:b/>
        </w:rPr>
        <w:t>[JEE Main 2020 (Online) 8th January Evening Slot]</w:t>
      </w:r>
    </w:p>
    <w:p w14:paraId="08484841" w14:textId="77777777" w:rsidR="00522952" w:rsidRDefault="00000000">
      <w:r>
        <w:rPr>
          <w:b/>
        </w:rPr>
        <w:lastRenderedPageBreak/>
        <w:t>MCQ Single AnswerNumerical Question</w:t>
      </w:r>
    </w:p>
    <w:p w14:paraId="5808A7B3" w14:textId="113FC0DB" w:rsidR="00522952" w:rsidRDefault="00000000">
      <w:r>
        <w:rPr>
          <w:b/>
        </w:rPr>
        <w:t xml:space="preserve">128) </w:t>
      </w:r>
      <w:r>
        <w:t>If the 10</w:t>
      </w:r>
      <w:r w:rsidRPr="00213CE6">
        <w:rPr>
          <w:vertAlign w:val="superscript"/>
        </w:rPr>
        <w:t>th</w:t>
      </w:r>
      <w:r>
        <w:t xml:space="preserve"> term of an A.P. is </w:t>
      </w:r>
      <m:oMath>
        <m:f>
          <m:fPr>
            <m:ctrlPr>
              <w:rPr>
                <w:rFonts w:ascii="Cambria Math" w:hAnsi="Cambria Math"/>
              </w:rPr>
            </m:ctrlPr>
          </m:fPr>
          <m:num>
            <m:r>
              <w:rPr>
                <w:rFonts w:ascii="Cambria Math" w:hAnsi="Cambria Math"/>
              </w:rPr>
              <m:t>1</m:t>
            </m:r>
          </m:num>
          <m:den>
            <m:r>
              <w:rPr>
                <w:rFonts w:ascii="Cambria Math" w:hAnsi="Cambria Math"/>
              </w:rPr>
              <m:t>20</m:t>
            </m:r>
          </m:den>
        </m:f>
      </m:oMath>
      <w:r>
        <w:t xml:space="preserve"> and its 20</w:t>
      </w:r>
      <w:r w:rsidRPr="00213CE6">
        <w:rPr>
          <w:vertAlign w:val="superscript"/>
        </w:rPr>
        <w:t>th</w:t>
      </w:r>
      <w:r>
        <w:t xml:space="preserve"> term</w:t>
      </w:r>
      <w:r>
        <w:br/>
        <w:t xml:space="preserve">is </w:t>
      </w:r>
      <m:oMath>
        <m:f>
          <m:fPr>
            <m:ctrlPr>
              <w:rPr>
                <w:rFonts w:ascii="Cambria Math" w:hAnsi="Cambria Math"/>
              </w:rPr>
            </m:ctrlPr>
          </m:fPr>
          <m:num>
            <m:r>
              <w:rPr>
                <w:rFonts w:ascii="Cambria Math" w:hAnsi="Cambria Math"/>
              </w:rPr>
              <m:t>1</m:t>
            </m:r>
          </m:num>
          <m:den>
            <m:r>
              <w:rPr>
                <w:rFonts w:ascii="Cambria Math" w:hAnsi="Cambria Math"/>
              </w:rPr>
              <m:t>10</m:t>
            </m:r>
          </m:den>
        </m:f>
      </m:oMath>
      <w:r>
        <w:t>, then the sum of its first 200 terms is</w:t>
      </w:r>
    </w:p>
    <w:p w14:paraId="5F165FCF" w14:textId="77777777" w:rsidR="00522952" w:rsidRDefault="00000000">
      <w:r>
        <w:tab/>
      </w:r>
      <w:r>
        <w:tab/>
      </w:r>
      <w:r>
        <w:tab/>
      </w:r>
      <w:r>
        <w:tab/>
      </w:r>
      <w:r>
        <w:rPr>
          <w:b/>
        </w:rPr>
        <w:t>[JEE Main 2020 (Online) 8th January Evening Slot]</w:t>
      </w:r>
    </w:p>
    <w:p w14:paraId="7866639C" w14:textId="77777777" w:rsidR="00522952" w:rsidRDefault="00000000">
      <w:r>
        <w:rPr>
          <w:b/>
        </w:rPr>
        <w:t xml:space="preserve">A) </w:t>
      </w:r>
      <w:r>
        <w:t>100</w:t>
      </w:r>
    </w:p>
    <w:p w14:paraId="0B084898" w14:textId="77777777" w:rsidR="00522952" w:rsidRDefault="00000000">
      <w:r>
        <w:rPr>
          <w:b/>
        </w:rPr>
        <w:t xml:space="preserve">B) </w:t>
      </w:r>
      <m:oMath>
        <m:r>
          <w:rPr>
            <w:rFonts w:ascii="Cambria Math" w:hAnsi="Cambria Math"/>
          </w:rPr>
          <m:t>100</m:t>
        </m:r>
        <m:f>
          <m:fPr>
            <m:ctrlPr>
              <w:rPr>
                <w:rFonts w:ascii="Cambria Math" w:hAnsi="Cambria Math"/>
              </w:rPr>
            </m:ctrlPr>
          </m:fPr>
          <m:num>
            <m:r>
              <w:rPr>
                <w:rFonts w:ascii="Cambria Math" w:hAnsi="Cambria Math"/>
              </w:rPr>
              <m:t>1</m:t>
            </m:r>
          </m:num>
          <m:den>
            <m:r>
              <w:rPr>
                <w:rFonts w:ascii="Cambria Math" w:hAnsi="Cambria Math"/>
              </w:rPr>
              <m:t>2</m:t>
            </m:r>
          </m:den>
        </m:f>
      </m:oMath>
    </w:p>
    <w:p w14:paraId="57D59881" w14:textId="77777777" w:rsidR="00522952" w:rsidRDefault="00000000">
      <w:r>
        <w:rPr>
          <w:b/>
        </w:rPr>
        <w:t xml:space="preserve">C) </w:t>
      </w:r>
      <m:oMath>
        <m:r>
          <w:rPr>
            <w:rFonts w:ascii="Cambria Math" w:hAnsi="Cambria Math"/>
          </w:rPr>
          <m:t>50</m:t>
        </m:r>
        <m:f>
          <m:fPr>
            <m:ctrlPr>
              <w:rPr>
                <w:rFonts w:ascii="Cambria Math" w:hAnsi="Cambria Math"/>
              </w:rPr>
            </m:ctrlPr>
          </m:fPr>
          <m:num>
            <m:r>
              <w:rPr>
                <w:rFonts w:ascii="Cambria Math" w:hAnsi="Cambria Math"/>
              </w:rPr>
              <m:t>1</m:t>
            </m:r>
          </m:num>
          <m:den>
            <m:r>
              <w:rPr>
                <w:rFonts w:ascii="Cambria Math" w:hAnsi="Cambria Math"/>
              </w:rPr>
              <m:t>4</m:t>
            </m:r>
          </m:den>
        </m:f>
      </m:oMath>
    </w:p>
    <w:p w14:paraId="384869ED" w14:textId="77777777" w:rsidR="00522952" w:rsidRDefault="00000000">
      <w:r>
        <w:rPr>
          <w:b/>
        </w:rPr>
        <w:t xml:space="preserve">D) </w:t>
      </w:r>
      <w:r>
        <w:t>50</w:t>
      </w:r>
    </w:p>
    <w:p w14:paraId="4D147380" w14:textId="77777777" w:rsidR="00522952" w:rsidRDefault="00000000">
      <w:r>
        <w:rPr>
          <w:b/>
        </w:rPr>
        <w:t xml:space="preserve">129) </w:t>
      </w:r>
      <w:r>
        <w:t xml:space="preserve">The sum </w:t>
      </w:r>
      <m:oMath>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20</m:t>
            </m:r>
          </m:sup>
          <m:e>
            <m:r>
              <w:rPr>
                <w:rFonts w:ascii="Cambria Math" w:hAnsi="Cambria Math"/>
              </w:rPr>
              <m:t>(1+2+3+...+k)</m:t>
            </m:r>
          </m:e>
        </m:nary>
      </m:oMath>
      <w:r>
        <w:t xml:space="preserve"> is :</w:t>
      </w:r>
    </w:p>
    <w:p w14:paraId="249FDD81" w14:textId="77777777" w:rsidR="00522952" w:rsidRDefault="00000000">
      <w:r>
        <w:tab/>
      </w:r>
      <w:r>
        <w:tab/>
      </w:r>
      <w:r>
        <w:tab/>
      </w:r>
      <w:r>
        <w:tab/>
      </w:r>
      <w:r>
        <w:rPr>
          <w:b/>
        </w:rPr>
        <w:t>[JEE Main 2020 (Online) 8th January Morning Slot]</w:t>
      </w:r>
    </w:p>
    <w:p w14:paraId="240155D6" w14:textId="77777777" w:rsidR="00522952" w:rsidRDefault="00000000">
      <w:r>
        <w:rPr>
          <w:b/>
        </w:rPr>
        <w:t>MCQ Single Answer</w:t>
      </w:r>
    </w:p>
    <w:p w14:paraId="6246C084" w14:textId="7852FF99" w:rsidR="00522952" w:rsidRDefault="00000000">
      <w:r>
        <w:rPr>
          <w:b/>
        </w:rPr>
        <w:t xml:space="preserve">130) </w:t>
      </w:r>
      <w:r>
        <w:t xml:space="preserve">Let </w:t>
      </w:r>
      <w:proofErr w:type="gramStart"/>
      <w:r>
        <w:t>ƒ :</w:t>
      </w:r>
      <w:proofErr w:type="gramEnd"/>
      <w:r>
        <w:t xml:space="preserve"> R </w:t>
      </w:r>
      <m:oMath>
        <m:r>
          <w:rPr>
            <w:rFonts w:ascii="Cambria Math" w:hAnsi="Cambria Math"/>
          </w:rPr>
          <m:t>→</m:t>
        </m:r>
      </m:oMath>
      <w:r>
        <w:t xml:space="preserve"> R be such that for all </w:t>
      </w:r>
      <w:r>
        <w:br/>
        <w:t xml:space="preserve">x </w:t>
      </w:r>
      <m:oMath>
        <m:r>
          <w:rPr>
            <w:rFonts w:ascii="Cambria Math" w:hAnsi="Cambria Math"/>
          </w:rPr>
          <m:t>∈</m:t>
        </m:r>
      </m:oMath>
      <w:r>
        <w:t xml:space="preserve"> R </w:t>
      </w:r>
      <w:r>
        <w:br/>
        <w:t>(2</w:t>
      </w:r>
      <w:r w:rsidRPr="00213CE6">
        <w:rPr>
          <w:vertAlign w:val="superscript"/>
        </w:rPr>
        <w:t>1+x</w:t>
      </w:r>
      <w:r>
        <w:t xml:space="preserve"> + 2</w:t>
      </w:r>
      <w:r w:rsidRPr="00213CE6">
        <w:rPr>
          <w:vertAlign w:val="superscript"/>
        </w:rPr>
        <w:t>1–x</w:t>
      </w:r>
      <w:r>
        <w:t>), ƒ(x) and (3</w:t>
      </w:r>
      <w:r w:rsidRPr="00213CE6">
        <w:rPr>
          <w:vertAlign w:val="superscript"/>
        </w:rPr>
        <w:t>x</w:t>
      </w:r>
      <w:r>
        <w:t xml:space="preserve"> + 3</w:t>
      </w:r>
      <w:r w:rsidRPr="00213CE6">
        <w:rPr>
          <w:vertAlign w:val="superscript"/>
        </w:rPr>
        <w:t>–x</w:t>
      </w:r>
      <w:r>
        <w:t>) are in</w:t>
      </w:r>
      <w:r>
        <w:br/>
        <w:t xml:space="preserve">A.P., </w:t>
      </w:r>
      <w:r>
        <w:br/>
        <w:t>then the minimum value of ƒ(x) is</w:t>
      </w:r>
    </w:p>
    <w:p w14:paraId="4F54769F" w14:textId="77777777" w:rsidR="00522952" w:rsidRDefault="00000000">
      <w:r>
        <w:tab/>
      </w:r>
      <w:r>
        <w:tab/>
      </w:r>
      <w:r>
        <w:tab/>
      </w:r>
      <w:r>
        <w:tab/>
      </w:r>
      <w:r>
        <w:rPr>
          <w:b/>
        </w:rPr>
        <w:t>[JEE Main 2020 (Online) 8th January Morning Slot]</w:t>
      </w:r>
    </w:p>
    <w:p w14:paraId="76579676" w14:textId="77777777" w:rsidR="00522952" w:rsidRDefault="00000000">
      <w:r>
        <w:rPr>
          <w:b/>
        </w:rPr>
        <w:t xml:space="preserve">A) </w:t>
      </w:r>
      <w:r>
        <w:t>2</w:t>
      </w:r>
    </w:p>
    <w:p w14:paraId="193431DE" w14:textId="77777777" w:rsidR="00522952" w:rsidRDefault="00000000">
      <w:r>
        <w:rPr>
          <w:b/>
        </w:rPr>
        <w:t xml:space="preserve">B) </w:t>
      </w:r>
      <w:r>
        <w:t>0</w:t>
      </w:r>
    </w:p>
    <w:p w14:paraId="0269D503" w14:textId="77777777" w:rsidR="00522952" w:rsidRDefault="00000000">
      <w:r>
        <w:rPr>
          <w:b/>
        </w:rPr>
        <w:t xml:space="preserve">C) </w:t>
      </w:r>
      <w:r>
        <w:t>3</w:t>
      </w:r>
    </w:p>
    <w:p w14:paraId="311D92E2" w14:textId="77777777" w:rsidR="00522952" w:rsidRDefault="00000000">
      <w:r>
        <w:rPr>
          <w:b/>
        </w:rPr>
        <w:t xml:space="preserve">D) </w:t>
      </w:r>
      <w:r>
        <w:t>4</w:t>
      </w:r>
    </w:p>
    <w:p w14:paraId="5698A3D2" w14:textId="77777777" w:rsidR="00522952" w:rsidRDefault="00000000">
      <w:r>
        <w:rPr>
          <w:b/>
        </w:rPr>
        <w:t>MCQ Single Answer</w:t>
      </w:r>
    </w:p>
    <w:p w14:paraId="38D19737" w14:textId="77777777" w:rsidR="00522952" w:rsidRDefault="00000000">
      <w:r>
        <w:rPr>
          <w:b/>
        </w:rPr>
        <w:t xml:space="preserve">131) </w:t>
      </w:r>
      <w:r>
        <w:t xml:space="preserve">If the sum of the first 40 terms of the series, </w:t>
      </w:r>
      <w:r>
        <w:br/>
        <w:t>3 + 4 + 8 + 9 + 13 + 14 + 18 + 19 + ..... is (102)m, then m is equal to :</w:t>
      </w:r>
    </w:p>
    <w:p w14:paraId="5BA2F058" w14:textId="77777777" w:rsidR="00522952" w:rsidRDefault="00000000">
      <w:r>
        <w:tab/>
      </w:r>
      <w:r>
        <w:tab/>
      </w:r>
      <w:r>
        <w:tab/>
      </w:r>
      <w:r>
        <w:tab/>
      </w:r>
      <w:r>
        <w:rPr>
          <w:b/>
        </w:rPr>
        <w:t>[JEE Main 2020 (Online) 7th January Evening Slot]</w:t>
      </w:r>
    </w:p>
    <w:p w14:paraId="14EB583B" w14:textId="77777777" w:rsidR="00522952" w:rsidRDefault="00000000">
      <w:r>
        <w:rPr>
          <w:b/>
        </w:rPr>
        <w:t xml:space="preserve">A) </w:t>
      </w:r>
      <w:r>
        <w:t>20</w:t>
      </w:r>
    </w:p>
    <w:p w14:paraId="23A4975E" w14:textId="77777777" w:rsidR="00522952" w:rsidRDefault="00000000">
      <w:r>
        <w:rPr>
          <w:b/>
        </w:rPr>
        <w:t xml:space="preserve">B) </w:t>
      </w:r>
      <w:r>
        <w:t>5</w:t>
      </w:r>
    </w:p>
    <w:p w14:paraId="7C4FB302" w14:textId="77777777" w:rsidR="00522952" w:rsidRDefault="00000000">
      <w:r>
        <w:rPr>
          <w:b/>
        </w:rPr>
        <w:lastRenderedPageBreak/>
        <w:t xml:space="preserve">C) </w:t>
      </w:r>
      <w:r>
        <w:t>10</w:t>
      </w:r>
    </w:p>
    <w:p w14:paraId="189346F8" w14:textId="77777777" w:rsidR="00522952" w:rsidRDefault="00000000">
      <w:r>
        <w:rPr>
          <w:b/>
        </w:rPr>
        <w:t xml:space="preserve">D) </w:t>
      </w:r>
      <w:r>
        <w:t>25</w:t>
      </w:r>
    </w:p>
    <w:p w14:paraId="651659A7" w14:textId="77777777" w:rsidR="00522952" w:rsidRDefault="00000000">
      <w:r>
        <w:rPr>
          <w:b/>
        </w:rPr>
        <w:t>MCQ Single Answer</w:t>
      </w:r>
    </w:p>
    <w:p w14:paraId="257A5966" w14:textId="7461E24C" w:rsidR="00522952" w:rsidRDefault="00000000">
      <w:r>
        <w:rPr>
          <w:b/>
        </w:rPr>
        <w:t xml:space="preserve">132)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oMath>
      <w:r>
        <w:b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br/>
        <w:t xml:space="preserve">, </w:t>
      </w:r>
      <m:oMath>
        <m:sSub>
          <m:sSubPr>
            <m:ctrlPr>
              <w:rPr>
                <w:rFonts w:ascii="Cambria Math" w:hAnsi="Cambria Math"/>
              </w:rPr>
            </m:ctrlPr>
          </m:sSubPr>
          <m:e>
            <m:r>
              <w:rPr>
                <w:rFonts w:ascii="Cambria Math" w:hAnsi="Cambria Math"/>
              </w:rPr>
              <m:t>a</m:t>
            </m:r>
          </m:e>
          <m:sub>
            <m:r>
              <w:rPr>
                <w:rFonts w:ascii="Cambria Math" w:hAnsi="Cambria Math"/>
              </w:rPr>
              <m:t>3</m:t>
            </m:r>
          </m:sub>
        </m:sSub>
      </m:oMath>
      <w:r>
        <w:br/>
        <w:t xml:space="preserve">,....... be a G.P. such that </w:t>
      </w:r>
      <w:r>
        <w:br/>
      </w:r>
      <m:oMathPara>
        <m:oMath>
          <m:sSub>
            <m:sSubPr>
              <m:ctrlPr>
                <w:rPr>
                  <w:rFonts w:ascii="Cambria Math" w:hAnsi="Cambria Math"/>
                </w:rPr>
              </m:ctrlPr>
            </m:sSubPr>
            <m:e>
              <m:r>
                <w:rPr>
                  <w:rFonts w:ascii="Cambria Math" w:hAnsi="Cambria Math"/>
                </w:rPr>
                <m:t>a</m:t>
              </m:r>
            </m:e>
            <m:sub>
              <m:r>
                <w:rPr>
                  <w:rFonts w:ascii="Cambria Math" w:hAnsi="Cambria Math"/>
                </w:rPr>
                <m:t>1</m:t>
              </m:r>
            </m:sub>
          </m:sSub>
          <m:r>
            <w:br/>
          </m:r>
        </m:oMath>
      </m:oMathPara>
      <w:r>
        <w:t xml:space="preserve"> </w:t>
      </w:r>
      <w:r w:rsidR="00C53432">
        <w:t>&lt;</w:t>
      </w:r>
      <w:r>
        <w:t xml:space="preserve"> 0, </w:t>
      </w:r>
      <m:oMath>
        <m:sSub>
          <m:sSubPr>
            <m:ctrlPr>
              <w:rPr>
                <w:rFonts w:ascii="Cambria Math" w:hAnsi="Cambria Math"/>
              </w:rPr>
            </m:ctrlPr>
          </m:sSubPr>
          <m:e>
            <m:r>
              <w:rPr>
                <w:rFonts w:ascii="Cambria Math" w:hAnsi="Cambria Math"/>
              </w:rPr>
              <m:t>a</m:t>
            </m:r>
          </m:e>
          <m:sub>
            <m:r>
              <w:rPr>
                <w:rFonts w:ascii="Cambria Math" w:hAnsi="Cambria Math"/>
              </w:rPr>
              <m:t>1</m:t>
            </m:r>
          </m:sub>
        </m:sSub>
      </m:oMath>
      <w:r>
        <w:br/>
        <w:t xml:space="preserve"> + </w:t>
      </w:r>
      <m:oMath>
        <m:sSub>
          <m:sSubPr>
            <m:ctrlPr>
              <w:rPr>
                <w:rFonts w:ascii="Cambria Math" w:hAnsi="Cambria Math"/>
              </w:rPr>
            </m:ctrlPr>
          </m:sSubPr>
          <m:e>
            <m:r>
              <w:rPr>
                <w:rFonts w:ascii="Cambria Math" w:hAnsi="Cambria Math"/>
              </w:rPr>
              <m:t>a</m:t>
            </m:r>
          </m:e>
          <m:sub>
            <m:r>
              <w:rPr>
                <w:rFonts w:ascii="Cambria Math" w:hAnsi="Cambria Math"/>
              </w:rPr>
              <m:t>2</m:t>
            </m:r>
          </m:sub>
        </m:sSub>
      </m:oMath>
      <w:r>
        <w:br/>
        <w:t xml:space="preserve"> = 4 and </w:t>
      </w:r>
      <m:oMath>
        <m:sSub>
          <m:sSubPr>
            <m:ctrlPr>
              <w:rPr>
                <w:rFonts w:ascii="Cambria Math" w:hAnsi="Cambria Math"/>
              </w:rPr>
            </m:ctrlPr>
          </m:sSubPr>
          <m:e>
            <m:r>
              <w:rPr>
                <w:rFonts w:ascii="Cambria Math" w:hAnsi="Cambria Math"/>
              </w:rPr>
              <m:t>a</m:t>
            </m:r>
          </m:e>
          <m:sub>
            <m:r>
              <w:rPr>
                <w:rFonts w:ascii="Cambria Math" w:hAnsi="Cambria Math"/>
              </w:rPr>
              <m:t>3</m:t>
            </m:r>
          </m:sub>
        </m:sSub>
      </m:oMath>
      <w:r>
        <w:br/>
        <w:t xml:space="preserve"> + </w:t>
      </w:r>
      <m:oMath>
        <m:sSub>
          <m:sSubPr>
            <m:ctrlPr>
              <w:rPr>
                <w:rFonts w:ascii="Cambria Math" w:hAnsi="Cambria Math"/>
              </w:rPr>
            </m:ctrlPr>
          </m:sSubPr>
          <m:e>
            <m:r>
              <w:rPr>
                <w:rFonts w:ascii="Cambria Math" w:hAnsi="Cambria Math"/>
              </w:rPr>
              <m:t>a</m:t>
            </m:r>
          </m:e>
          <m:sub>
            <m:r>
              <w:rPr>
                <w:rFonts w:ascii="Cambria Math" w:hAnsi="Cambria Math"/>
              </w:rPr>
              <m:t>4</m:t>
            </m:r>
          </m:sub>
        </m:sSub>
      </m:oMath>
      <w:r>
        <w:br/>
        <w:t xml:space="preserve"> = 16. </w:t>
      </w:r>
      <w:r>
        <w:br/>
        <w:t xml:space="preserve">If </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9</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=4λ</m:t>
        </m:r>
      </m:oMath>
      <w:r>
        <w:t xml:space="preserve">, then </w:t>
      </w:r>
      <m:oMath>
        <m:r>
          <w:rPr>
            <w:rFonts w:ascii="Cambria Math" w:hAnsi="Cambria Math"/>
          </w:rPr>
          <m:t>λ</m:t>
        </m:r>
      </m:oMath>
      <w:r>
        <w:t xml:space="preserve"> is</w:t>
      </w:r>
      <w:r>
        <w:br/>
        <w:t>equal to:</w:t>
      </w:r>
    </w:p>
    <w:p w14:paraId="61C46FF3" w14:textId="77777777" w:rsidR="00522952" w:rsidRDefault="00000000">
      <w:r>
        <w:tab/>
      </w:r>
      <w:r>
        <w:tab/>
      </w:r>
      <w:r>
        <w:tab/>
      </w:r>
      <w:r>
        <w:tab/>
      </w:r>
      <w:r>
        <w:rPr>
          <w:b/>
        </w:rPr>
        <w:t>[JEE Main 2020 (Online) 7th January Evening Slot]</w:t>
      </w:r>
    </w:p>
    <w:p w14:paraId="4807AB92" w14:textId="77777777" w:rsidR="00522952" w:rsidRDefault="00000000">
      <w:r>
        <w:rPr>
          <w:b/>
        </w:rPr>
        <w:t xml:space="preserve">A) </w:t>
      </w:r>
      <w:r>
        <w:t>171</w:t>
      </w:r>
    </w:p>
    <w:p w14:paraId="694DE843" w14:textId="77777777" w:rsidR="00522952" w:rsidRDefault="00000000">
      <w:r>
        <w:rPr>
          <w:b/>
        </w:rPr>
        <w:t xml:space="preserve">B) </w:t>
      </w:r>
      <w:r>
        <w:t>-171</w:t>
      </w:r>
    </w:p>
    <w:p w14:paraId="6CD44594" w14:textId="77777777" w:rsidR="00522952" w:rsidRDefault="00000000">
      <w:r>
        <w:rPr>
          <w:b/>
        </w:rPr>
        <w:t xml:space="preserve">C) </w:t>
      </w:r>
      <w:r>
        <w:t>-513</w:t>
      </w:r>
    </w:p>
    <w:p w14:paraId="267E268B" w14:textId="77777777" w:rsidR="00522952" w:rsidRDefault="00000000">
      <w:r>
        <w:rPr>
          <w:b/>
        </w:rPr>
        <w:t xml:space="preserve">D) </w:t>
      </w:r>
      <m:oMath>
        <m:f>
          <m:fPr>
            <m:ctrlPr>
              <w:rPr>
                <w:rFonts w:ascii="Cambria Math" w:hAnsi="Cambria Math"/>
              </w:rPr>
            </m:ctrlPr>
          </m:fPr>
          <m:num>
            <m:r>
              <w:rPr>
                <w:rFonts w:ascii="Cambria Math" w:hAnsi="Cambria Math"/>
              </w:rPr>
              <m:t>511</m:t>
            </m:r>
          </m:num>
          <m:den>
            <m:r>
              <w:rPr>
                <w:rFonts w:ascii="Cambria Math" w:hAnsi="Cambria Math"/>
              </w:rPr>
              <m:t>3</m:t>
            </m:r>
          </m:den>
        </m:f>
      </m:oMath>
    </w:p>
    <w:p w14:paraId="50996C00" w14:textId="77777777" w:rsidR="00522952" w:rsidRDefault="00000000">
      <w:r>
        <w:rPr>
          <w:b/>
        </w:rPr>
        <w:t>MCQ Single Answer</w:t>
      </w:r>
    </w:p>
    <w:p w14:paraId="28D11D1C" w14:textId="77777777" w:rsidR="00522952" w:rsidRDefault="00000000">
      <w:r>
        <w:rPr>
          <w:b/>
        </w:rPr>
        <w:t xml:space="preserve">133) </w:t>
      </w:r>
      <w:r>
        <w:t>Five numbers are in A.P. whose sum is 25 and product is 2520. If one of these five numbers is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 then the greatest number amongst them is:</w:t>
      </w:r>
      <w:r>
        <w:br/>
      </w:r>
    </w:p>
    <w:p w14:paraId="79567E3B" w14:textId="77777777" w:rsidR="00522952" w:rsidRDefault="00000000">
      <w:r>
        <w:tab/>
      </w:r>
      <w:r>
        <w:tab/>
      </w:r>
      <w:r>
        <w:tab/>
      </w:r>
      <w:r>
        <w:tab/>
      </w:r>
      <w:r>
        <w:rPr>
          <w:b/>
        </w:rPr>
        <w:t>[JEE Main 2020 (Online) 7th January Morning Slot]</w:t>
      </w:r>
    </w:p>
    <w:p w14:paraId="06358D15" w14:textId="77777777" w:rsidR="00522952" w:rsidRDefault="00000000">
      <w:r>
        <w:rPr>
          <w:b/>
        </w:rPr>
        <w:t xml:space="preserve">A) </w:t>
      </w:r>
      <m:oMath>
        <m:f>
          <m:fPr>
            <m:ctrlPr>
              <w:rPr>
                <w:rFonts w:ascii="Cambria Math" w:hAnsi="Cambria Math"/>
              </w:rPr>
            </m:ctrlPr>
          </m:fPr>
          <m:num>
            <m:r>
              <w:rPr>
                <w:rFonts w:ascii="Cambria Math" w:hAnsi="Cambria Math"/>
              </w:rPr>
              <m:t>21</m:t>
            </m:r>
          </m:num>
          <m:den>
            <m:r>
              <w:rPr>
                <w:rFonts w:ascii="Cambria Math" w:hAnsi="Cambria Math"/>
              </w:rPr>
              <m:t>2</m:t>
            </m:r>
          </m:den>
        </m:f>
      </m:oMath>
    </w:p>
    <w:p w14:paraId="4F72049E" w14:textId="77777777" w:rsidR="00522952" w:rsidRDefault="00000000">
      <w:r>
        <w:rPr>
          <w:b/>
        </w:rPr>
        <w:t xml:space="preserve">B) </w:t>
      </w:r>
      <w:r>
        <w:t>27</w:t>
      </w:r>
    </w:p>
    <w:p w14:paraId="6427FEC2" w14:textId="77777777" w:rsidR="00522952" w:rsidRDefault="00000000">
      <w:r>
        <w:rPr>
          <w:b/>
        </w:rPr>
        <w:t xml:space="preserve">C) </w:t>
      </w:r>
      <w:r>
        <w:t>7</w:t>
      </w:r>
    </w:p>
    <w:p w14:paraId="6D653EC0" w14:textId="77777777" w:rsidR="00522952" w:rsidRDefault="00000000">
      <w:r>
        <w:rPr>
          <w:b/>
        </w:rPr>
        <w:t xml:space="preserve">D) </w:t>
      </w:r>
      <w:r>
        <w:t>16</w:t>
      </w:r>
    </w:p>
    <w:p w14:paraId="602549A1" w14:textId="77777777" w:rsidR="00522952" w:rsidRDefault="00000000">
      <w:r>
        <w:rPr>
          <w:b/>
        </w:rPr>
        <w:t>MCQ Single Answer</w:t>
      </w:r>
    </w:p>
    <w:p w14:paraId="11868553" w14:textId="09FE551F" w:rsidR="00522952" w:rsidRDefault="00000000">
      <w:r>
        <w:rPr>
          <w:b/>
        </w:rPr>
        <w:lastRenderedPageBreak/>
        <w:t xml:space="preserve">134) </w:t>
      </w:r>
      <w:r>
        <w:t>If a</w:t>
      </w:r>
      <w:r w:rsidRPr="001F44E9">
        <w:rPr>
          <w:vertAlign w:val="subscript"/>
        </w:rPr>
        <w:t>1</w:t>
      </w:r>
      <w:r>
        <w:t>, a</w:t>
      </w:r>
      <w:r w:rsidRPr="001F44E9">
        <w:rPr>
          <w:vertAlign w:val="subscript"/>
        </w:rPr>
        <w:t>2</w:t>
      </w:r>
      <w:r>
        <w:t>, a</w:t>
      </w:r>
      <w:r w:rsidRPr="001F44E9">
        <w:rPr>
          <w:vertAlign w:val="subscript"/>
        </w:rPr>
        <w:t>3</w:t>
      </w:r>
      <w:r>
        <w:t xml:space="preserve">, </w:t>
      </w:r>
      <w:proofErr w:type="gramStart"/>
      <w:r>
        <w:t>.....</w:t>
      </w:r>
      <w:proofErr w:type="gramEnd"/>
      <w:r>
        <w:t xml:space="preserve"> are in A.P. such that a</w:t>
      </w:r>
      <w:r w:rsidRPr="001F44E9">
        <w:rPr>
          <w:vertAlign w:val="subscript"/>
        </w:rPr>
        <w:t>1</w:t>
      </w:r>
      <w:r>
        <w:t xml:space="preserve"> + a</w:t>
      </w:r>
      <w:r w:rsidRPr="001F44E9">
        <w:rPr>
          <w:vertAlign w:val="subscript"/>
        </w:rPr>
        <w:t>7</w:t>
      </w:r>
      <w:r>
        <w:t xml:space="preserve"> + a</w:t>
      </w:r>
      <w:r w:rsidRPr="001F44E9">
        <w:rPr>
          <w:vertAlign w:val="subscript"/>
        </w:rPr>
        <w:t>16</w:t>
      </w:r>
      <w:r>
        <w:t xml:space="preserve"> = 40, then the sum of the first 15 terms of this A.P. </w:t>
      </w:r>
      <w:proofErr w:type="gramStart"/>
      <w:r>
        <w:t>is :</w:t>
      </w:r>
      <w:proofErr w:type="gramEnd"/>
    </w:p>
    <w:p w14:paraId="70B580D7" w14:textId="77777777" w:rsidR="00522952" w:rsidRDefault="00000000">
      <w:r>
        <w:tab/>
      </w:r>
      <w:r>
        <w:tab/>
      </w:r>
      <w:r>
        <w:tab/>
      </w:r>
      <w:r>
        <w:tab/>
      </w:r>
      <w:r>
        <w:rPr>
          <w:b/>
        </w:rPr>
        <w:t>[JEE Main 2019 (Online) 12th April Evening Slot]</w:t>
      </w:r>
    </w:p>
    <w:p w14:paraId="7E1CA114" w14:textId="77777777" w:rsidR="00522952" w:rsidRDefault="00000000">
      <w:r>
        <w:rPr>
          <w:b/>
        </w:rPr>
        <w:t xml:space="preserve">A) </w:t>
      </w:r>
      <w:r>
        <w:t>120</w:t>
      </w:r>
    </w:p>
    <w:p w14:paraId="2B5C688A" w14:textId="77777777" w:rsidR="00522952" w:rsidRDefault="00000000">
      <w:r>
        <w:rPr>
          <w:b/>
        </w:rPr>
        <w:t xml:space="preserve">B) </w:t>
      </w:r>
      <w:r>
        <w:t>200</w:t>
      </w:r>
    </w:p>
    <w:p w14:paraId="13233BBF" w14:textId="77777777" w:rsidR="00522952" w:rsidRDefault="00000000">
      <w:r>
        <w:rPr>
          <w:b/>
        </w:rPr>
        <w:t xml:space="preserve">C) </w:t>
      </w:r>
      <w:r>
        <w:t>150</w:t>
      </w:r>
    </w:p>
    <w:p w14:paraId="49B7B80C" w14:textId="77777777" w:rsidR="00522952" w:rsidRDefault="00000000">
      <w:r>
        <w:rPr>
          <w:b/>
        </w:rPr>
        <w:t xml:space="preserve">D) </w:t>
      </w:r>
      <w:r>
        <w:t>280</w:t>
      </w:r>
    </w:p>
    <w:p w14:paraId="281C7DE7" w14:textId="77777777" w:rsidR="00522952" w:rsidRDefault="00000000">
      <w:r>
        <w:rPr>
          <w:b/>
        </w:rPr>
        <w:t>MCQ Single Answer</w:t>
      </w:r>
    </w:p>
    <w:p w14:paraId="6816BCB7" w14:textId="1E958E67" w:rsidR="00522952" w:rsidRDefault="00000000">
      <w:r>
        <w:rPr>
          <w:b/>
        </w:rPr>
        <w:t xml:space="preserve">135) </w:t>
      </w:r>
      <w:r>
        <w:t>Let S</w:t>
      </w:r>
      <w:r w:rsidRPr="001F44E9">
        <w:rPr>
          <w:vertAlign w:val="subscript"/>
        </w:rPr>
        <w:t>n</w:t>
      </w:r>
      <w:r>
        <w:t xml:space="preserve"> denote the sum of the first n terms of an A.P. If S</w:t>
      </w:r>
      <w:r w:rsidRPr="001F44E9">
        <w:rPr>
          <w:vertAlign w:val="subscript"/>
        </w:rPr>
        <w:t>4</w:t>
      </w:r>
      <w:r>
        <w:t xml:space="preserve"> = 16 and S</w:t>
      </w:r>
      <w:r w:rsidRPr="001F44E9">
        <w:rPr>
          <w:vertAlign w:val="subscript"/>
        </w:rPr>
        <w:t>6</w:t>
      </w:r>
      <w:r>
        <w:t>= – 48, then S</w:t>
      </w:r>
      <w:r w:rsidRPr="001F44E9">
        <w:rPr>
          <w:vertAlign w:val="subscript"/>
        </w:rPr>
        <w:t>10</w:t>
      </w:r>
      <w:r>
        <w:t xml:space="preserve"> is equal </w:t>
      </w:r>
      <w:proofErr w:type="gramStart"/>
      <w:r>
        <w:t>to :</w:t>
      </w:r>
      <w:proofErr w:type="gramEnd"/>
    </w:p>
    <w:p w14:paraId="4B52A25B" w14:textId="77777777" w:rsidR="00522952" w:rsidRDefault="00000000">
      <w:r>
        <w:tab/>
      </w:r>
      <w:r>
        <w:tab/>
      </w:r>
      <w:r>
        <w:tab/>
      </w:r>
      <w:r>
        <w:tab/>
      </w:r>
      <w:r>
        <w:rPr>
          <w:b/>
        </w:rPr>
        <w:t>[JEE Main 2019 (Online) 12th April Morning Slot]</w:t>
      </w:r>
    </w:p>
    <w:p w14:paraId="3C2B49C9" w14:textId="77777777" w:rsidR="00522952" w:rsidRDefault="00000000">
      <w:r>
        <w:rPr>
          <w:b/>
        </w:rPr>
        <w:t xml:space="preserve">A) </w:t>
      </w:r>
      <w:r>
        <w:t>- 320</w:t>
      </w:r>
    </w:p>
    <w:p w14:paraId="63BA7DDB" w14:textId="77777777" w:rsidR="00522952" w:rsidRDefault="00000000">
      <w:r>
        <w:rPr>
          <w:b/>
        </w:rPr>
        <w:t xml:space="preserve">B) </w:t>
      </w:r>
      <w:r>
        <w:t>- 380</w:t>
      </w:r>
    </w:p>
    <w:p w14:paraId="047B3299" w14:textId="77777777" w:rsidR="00522952" w:rsidRDefault="00000000">
      <w:r>
        <w:rPr>
          <w:b/>
        </w:rPr>
        <w:t xml:space="preserve">C) </w:t>
      </w:r>
      <w:r>
        <w:t>- 460</w:t>
      </w:r>
    </w:p>
    <w:p w14:paraId="0550CA9D" w14:textId="77777777" w:rsidR="00522952" w:rsidRDefault="00000000">
      <w:r>
        <w:rPr>
          <w:b/>
        </w:rPr>
        <w:t xml:space="preserve">D) </w:t>
      </w:r>
      <w:r>
        <w:t>- 210</w:t>
      </w:r>
    </w:p>
    <w:p w14:paraId="077990E7" w14:textId="77777777" w:rsidR="00522952" w:rsidRDefault="00000000">
      <w:r>
        <w:rPr>
          <w:b/>
        </w:rPr>
        <w:t>MCQ Single Answer</w:t>
      </w:r>
    </w:p>
    <w:p w14:paraId="5DB8934E" w14:textId="77777777" w:rsidR="00522952" w:rsidRDefault="00000000">
      <w:r>
        <w:rPr>
          <w:b/>
        </w:rPr>
        <w:t xml:space="preserve">136) </w:t>
      </w:r>
      <w:r>
        <w:t xml:space="preserve">For x </w:t>
      </w:r>
      <m:oMath>
        <m:r>
          <w:rPr>
            <w:rFonts w:ascii="Cambria Math" w:hAnsi="Cambria Math"/>
          </w:rPr>
          <m:t>ε</m:t>
        </m:r>
      </m:oMath>
      <w:r>
        <w:t xml:space="preserve"> R, let [x] denote the greatest integer </w:t>
      </w:r>
      <m:oMath>
        <m:r>
          <w:rPr>
            <w:rFonts w:ascii="Cambria Math" w:hAnsi="Cambria Math"/>
          </w:rPr>
          <m:t>≤</m:t>
        </m:r>
      </m:oMath>
      <w:r>
        <w:t xml:space="preserve"> x, then the sum of the series</w:t>
      </w:r>
      <w:r>
        <w:br/>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100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100</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99</m:t>
            </m:r>
          </m:num>
          <m:den>
            <m:r>
              <w:rPr>
                <w:rFonts w:ascii="Cambria Math" w:hAnsi="Cambria Math"/>
              </w:rPr>
              <m:t>100</m:t>
            </m:r>
          </m:den>
        </m:f>
        <m:r>
          <w:rPr>
            <w:rFonts w:ascii="Cambria Math" w:hAnsi="Cambria Math"/>
          </w:rPr>
          <m:t>]</m:t>
        </m:r>
      </m:oMath>
      <w:r>
        <w:t xml:space="preserve"> is :</w:t>
      </w:r>
    </w:p>
    <w:p w14:paraId="0CF809AE" w14:textId="77777777" w:rsidR="00522952" w:rsidRDefault="00000000">
      <w:r>
        <w:tab/>
      </w:r>
      <w:r>
        <w:tab/>
      </w:r>
      <w:r>
        <w:tab/>
      </w:r>
      <w:r>
        <w:tab/>
      </w:r>
      <w:r>
        <w:rPr>
          <w:b/>
        </w:rPr>
        <w:t>[JEE Main 2019 (Online) 12th April Morning Slot]</w:t>
      </w:r>
    </w:p>
    <w:p w14:paraId="229812BB" w14:textId="77777777" w:rsidR="00522952" w:rsidRDefault="00000000">
      <w:r>
        <w:rPr>
          <w:b/>
        </w:rPr>
        <w:t xml:space="preserve">A) </w:t>
      </w:r>
      <w:r>
        <w:t>- 153</w:t>
      </w:r>
    </w:p>
    <w:p w14:paraId="3F136474" w14:textId="77777777" w:rsidR="00522952" w:rsidRDefault="00000000">
      <w:r>
        <w:rPr>
          <w:b/>
        </w:rPr>
        <w:t xml:space="preserve">B) </w:t>
      </w:r>
      <w:r>
        <w:t>- 135</w:t>
      </w:r>
    </w:p>
    <w:p w14:paraId="66018BC8" w14:textId="77777777" w:rsidR="00522952" w:rsidRDefault="00000000">
      <w:r>
        <w:rPr>
          <w:b/>
        </w:rPr>
        <w:t xml:space="preserve">C) </w:t>
      </w:r>
      <w:r>
        <w:t>- 133</w:t>
      </w:r>
    </w:p>
    <w:p w14:paraId="645C6919" w14:textId="77777777" w:rsidR="00522952" w:rsidRDefault="00000000">
      <w:r>
        <w:rPr>
          <w:b/>
        </w:rPr>
        <w:t xml:space="preserve">D) </w:t>
      </w:r>
      <w:r>
        <w:t>- 131</w:t>
      </w:r>
    </w:p>
    <w:p w14:paraId="4838BE12" w14:textId="77777777" w:rsidR="00522952" w:rsidRDefault="00000000">
      <w:r>
        <w:rPr>
          <w:b/>
        </w:rPr>
        <w:t>MCQ Single Answer</w:t>
      </w:r>
    </w:p>
    <w:p w14:paraId="43E09826" w14:textId="3F8CAB05" w:rsidR="00522952" w:rsidRDefault="00000000">
      <w:r>
        <w:rPr>
          <w:b/>
        </w:rPr>
        <w:t xml:space="preserve">137) </w:t>
      </w:r>
      <w:r>
        <w:t>Let a</w:t>
      </w:r>
      <w:r w:rsidRPr="001F44E9">
        <w:rPr>
          <w:vertAlign w:val="subscript"/>
        </w:rPr>
        <w:t>1</w:t>
      </w:r>
      <w:r>
        <w:t>, a</w:t>
      </w:r>
      <w:r w:rsidRPr="001F44E9">
        <w:rPr>
          <w:vertAlign w:val="subscript"/>
        </w:rPr>
        <w:t>2</w:t>
      </w:r>
      <w:r>
        <w:t>, a</w:t>
      </w:r>
      <w:proofErr w:type="gramStart"/>
      <w:r w:rsidRPr="001F44E9">
        <w:rPr>
          <w:vertAlign w:val="subscript"/>
        </w:rPr>
        <w:t>3</w:t>
      </w:r>
      <w:r>
        <w:t>,......</w:t>
      </w:r>
      <w:proofErr w:type="gramEnd"/>
      <w:r>
        <w:t>be an A.P. with a</w:t>
      </w:r>
      <w:r w:rsidRPr="001F44E9">
        <w:rPr>
          <w:vertAlign w:val="subscript"/>
        </w:rPr>
        <w:t>6</w:t>
      </w:r>
      <w:r>
        <w:t xml:space="preserve"> = 2. Then the common difference of this A.P., which maximises the</w:t>
      </w:r>
      <w:r>
        <w:br/>
        <w:t>product a</w:t>
      </w:r>
      <w:r w:rsidRPr="001F44E9">
        <w:rPr>
          <w:vertAlign w:val="subscript"/>
        </w:rPr>
        <w:t>1</w:t>
      </w:r>
      <w:r>
        <w:t>a</w:t>
      </w:r>
      <w:r w:rsidRPr="001F44E9">
        <w:rPr>
          <w:vertAlign w:val="subscript"/>
        </w:rPr>
        <w:t>4</w:t>
      </w:r>
      <w:r>
        <w:t>a</w:t>
      </w:r>
      <w:r w:rsidRPr="001F44E9">
        <w:rPr>
          <w:vertAlign w:val="subscript"/>
        </w:rPr>
        <w:t>5</w:t>
      </w:r>
      <w:r>
        <w:t xml:space="preserve">, </w:t>
      </w:r>
      <w:proofErr w:type="gramStart"/>
      <w:r>
        <w:t>is :</w:t>
      </w:r>
      <w:proofErr w:type="gramEnd"/>
      <w:r>
        <w:t xml:space="preserve"> </w:t>
      </w:r>
      <w:r>
        <w:br/>
      </w:r>
    </w:p>
    <w:p w14:paraId="1A39BAF4" w14:textId="77777777" w:rsidR="00522952" w:rsidRDefault="00000000">
      <w:r>
        <w:lastRenderedPageBreak/>
        <w:tab/>
      </w:r>
      <w:r>
        <w:tab/>
      </w:r>
      <w:r>
        <w:tab/>
      </w:r>
      <w:r>
        <w:tab/>
      </w:r>
      <w:r>
        <w:rPr>
          <w:b/>
        </w:rPr>
        <w:t>[JEE Main 2019 (Online) 10th April Evening Slot]</w:t>
      </w:r>
    </w:p>
    <w:p w14:paraId="33C5F19E" w14:textId="77777777" w:rsidR="00522952" w:rsidRDefault="00000000">
      <w:r>
        <w:rPr>
          <w:b/>
        </w:rPr>
        <w:t xml:space="preserve">A) </w:t>
      </w:r>
      <m:oMath>
        <m:f>
          <m:fPr>
            <m:ctrlPr>
              <w:rPr>
                <w:rFonts w:ascii="Cambria Math" w:hAnsi="Cambria Math"/>
              </w:rPr>
            </m:ctrlPr>
          </m:fPr>
          <m:num>
            <m:r>
              <w:rPr>
                <w:rFonts w:ascii="Cambria Math" w:hAnsi="Cambria Math"/>
              </w:rPr>
              <m:t>3</m:t>
            </m:r>
          </m:num>
          <m:den>
            <m:r>
              <w:rPr>
                <w:rFonts w:ascii="Cambria Math" w:hAnsi="Cambria Math"/>
              </w:rPr>
              <m:t>2</m:t>
            </m:r>
          </m:den>
        </m:f>
      </m:oMath>
    </w:p>
    <w:p w14:paraId="4BD2FF1B" w14:textId="77777777" w:rsidR="00522952" w:rsidRDefault="00000000">
      <w:r>
        <w:rPr>
          <w:b/>
        </w:rPr>
        <w:t xml:space="preserve">B) </w:t>
      </w:r>
      <m:oMath>
        <m:f>
          <m:fPr>
            <m:ctrlPr>
              <w:rPr>
                <w:rFonts w:ascii="Cambria Math" w:hAnsi="Cambria Math"/>
              </w:rPr>
            </m:ctrlPr>
          </m:fPr>
          <m:num>
            <m:r>
              <w:rPr>
                <w:rFonts w:ascii="Cambria Math" w:hAnsi="Cambria Math"/>
              </w:rPr>
              <m:t>6</m:t>
            </m:r>
          </m:num>
          <m:den>
            <m:r>
              <w:rPr>
                <w:rFonts w:ascii="Cambria Math" w:hAnsi="Cambria Math"/>
              </w:rPr>
              <m:t>5</m:t>
            </m:r>
          </m:den>
        </m:f>
      </m:oMath>
    </w:p>
    <w:p w14:paraId="78919E4C" w14:textId="77777777" w:rsidR="00522952" w:rsidRDefault="00000000">
      <w:r>
        <w:rPr>
          <w:b/>
        </w:rPr>
        <w:t xml:space="preserve">C) </w:t>
      </w:r>
      <m:oMath>
        <m:f>
          <m:fPr>
            <m:ctrlPr>
              <w:rPr>
                <w:rFonts w:ascii="Cambria Math" w:hAnsi="Cambria Math"/>
              </w:rPr>
            </m:ctrlPr>
          </m:fPr>
          <m:num>
            <m:r>
              <w:rPr>
                <w:rFonts w:ascii="Cambria Math" w:hAnsi="Cambria Math"/>
              </w:rPr>
              <m:t>8</m:t>
            </m:r>
          </m:num>
          <m:den>
            <m:r>
              <w:rPr>
                <w:rFonts w:ascii="Cambria Math" w:hAnsi="Cambria Math"/>
              </w:rPr>
              <m:t>5</m:t>
            </m:r>
          </m:den>
        </m:f>
      </m:oMath>
    </w:p>
    <w:p w14:paraId="0572D49B" w14:textId="77777777" w:rsidR="00522952" w:rsidRDefault="00000000">
      <w:r>
        <w:rPr>
          <w:b/>
        </w:rPr>
        <w:t xml:space="preserve">D) </w:t>
      </w:r>
      <m:oMath>
        <m:f>
          <m:fPr>
            <m:ctrlPr>
              <w:rPr>
                <w:rFonts w:ascii="Cambria Math" w:hAnsi="Cambria Math"/>
              </w:rPr>
            </m:ctrlPr>
          </m:fPr>
          <m:num>
            <m:r>
              <w:rPr>
                <w:rFonts w:ascii="Cambria Math" w:hAnsi="Cambria Math"/>
              </w:rPr>
              <m:t>2</m:t>
            </m:r>
          </m:num>
          <m:den>
            <m:r>
              <w:rPr>
                <w:rFonts w:ascii="Cambria Math" w:hAnsi="Cambria Math"/>
              </w:rPr>
              <m:t>3</m:t>
            </m:r>
          </m:den>
        </m:f>
      </m:oMath>
    </w:p>
    <w:p w14:paraId="2152EFB0" w14:textId="77777777" w:rsidR="00522952" w:rsidRDefault="00000000">
      <w:r>
        <w:rPr>
          <w:b/>
        </w:rPr>
        <w:t>MCQ Single Answer</w:t>
      </w:r>
    </w:p>
    <w:p w14:paraId="05C20151" w14:textId="5212C178" w:rsidR="00522952" w:rsidRDefault="00000000">
      <w:r>
        <w:rPr>
          <w:b/>
        </w:rPr>
        <w:t xml:space="preserve">138) </w:t>
      </w:r>
      <w:r>
        <w:t xml:space="preserve">Let </w:t>
      </w:r>
      <m:oMath>
        <m:r>
          <w:rPr>
            <w:rFonts w:ascii="Cambria Math" w:hAnsi="Cambria Math"/>
          </w:rPr>
          <m:t>a</m:t>
        </m:r>
      </m:oMath>
      <w:r>
        <w:t xml:space="preserve">, b and c be in G.P. with common ratio r, where </w:t>
      </w:r>
      <m:oMath>
        <m:r>
          <w:rPr>
            <w:rFonts w:ascii="Cambria Math" w:hAnsi="Cambria Math"/>
          </w:rPr>
          <m:t>a</m:t>
        </m:r>
      </m:oMath>
      <w:r>
        <w:t xml:space="preserve"> </w:t>
      </w:r>
      <m:oMath>
        <m:r>
          <w:rPr>
            <w:rFonts w:ascii="Cambria Math" w:hAnsi="Cambria Math"/>
          </w:rPr>
          <m:t>≠</m:t>
        </m:r>
      </m:oMath>
      <w:r>
        <w:t xml:space="preserve"> 0 and 0 </w:t>
      </w:r>
      <w:r w:rsidR="00C53432">
        <w:t>&lt;</w:t>
      </w:r>
      <w:r>
        <w:t xml:space="preserve"> r </w:t>
      </w:r>
      <m:oMath>
        <m:r>
          <w:rPr>
            <w:rFonts w:ascii="Cambria Math" w:hAnsi="Cambria Math"/>
          </w:rPr>
          <m:t>≤</m:t>
        </m:r>
      </m:oMath>
      <w: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br/>
        <w:t>. If 3</w:t>
      </w:r>
      <m:oMath>
        <m:r>
          <w:rPr>
            <w:rFonts w:ascii="Cambria Math" w:hAnsi="Cambria Math"/>
          </w:rPr>
          <m:t>a</m:t>
        </m:r>
      </m:oMath>
      <w:r>
        <w:t>, 7b and 15c are the first three</w:t>
      </w:r>
      <w:r>
        <w:br/>
        <w:t>terms of an A.P., then the 4</w:t>
      </w:r>
      <w:r w:rsidRPr="00213CE6">
        <w:rPr>
          <w:vertAlign w:val="superscript"/>
        </w:rPr>
        <w:t>th</w:t>
      </w:r>
      <w:r>
        <w:t xml:space="preserve"> term of this A.P. </w:t>
      </w:r>
      <w:proofErr w:type="gramStart"/>
      <w:r>
        <w:t>is :</w:t>
      </w:r>
      <w:proofErr w:type="gramEnd"/>
      <w:r>
        <w:t xml:space="preserve"> </w:t>
      </w:r>
    </w:p>
    <w:p w14:paraId="7EB933C0" w14:textId="77777777" w:rsidR="00522952" w:rsidRDefault="00000000">
      <w:r>
        <w:tab/>
      </w:r>
      <w:r>
        <w:tab/>
      </w:r>
      <w:r>
        <w:tab/>
      </w:r>
      <w:r>
        <w:tab/>
      </w:r>
      <w:r>
        <w:rPr>
          <w:b/>
        </w:rPr>
        <w:t>[JEE Main 2019 (Online) 10th April Evening Slot]</w:t>
      </w:r>
    </w:p>
    <w:p w14:paraId="220336DA" w14:textId="77777777" w:rsidR="00522952" w:rsidRDefault="00000000">
      <w:r>
        <w:rPr>
          <w:b/>
        </w:rPr>
        <w:t xml:space="preserve">A) </w:t>
      </w:r>
      <m:oMath>
        <m:r>
          <w:rPr>
            <w:rFonts w:ascii="Cambria Math" w:hAnsi="Cambria Math"/>
          </w:rPr>
          <m:t>a</m:t>
        </m:r>
      </m:oMath>
    </w:p>
    <w:p w14:paraId="705C0476" w14:textId="77777777" w:rsidR="00522952" w:rsidRDefault="00000000">
      <w:r>
        <w:rPr>
          <w:b/>
        </w:rPr>
        <w:t xml:space="preserve">B) </w:t>
      </w:r>
      <m:oMath>
        <m:f>
          <m:fPr>
            <m:ctrlPr>
              <w:rPr>
                <w:rFonts w:ascii="Cambria Math" w:hAnsi="Cambria Math"/>
              </w:rPr>
            </m:ctrlPr>
          </m:fPr>
          <m:num>
            <m:r>
              <w:rPr>
                <w:rFonts w:ascii="Cambria Math" w:hAnsi="Cambria Math"/>
              </w:rPr>
              <m:t>7</m:t>
            </m:r>
          </m:num>
          <m:den>
            <m:r>
              <w:rPr>
                <w:rFonts w:ascii="Cambria Math" w:hAnsi="Cambria Math"/>
              </w:rPr>
              <m:t>3</m:t>
            </m:r>
          </m:den>
        </m:f>
        <m:r>
          <w:rPr>
            <w:rFonts w:ascii="Cambria Math" w:hAnsi="Cambria Math"/>
          </w:rPr>
          <m:t>a</m:t>
        </m:r>
      </m:oMath>
    </w:p>
    <w:p w14:paraId="152416B6" w14:textId="77777777" w:rsidR="00522952" w:rsidRDefault="00000000">
      <w:r>
        <w:rPr>
          <w:b/>
        </w:rPr>
        <w:t xml:space="preserve">C) </w:t>
      </w:r>
      <w:r>
        <w:t>5</w:t>
      </w:r>
      <m:oMath>
        <m:r>
          <w:rPr>
            <w:rFonts w:ascii="Cambria Math" w:hAnsi="Cambria Math"/>
          </w:rPr>
          <m:t>a</m:t>
        </m:r>
      </m:oMath>
    </w:p>
    <w:p w14:paraId="2487F0B4" w14:textId="77777777" w:rsidR="00522952" w:rsidRDefault="00000000">
      <w:r>
        <w:rPr>
          <w:b/>
        </w:rPr>
        <w:t xml:space="preserve">D) </w:t>
      </w:r>
      <m:oMath>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a</m:t>
        </m:r>
      </m:oMath>
    </w:p>
    <w:p w14:paraId="0E29DFCB" w14:textId="77777777" w:rsidR="00522952" w:rsidRDefault="00000000">
      <w:r>
        <w:rPr>
          <w:b/>
        </w:rPr>
        <w:t>MCQ Single Answer</w:t>
      </w:r>
    </w:p>
    <w:p w14:paraId="777B1D46" w14:textId="77777777" w:rsidR="00522952" w:rsidRDefault="00000000">
      <w:r>
        <w:rPr>
          <w:b/>
        </w:rPr>
        <w:t xml:space="preserve">139) </w:t>
      </w:r>
      <w:r>
        <w:t>The sum</w:t>
      </w:r>
      <w:r>
        <w:br/>
      </w:r>
      <w:r>
        <w:br/>
      </w:r>
      <m:oMath>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num>
          <m:den>
            <m:r>
              <w:rPr>
                <w:rFonts w:ascii="Cambria Math" w:hAnsi="Cambria Math"/>
              </w:rPr>
              <m:t>1+2</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num>
          <m:den>
            <m:r>
              <w:rPr>
                <w:rFonts w:ascii="Cambria Math" w:hAnsi="Cambria Math"/>
              </w:rPr>
              <m:t>1+2+3</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15</m:t>
                </m:r>
              </m:e>
              <m:sup>
                <m:r>
                  <w:rPr>
                    <w:rFonts w:ascii="Cambria Math" w:hAnsi="Cambria Math"/>
                  </w:rPr>
                  <m:t>3</m:t>
                </m:r>
              </m:sup>
            </m:sSup>
          </m:num>
          <m:den>
            <m:r>
              <w:rPr>
                <w:rFonts w:ascii="Cambria Math" w:hAnsi="Cambria Math"/>
              </w:rPr>
              <m:t>1+2+3+...+15</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(1+2+3+...+15)</m:t>
        </m:r>
      </m:oMath>
      <w:r>
        <w:t xml:space="preserve"> is equal to :</w:t>
      </w:r>
    </w:p>
    <w:p w14:paraId="491EFEEA" w14:textId="77777777" w:rsidR="00522952" w:rsidRDefault="00000000">
      <w:r>
        <w:tab/>
      </w:r>
      <w:r>
        <w:tab/>
      </w:r>
      <w:r>
        <w:tab/>
      </w:r>
      <w:r>
        <w:tab/>
      </w:r>
      <w:r>
        <w:rPr>
          <w:b/>
        </w:rPr>
        <w:t>[JEE Main 2019 (Online) 10th April Evening Slot]</w:t>
      </w:r>
    </w:p>
    <w:p w14:paraId="452633D8" w14:textId="77777777" w:rsidR="00522952" w:rsidRDefault="00000000">
      <w:r>
        <w:rPr>
          <w:b/>
        </w:rPr>
        <w:t xml:space="preserve">A) </w:t>
      </w:r>
      <w:r>
        <w:t>620</w:t>
      </w:r>
    </w:p>
    <w:p w14:paraId="659FC154" w14:textId="77777777" w:rsidR="00522952" w:rsidRDefault="00000000">
      <w:r>
        <w:rPr>
          <w:b/>
        </w:rPr>
        <w:t xml:space="preserve">B) </w:t>
      </w:r>
      <w:r>
        <w:t>1240</w:t>
      </w:r>
    </w:p>
    <w:p w14:paraId="3CC8A7E1" w14:textId="77777777" w:rsidR="00522952" w:rsidRDefault="00000000">
      <w:r>
        <w:rPr>
          <w:b/>
        </w:rPr>
        <w:t xml:space="preserve">C) </w:t>
      </w:r>
      <w:r>
        <w:t>1860</w:t>
      </w:r>
    </w:p>
    <w:p w14:paraId="78DD3FF2" w14:textId="77777777" w:rsidR="00522952" w:rsidRDefault="00000000">
      <w:r>
        <w:rPr>
          <w:b/>
        </w:rPr>
        <w:t xml:space="preserve">D) </w:t>
      </w:r>
      <w:r>
        <w:t>660</w:t>
      </w:r>
    </w:p>
    <w:p w14:paraId="5AEB259E" w14:textId="77777777" w:rsidR="00522952" w:rsidRDefault="00000000">
      <w:r>
        <w:rPr>
          <w:b/>
        </w:rPr>
        <w:t>MCQ Single Answer</w:t>
      </w:r>
    </w:p>
    <w:p w14:paraId="0A0EFE3C" w14:textId="21CCD31C" w:rsidR="00522952" w:rsidRDefault="00000000">
      <w:r>
        <w:rPr>
          <w:b/>
        </w:rPr>
        <w:t xml:space="preserve">140) </w:t>
      </w:r>
      <w:r>
        <w:t>If a</w:t>
      </w:r>
      <w:r w:rsidRPr="001F44E9">
        <w:rPr>
          <w:vertAlign w:val="subscript"/>
        </w:rPr>
        <w:t>1</w:t>
      </w:r>
      <w:r>
        <w:t>, a</w:t>
      </w:r>
      <w:r w:rsidRPr="001F44E9">
        <w:rPr>
          <w:vertAlign w:val="subscript"/>
        </w:rPr>
        <w:t>2</w:t>
      </w:r>
      <w:r>
        <w:t>, a</w:t>
      </w:r>
      <w:r w:rsidRPr="001F44E9">
        <w:rPr>
          <w:vertAlign w:val="subscript"/>
        </w:rPr>
        <w:t>3</w:t>
      </w:r>
      <w:r>
        <w:t xml:space="preserve">, ............... </w:t>
      </w:r>
      <w:proofErr w:type="spellStart"/>
      <w:r>
        <w:t>a</w:t>
      </w:r>
      <w:r w:rsidRPr="001F44E9">
        <w:rPr>
          <w:vertAlign w:val="subscript"/>
        </w:rPr>
        <w:t>n</w:t>
      </w:r>
      <w:proofErr w:type="spellEnd"/>
      <w:r>
        <w:t xml:space="preserve"> </w:t>
      </w:r>
      <w:proofErr w:type="spellStart"/>
      <w:r>
        <w:t>are</w:t>
      </w:r>
      <w:proofErr w:type="spellEnd"/>
      <w:r>
        <w:t xml:space="preserve"> in A.P. and a</w:t>
      </w:r>
      <w:r w:rsidRPr="001F44E9">
        <w:rPr>
          <w:vertAlign w:val="subscript"/>
        </w:rPr>
        <w:t>1</w:t>
      </w:r>
      <w:r>
        <w:t xml:space="preserve"> + a</w:t>
      </w:r>
      <w:r w:rsidRPr="001F44E9">
        <w:rPr>
          <w:vertAlign w:val="subscript"/>
        </w:rPr>
        <w:t>4</w:t>
      </w:r>
      <w:r>
        <w:t xml:space="preserve"> + a</w:t>
      </w:r>
      <w:r w:rsidRPr="001F44E9">
        <w:rPr>
          <w:vertAlign w:val="subscript"/>
        </w:rPr>
        <w:t>7</w:t>
      </w:r>
      <w:r>
        <w:t xml:space="preserve"> + ........... + a</w:t>
      </w:r>
      <w:r w:rsidRPr="001F44E9">
        <w:rPr>
          <w:vertAlign w:val="subscript"/>
        </w:rPr>
        <w:t>16</w:t>
      </w:r>
      <w:r>
        <w:t xml:space="preserve"> = 114, then a</w:t>
      </w:r>
      <w:r w:rsidRPr="001F44E9">
        <w:rPr>
          <w:vertAlign w:val="subscript"/>
        </w:rPr>
        <w:t>1</w:t>
      </w:r>
      <w:r>
        <w:t xml:space="preserve"> + a</w:t>
      </w:r>
      <w:r w:rsidRPr="001F44E9">
        <w:rPr>
          <w:vertAlign w:val="subscript"/>
        </w:rPr>
        <w:t>6</w:t>
      </w:r>
      <w:r>
        <w:t xml:space="preserve"> + a</w:t>
      </w:r>
      <w:r w:rsidRPr="001F44E9">
        <w:rPr>
          <w:vertAlign w:val="subscript"/>
        </w:rPr>
        <w:t>11</w:t>
      </w:r>
      <w:r>
        <w:t xml:space="preserve"> + a</w:t>
      </w:r>
      <w:r w:rsidRPr="001F44E9">
        <w:rPr>
          <w:vertAlign w:val="subscript"/>
        </w:rPr>
        <w:t>16</w:t>
      </w:r>
      <w:r>
        <w:t xml:space="preserve"> is equal </w:t>
      </w:r>
      <w:proofErr w:type="gramStart"/>
      <w:r>
        <w:t>to :</w:t>
      </w:r>
      <w:proofErr w:type="gramEnd"/>
      <w:r>
        <w:t xml:space="preserve"> </w:t>
      </w:r>
    </w:p>
    <w:p w14:paraId="7C3C037C" w14:textId="77777777" w:rsidR="00522952" w:rsidRDefault="00000000">
      <w:r>
        <w:lastRenderedPageBreak/>
        <w:tab/>
      </w:r>
      <w:r>
        <w:tab/>
      </w:r>
      <w:r>
        <w:tab/>
      </w:r>
      <w:r>
        <w:tab/>
      </w:r>
      <w:r>
        <w:rPr>
          <w:b/>
        </w:rPr>
        <w:t>[JEE Main 2019 (Online) 10th April Morning Slot]</w:t>
      </w:r>
    </w:p>
    <w:p w14:paraId="255E9506" w14:textId="77777777" w:rsidR="00522952" w:rsidRDefault="00000000">
      <w:r>
        <w:rPr>
          <w:b/>
        </w:rPr>
        <w:t xml:space="preserve">A) </w:t>
      </w:r>
      <w:r>
        <w:t>38</w:t>
      </w:r>
    </w:p>
    <w:p w14:paraId="3887CD17" w14:textId="77777777" w:rsidR="00522952" w:rsidRDefault="00000000">
      <w:r>
        <w:rPr>
          <w:b/>
        </w:rPr>
        <w:t xml:space="preserve">B) </w:t>
      </w:r>
      <w:r>
        <w:t>98</w:t>
      </w:r>
    </w:p>
    <w:p w14:paraId="4CD3B0E3" w14:textId="77777777" w:rsidR="00522952" w:rsidRDefault="00000000">
      <w:r>
        <w:rPr>
          <w:b/>
        </w:rPr>
        <w:t xml:space="preserve">C) </w:t>
      </w:r>
      <w:r>
        <w:t>76</w:t>
      </w:r>
    </w:p>
    <w:p w14:paraId="7035E3E1" w14:textId="77777777" w:rsidR="00522952" w:rsidRDefault="00000000">
      <w:r>
        <w:rPr>
          <w:b/>
        </w:rPr>
        <w:t xml:space="preserve">D) </w:t>
      </w:r>
      <w:r>
        <w:t>64</w:t>
      </w:r>
    </w:p>
    <w:p w14:paraId="5E7432C3" w14:textId="77777777" w:rsidR="00522952" w:rsidRDefault="00000000">
      <w:r>
        <w:rPr>
          <w:b/>
        </w:rPr>
        <w:t>MCQ Single Answer</w:t>
      </w:r>
    </w:p>
    <w:p w14:paraId="2ACC3EC7" w14:textId="77777777" w:rsidR="00522952" w:rsidRDefault="00000000">
      <w:r>
        <w:rPr>
          <w:b/>
        </w:rPr>
        <w:t xml:space="preserve">141) </w:t>
      </w:r>
      <w:r>
        <w:t>The sum</w:t>
      </w:r>
      <w:r>
        <w:br/>
      </w:r>
      <w:r>
        <w:br/>
      </w:r>
      <m:oMath>
        <m:f>
          <m:fPr>
            <m:ctrlPr>
              <w:rPr>
                <w:rFonts w:ascii="Cambria Math" w:hAnsi="Cambria Math"/>
              </w:rPr>
            </m:ctrlPr>
          </m:fPr>
          <m:num>
            <m:r>
              <w:rPr>
                <w:rFonts w:ascii="Cambria Math" w:hAnsi="Cambria Math"/>
              </w:rPr>
              <m:t>3×</m:t>
            </m:r>
            <m:sSup>
              <m:sSupPr>
                <m:ctrlPr>
                  <w:rPr>
                    <w:rFonts w:ascii="Cambria Math" w:hAnsi="Cambria Math"/>
                  </w:rPr>
                </m:ctrlPr>
              </m:sSupPr>
              <m:e>
                <m:r>
                  <w:rPr>
                    <w:rFonts w:ascii="Cambria Math" w:hAnsi="Cambria Math"/>
                  </w:rPr>
                  <m:t>1</m:t>
                </m:r>
              </m:e>
              <m:sup>
                <m:r>
                  <w:rPr>
                    <w:rFonts w:ascii="Cambria Math" w:hAnsi="Cambria Math"/>
                  </w:rPr>
                  <m:t>3</m:t>
                </m:r>
              </m:sup>
            </m:sSup>
          </m:num>
          <m:den>
            <m:sSup>
              <m:sSupPr>
                <m:ctrlPr>
                  <w:rPr>
                    <w:rFonts w:ascii="Cambria Math" w:hAnsi="Cambria Math"/>
                  </w:rPr>
                </m:ctrlPr>
              </m:sSupPr>
              <m:e>
                <m:r>
                  <w:rPr>
                    <w:rFonts w:ascii="Cambria Math" w:hAnsi="Cambria Math"/>
                  </w:rPr>
                  <m:t>1</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5×(</m:t>
            </m:r>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num>
          <m:den>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7×(</m:t>
            </m:r>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num>
          <m:den>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m:t>
        </m:r>
      </m:oMath>
      <w:r>
        <w:t xml:space="preserve"> upto 10 terms is:</w:t>
      </w:r>
    </w:p>
    <w:p w14:paraId="78912D42" w14:textId="77777777" w:rsidR="00522952" w:rsidRDefault="00000000">
      <w:r>
        <w:tab/>
      </w:r>
      <w:r>
        <w:tab/>
      </w:r>
      <w:r>
        <w:tab/>
      </w:r>
      <w:r>
        <w:tab/>
      </w:r>
      <w:r>
        <w:rPr>
          <w:b/>
        </w:rPr>
        <w:t>[JEE Main 2019 (Online) 10th April Morning Slot]</w:t>
      </w:r>
    </w:p>
    <w:p w14:paraId="74823C6D" w14:textId="77777777" w:rsidR="00522952" w:rsidRDefault="00000000">
      <w:r>
        <w:rPr>
          <w:b/>
        </w:rPr>
        <w:t xml:space="preserve">A) </w:t>
      </w:r>
      <w:r>
        <w:t>600</w:t>
      </w:r>
    </w:p>
    <w:p w14:paraId="435520C0" w14:textId="77777777" w:rsidR="00522952" w:rsidRDefault="00000000">
      <w:r>
        <w:rPr>
          <w:b/>
        </w:rPr>
        <w:t xml:space="preserve">B) </w:t>
      </w:r>
      <w:r>
        <w:t>660</w:t>
      </w:r>
    </w:p>
    <w:p w14:paraId="33D64908" w14:textId="77777777" w:rsidR="00522952" w:rsidRDefault="00000000">
      <w:r>
        <w:rPr>
          <w:b/>
        </w:rPr>
        <w:t xml:space="preserve">C) </w:t>
      </w:r>
      <w:r>
        <w:t>680</w:t>
      </w:r>
    </w:p>
    <w:p w14:paraId="3EBC853C" w14:textId="77777777" w:rsidR="00522952" w:rsidRDefault="00000000">
      <w:r>
        <w:rPr>
          <w:b/>
        </w:rPr>
        <w:t xml:space="preserve">D) </w:t>
      </w:r>
      <w:r>
        <w:t>620</w:t>
      </w:r>
    </w:p>
    <w:p w14:paraId="615013A7" w14:textId="77777777" w:rsidR="00522952" w:rsidRDefault="00000000">
      <w:r>
        <w:rPr>
          <w:b/>
        </w:rPr>
        <w:t>MCQ Single Answer</w:t>
      </w:r>
    </w:p>
    <w:p w14:paraId="580EEB19" w14:textId="77777777" w:rsidR="00522952" w:rsidRDefault="00000000">
      <w:r>
        <w:rPr>
          <w:b/>
        </w:rPr>
        <w:t xml:space="preserve">142) </w:t>
      </w:r>
      <w:r>
        <w:t>The sum of the series 1 + 2 × 3 + 3 × 5 + 4 × 7 +....</w:t>
      </w:r>
      <w:r>
        <w:br/>
        <w:t>upto 11th term is :-</w:t>
      </w:r>
    </w:p>
    <w:p w14:paraId="4F5DFA78" w14:textId="77777777" w:rsidR="00522952" w:rsidRDefault="00000000">
      <w:r>
        <w:tab/>
      </w:r>
      <w:r>
        <w:tab/>
      </w:r>
      <w:r>
        <w:tab/>
      </w:r>
      <w:r>
        <w:tab/>
      </w:r>
      <w:r>
        <w:rPr>
          <w:b/>
        </w:rPr>
        <w:t>[JEE Main 2019 (Online) 9th April Evening Slot]</w:t>
      </w:r>
    </w:p>
    <w:p w14:paraId="635EA602" w14:textId="77777777" w:rsidR="00522952" w:rsidRDefault="00000000">
      <w:r>
        <w:rPr>
          <w:b/>
        </w:rPr>
        <w:t xml:space="preserve">A) </w:t>
      </w:r>
      <w:r>
        <w:t>945</w:t>
      </w:r>
    </w:p>
    <w:p w14:paraId="41138174" w14:textId="77777777" w:rsidR="00522952" w:rsidRDefault="00000000">
      <w:r>
        <w:rPr>
          <w:b/>
        </w:rPr>
        <w:t xml:space="preserve">B) </w:t>
      </w:r>
      <w:r>
        <w:t>916</w:t>
      </w:r>
    </w:p>
    <w:p w14:paraId="245A1A1B" w14:textId="77777777" w:rsidR="00522952" w:rsidRDefault="00000000">
      <w:r>
        <w:rPr>
          <w:b/>
        </w:rPr>
        <w:t xml:space="preserve">C) </w:t>
      </w:r>
      <w:r>
        <w:t>915</w:t>
      </w:r>
    </w:p>
    <w:p w14:paraId="2FA844EB" w14:textId="77777777" w:rsidR="00522952" w:rsidRDefault="00000000">
      <w:r>
        <w:rPr>
          <w:b/>
        </w:rPr>
        <w:t xml:space="preserve">D) </w:t>
      </w:r>
      <w:r>
        <w:t>946</w:t>
      </w:r>
    </w:p>
    <w:p w14:paraId="6568AD4E" w14:textId="77777777" w:rsidR="00522952" w:rsidRDefault="00000000">
      <w:r>
        <w:rPr>
          <w:b/>
        </w:rPr>
        <w:t>MCQ Single Answer</w:t>
      </w:r>
    </w:p>
    <w:p w14:paraId="7BCD838A" w14:textId="7F01BD49" w:rsidR="00522952" w:rsidRDefault="00000000">
      <w:r>
        <w:rPr>
          <w:b/>
        </w:rPr>
        <w:t xml:space="preserve">143) </w:t>
      </w:r>
      <w:r>
        <w:t>If the sum and product of the first three term in</w:t>
      </w:r>
      <w:r>
        <w:br/>
        <w:t>an A.P. are 33 and 1155, respectively, then a value</w:t>
      </w:r>
      <w:r>
        <w:br/>
        <w:t>of its 11</w:t>
      </w:r>
      <w:r w:rsidRPr="00213CE6">
        <w:rPr>
          <w:vertAlign w:val="superscript"/>
        </w:rPr>
        <w:t>th</w:t>
      </w:r>
      <w:r>
        <w:t xml:space="preserve"> term </w:t>
      </w:r>
      <w:proofErr w:type="gramStart"/>
      <w:r>
        <w:t>is :</w:t>
      </w:r>
      <w:proofErr w:type="gramEnd"/>
      <w:r>
        <w:t>-</w:t>
      </w:r>
    </w:p>
    <w:p w14:paraId="163C4F27" w14:textId="77777777" w:rsidR="00522952" w:rsidRDefault="00000000">
      <w:r>
        <w:tab/>
      </w:r>
      <w:r>
        <w:tab/>
      </w:r>
      <w:r>
        <w:tab/>
      </w:r>
      <w:r>
        <w:tab/>
      </w:r>
      <w:r>
        <w:rPr>
          <w:b/>
        </w:rPr>
        <w:t>[JEE Main 2019 (Online) 9th April Evening Slot]</w:t>
      </w:r>
    </w:p>
    <w:p w14:paraId="22B55520" w14:textId="77777777" w:rsidR="00522952" w:rsidRDefault="00000000">
      <w:r>
        <w:rPr>
          <w:b/>
        </w:rPr>
        <w:t xml:space="preserve">A) </w:t>
      </w:r>
      <w:r>
        <w:t>–25</w:t>
      </w:r>
    </w:p>
    <w:p w14:paraId="218F6AD1" w14:textId="77777777" w:rsidR="00522952" w:rsidRDefault="00000000">
      <w:r>
        <w:rPr>
          <w:b/>
        </w:rPr>
        <w:lastRenderedPageBreak/>
        <w:t xml:space="preserve">B) </w:t>
      </w:r>
      <w:r>
        <w:t>–36</w:t>
      </w:r>
    </w:p>
    <w:p w14:paraId="1601A4A0" w14:textId="77777777" w:rsidR="00522952" w:rsidRDefault="00000000">
      <w:r>
        <w:rPr>
          <w:b/>
        </w:rPr>
        <w:t xml:space="preserve">C) </w:t>
      </w:r>
      <w:r>
        <w:t>25</w:t>
      </w:r>
    </w:p>
    <w:p w14:paraId="581559A7" w14:textId="77777777" w:rsidR="00522952" w:rsidRDefault="00000000">
      <w:r>
        <w:rPr>
          <w:b/>
        </w:rPr>
        <w:t xml:space="preserve">D) </w:t>
      </w:r>
      <w:r>
        <w:t>–35</w:t>
      </w:r>
    </w:p>
    <w:p w14:paraId="461D391A" w14:textId="77777777" w:rsidR="00522952" w:rsidRDefault="00000000">
      <w:r>
        <w:rPr>
          <w:b/>
        </w:rPr>
        <w:t>MCQ Single Answer</w:t>
      </w:r>
    </w:p>
    <w:p w14:paraId="6A2487B0" w14:textId="77777777" w:rsidR="00522952" w:rsidRDefault="00000000">
      <w:r>
        <w:rPr>
          <w:b/>
        </w:rPr>
        <w:t xml:space="preserve">144) </w:t>
      </w:r>
      <w:r>
        <w:t>Some identical balls are arranged in rows to form</w:t>
      </w:r>
      <w:r>
        <w:br/>
        <w:t>an equilateral triangle. The first row consists of one</w:t>
      </w:r>
      <w:r>
        <w:br/>
        <w:t>ball, the second row consists of two balls and so</w:t>
      </w:r>
      <w:r>
        <w:br/>
        <w:t>on. If 99 more identical balls are addded to the total</w:t>
      </w:r>
      <w:r>
        <w:br/>
        <w:t>number of balls used in forming the equilaterial</w:t>
      </w:r>
      <w:r>
        <w:br/>
        <w:t>triangle, then all these balls can be arranged in a</w:t>
      </w:r>
      <w:r>
        <w:br/>
        <w:t>square whose each side contains exactly 2 balls</w:t>
      </w:r>
      <w:r>
        <w:br/>
        <w:t>less than the number of balls each side of the</w:t>
      </w:r>
      <w:r>
        <w:br/>
        <w:t>triangle contains. Then the number of balls used to</w:t>
      </w:r>
      <w:r>
        <w:br/>
        <w:t>form the equilateral triangle is :-</w:t>
      </w:r>
    </w:p>
    <w:p w14:paraId="167664B3" w14:textId="77777777" w:rsidR="00522952" w:rsidRDefault="00000000">
      <w:r>
        <w:tab/>
      </w:r>
      <w:r>
        <w:tab/>
      </w:r>
      <w:r>
        <w:tab/>
      </w:r>
      <w:r>
        <w:tab/>
      </w:r>
      <w:r>
        <w:rPr>
          <w:b/>
        </w:rPr>
        <w:t>[JEE Main 2019 (Online) 9th April Evening Slot]</w:t>
      </w:r>
    </w:p>
    <w:p w14:paraId="5701E0DF" w14:textId="77777777" w:rsidR="00522952" w:rsidRDefault="00000000">
      <w:r>
        <w:rPr>
          <w:b/>
        </w:rPr>
        <w:t xml:space="preserve">A) </w:t>
      </w:r>
      <w:r>
        <w:t>262</w:t>
      </w:r>
    </w:p>
    <w:p w14:paraId="7E1CAD8A" w14:textId="77777777" w:rsidR="00522952" w:rsidRDefault="00000000">
      <w:r>
        <w:rPr>
          <w:b/>
        </w:rPr>
        <w:t xml:space="preserve">B) </w:t>
      </w:r>
      <w:r>
        <w:t>190</w:t>
      </w:r>
    </w:p>
    <w:p w14:paraId="2D3A81DE" w14:textId="77777777" w:rsidR="00522952" w:rsidRDefault="00000000">
      <w:r>
        <w:rPr>
          <w:b/>
        </w:rPr>
        <w:t xml:space="preserve">C) </w:t>
      </w:r>
      <w:r>
        <w:t>157</w:t>
      </w:r>
    </w:p>
    <w:p w14:paraId="3894E981" w14:textId="77777777" w:rsidR="00522952" w:rsidRDefault="00000000">
      <w:r>
        <w:rPr>
          <w:b/>
        </w:rPr>
        <w:t xml:space="preserve">D) </w:t>
      </w:r>
      <w:r>
        <w:t>225</w:t>
      </w:r>
    </w:p>
    <w:p w14:paraId="43CEDB1F" w14:textId="77777777" w:rsidR="00522952" w:rsidRDefault="00000000">
      <w:r>
        <w:rPr>
          <w:b/>
        </w:rPr>
        <w:t>MCQ Single Answer</w:t>
      </w:r>
    </w:p>
    <w:p w14:paraId="71B90542" w14:textId="41A8EF87" w:rsidR="00522952" w:rsidRDefault="00000000">
      <w:r>
        <w:rPr>
          <w:b/>
        </w:rPr>
        <w:t xml:space="preserve">145) </w:t>
      </w:r>
      <w:r>
        <w:t>Let the sum of the first n terms of a non-constant</w:t>
      </w:r>
      <w:r>
        <w:br/>
        <w:t>A.P., a</w:t>
      </w:r>
      <w:r w:rsidRPr="001F44E9">
        <w:rPr>
          <w:vertAlign w:val="subscript"/>
        </w:rPr>
        <w:t>1</w:t>
      </w:r>
      <w:r>
        <w:t>, a</w:t>
      </w:r>
      <w:r w:rsidRPr="001F44E9">
        <w:rPr>
          <w:vertAlign w:val="subscript"/>
        </w:rPr>
        <w:t>2</w:t>
      </w:r>
      <w:r>
        <w:t>, a</w:t>
      </w:r>
      <w:r w:rsidRPr="001F44E9">
        <w:rPr>
          <w:vertAlign w:val="subscript"/>
        </w:rPr>
        <w:t>3</w:t>
      </w:r>
      <w:r>
        <w:t xml:space="preserve">, </w:t>
      </w:r>
      <w:proofErr w:type="gramStart"/>
      <w:r>
        <w:t>.....</w:t>
      </w:r>
      <w:proofErr w:type="gramEnd"/>
      <w:r>
        <w:t xml:space="preserve"> be </w:t>
      </w:r>
      <m:oMath>
        <m:r>
          <w:rPr>
            <w:rFonts w:ascii="Cambria Math" w:hAnsi="Cambria Math"/>
          </w:rPr>
          <m:t>50n+</m:t>
        </m:r>
        <m:f>
          <m:fPr>
            <m:ctrlPr>
              <w:rPr>
                <w:rFonts w:ascii="Cambria Math" w:hAnsi="Cambria Math"/>
              </w:rPr>
            </m:ctrlPr>
          </m:fPr>
          <m:num>
            <m:r>
              <w:rPr>
                <w:rFonts w:ascii="Cambria Math" w:hAnsi="Cambria Math"/>
              </w:rPr>
              <m:t>n(n-7)</m:t>
            </m:r>
          </m:num>
          <m:den>
            <m:r>
              <w:rPr>
                <w:rFonts w:ascii="Cambria Math" w:hAnsi="Cambria Math"/>
              </w:rPr>
              <m:t>2</m:t>
            </m:r>
          </m:den>
        </m:f>
        <m:r>
          <w:rPr>
            <w:rFonts w:ascii="Cambria Math" w:hAnsi="Cambria Math"/>
          </w:rPr>
          <m:t>A</m:t>
        </m:r>
      </m:oMath>
      <w:r>
        <w:t>, where</w:t>
      </w:r>
      <w:r>
        <w:br/>
        <w:t>A is a constant. If d is the common difference of</w:t>
      </w:r>
      <w:r>
        <w:br/>
        <w:t>this A.P., then the ordered pair (d, a</w:t>
      </w:r>
      <w:r w:rsidRPr="001F44E9">
        <w:rPr>
          <w:vertAlign w:val="subscript"/>
        </w:rPr>
        <w:t>50</w:t>
      </w:r>
      <w:r>
        <w:t>) is equal to</w:t>
      </w:r>
    </w:p>
    <w:p w14:paraId="620B9C60" w14:textId="77777777" w:rsidR="00522952" w:rsidRDefault="00000000">
      <w:r>
        <w:tab/>
      </w:r>
      <w:r>
        <w:tab/>
      </w:r>
      <w:r>
        <w:tab/>
      </w:r>
      <w:r>
        <w:tab/>
      </w:r>
      <w:r>
        <w:rPr>
          <w:b/>
        </w:rPr>
        <w:t>[JEE Main 2019 (Online) 9th April Morning Slot]</w:t>
      </w:r>
    </w:p>
    <w:p w14:paraId="727B0230" w14:textId="77777777" w:rsidR="00522952" w:rsidRDefault="00000000">
      <w:r>
        <w:rPr>
          <w:b/>
        </w:rPr>
        <w:t xml:space="preserve">A) </w:t>
      </w:r>
      <w:r>
        <w:t>(A, 50+45A)</w:t>
      </w:r>
    </w:p>
    <w:p w14:paraId="740FDA2E" w14:textId="77777777" w:rsidR="00522952" w:rsidRDefault="00000000">
      <w:r>
        <w:rPr>
          <w:b/>
        </w:rPr>
        <w:t xml:space="preserve">B) </w:t>
      </w:r>
      <w:r>
        <w:t>(50, 50+45A)</w:t>
      </w:r>
    </w:p>
    <w:p w14:paraId="1F320289" w14:textId="77777777" w:rsidR="00522952" w:rsidRDefault="00000000">
      <w:r>
        <w:rPr>
          <w:b/>
        </w:rPr>
        <w:t xml:space="preserve">C) </w:t>
      </w:r>
      <w:r>
        <w:t>(A, 50+46A)</w:t>
      </w:r>
    </w:p>
    <w:p w14:paraId="5C9803EE" w14:textId="77777777" w:rsidR="00522952" w:rsidRDefault="00000000">
      <w:r>
        <w:rPr>
          <w:b/>
        </w:rPr>
        <w:t xml:space="preserve">D) </w:t>
      </w:r>
      <w:r>
        <w:t>(50, 50+46A)</w:t>
      </w:r>
    </w:p>
    <w:p w14:paraId="4EDBAA36" w14:textId="77777777" w:rsidR="00522952" w:rsidRDefault="00000000">
      <w:r>
        <w:rPr>
          <w:b/>
        </w:rPr>
        <w:t>MCQ Single Answer</w:t>
      </w:r>
    </w:p>
    <w:p w14:paraId="5C1DB0E8" w14:textId="42C79FBE" w:rsidR="00522952" w:rsidRDefault="00000000">
      <w:r>
        <w:rPr>
          <w:b/>
        </w:rPr>
        <w:lastRenderedPageBreak/>
        <w:t xml:space="preserve">146) </w:t>
      </w:r>
      <w:r>
        <w:t xml:space="preserve">If three distinct numbers a, b, c </w:t>
      </w:r>
      <w:proofErr w:type="gramStart"/>
      <w:r>
        <w:t>are</w:t>
      </w:r>
      <w:proofErr w:type="gramEnd"/>
      <w:r>
        <w:t xml:space="preserve"> in G.P. and the</w:t>
      </w:r>
      <w:r>
        <w:br/>
        <w:t>equations ax</w:t>
      </w:r>
      <w:r w:rsidRPr="00213CE6">
        <w:rPr>
          <w:vertAlign w:val="superscript"/>
        </w:rPr>
        <w:t>2</w:t>
      </w:r>
      <w:r>
        <w:br/>
        <w:t xml:space="preserve"> + 2bx + c = 0 and</w:t>
      </w:r>
      <w:r>
        <w:br/>
        <w:t>dx</w:t>
      </w:r>
      <w:r w:rsidRPr="00213CE6">
        <w:rPr>
          <w:vertAlign w:val="superscript"/>
        </w:rPr>
        <w:t>2</w:t>
      </w:r>
      <w:r w:rsidR="00213CE6">
        <w:t xml:space="preserve"> </w:t>
      </w:r>
      <w:r>
        <w:br/>
        <w:t xml:space="preserve"> + 2ex + ƒ = 0 have a common root, then</w:t>
      </w:r>
      <w:r>
        <w:br/>
        <w:t>which one of the following statements is</w:t>
      </w:r>
      <w:r>
        <w:br/>
        <w:t>correct?</w:t>
      </w:r>
    </w:p>
    <w:p w14:paraId="7A18A592" w14:textId="77777777" w:rsidR="00522952" w:rsidRDefault="00000000">
      <w:r>
        <w:tab/>
      </w:r>
      <w:r>
        <w:tab/>
      </w:r>
      <w:r>
        <w:tab/>
      </w:r>
      <w:r>
        <w:tab/>
      </w:r>
      <w:r>
        <w:rPr>
          <w:b/>
        </w:rPr>
        <w:t>[JEE Main 2019 (Online) 8th April Evening Slot]</w:t>
      </w:r>
    </w:p>
    <w:p w14:paraId="1E94C475" w14:textId="77777777" w:rsidR="00522952" w:rsidRDefault="00000000">
      <w:r>
        <w:rPr>
          <w:b/>
        </w:rPr>
        <w:t xml:space="preserve">A) </w:t>
      </w:r>
      <m:oMath>
        <m:f>
          <m:fPr>
            <m:ctrlPr>
              <w:rPr>
                <w:rFonts w:ascii="Cambria Math" w:hAnsi="Cambria Math"/>
              </w:rPr>
            </m:ctrlPr>
          </m:fPr>
          <m:num>
            <m:r>
              <w:rPr>
                <w:rFonts w:ascii="Cambria Math" w:hAnsi="Cambria Math"/>
              </w:rPr>
              <m:t>d</m:t>
            </m:r>
          </m:num>
          <m:den>
            <m:r>
              <w:rPr>
                <w:rFonts w:ascii="Cambria Math" w:hAnsi="Cambria Math"/>
              </w:rPr>
              <m:t>a</m:t>
            </m:r>
          </m:den>
        </m:f>
      </m:oMath>
      <w:r>
        <w:t xml:space="preserve">, </w:t>
      </w:r>
      <m:oMath>
        <m:f>
          <m:fPr>
            <m:ctrlPr>
              <w:rPr>
                <w:rFonts w:ascii="Cambria Math" w:hAnsi="Cambria Math"/>
              </w:rPr>
            </m:ctrlPr>
          </m:fPr>
          <m:num>
            <m:r>
              <w:rPr>
                <w:rFonts w:ascii="Cambria Math" w:hAnsi="Cambria Math"/>
              </w:rPr>
              <m:t>e</m:t>
            </m:r>
          </m:num>
          <m:den>
            <m:r>
              <w:rPr>
                <w:rFonts w:ascii="Cambria Math" w:hAnsi="Cambria Math"/>
              </w:rPr>
              <m:t>b</m:t>
            </m:r>
          </m:den>
        </m:f>
      </m:oMath>
      <w:r>
        <w:t xml:space="preserve">, </w:t>
      </w:r>
      <m:oMath>
        <m:f>
          <m:fPr>
            <m:ctrlPr>
              <w:rPr>
                <w:rFonts w:ascii="Cambria Math" w:hAnsi="Cambria Math"/>
              </w:rPr>
            </m:ctrlPr>
          </m:fPr>
          <m:num>
            <m:r>
              <w:rPr>
                <w:rFonts w:ascii="Cambria Math" w:hAnsi="Cambria Math"/>
              </w:rPr>
              <m:t>f</m:t>
            </m:r>
          </m:num>
          <m:den>
            <m:r>
              <w:rPr>
                <w:rFonts w:ascii="Cambria Math" w:hAnsi="Cambria Math"/>
              </w:rPr>
              <m:t>c</m:t>
            </m:r>
          </m:den>
        </m:f>
      </m:oMath>
      <w:r>
        <w:t xml:space="preserve"> are in G.P.</w:t>
      </w:r>
    </w:p>
    <w:p w14:paraId="4C417E11" w14:textId="77777777" w:rsidR="00522952" w:rsidRDefault="00000000">
      <w:r>
        <w:rPr>
          <w:b/>
        </w:rPr>
        <w:t xml:space="preserve">B) </w:t>
      </w:r>
      <w:r>
        <w:t>d, e, ƒ are in A.P</w:t>
      </w:r>
    </w:p>
    <w:p w14:paraId="078E298C" w14:textId="77777777" w:rsidR="00522952" w:rsidRDefault="00000000">
      <w:r>
        <w:rPr>
          <w:b/>
        </w:rPr>
        <w:t xml:space="preserve">C) </w:t>
      </w:r>
      <w:r>
        <w:t>d, e, ƒ are in G.P</w:t>
      </w:r>
    </w:p>
    <w:p w14:paraId="73DC8B64" w14:textId="77777777" w:rsidR="00522952" w:rsidRDefault="00000000">
      <w:r>
        <w:rPr>
          <w:b/>
        </w:rPr>
        <w:t xml:space="preserve">D) </w:t>
      </w:r>
      <m:oMath>
        <m:f>
          <m:fPr>
            <m:ctrlPr>
              <w:rPr>
                <w:rFonts w:ascii="Cambria Math" w:hAnsi="Cambria Math"/>
              </w:rPr>
            </m:ctrlPr>
          </m:fPr>
          <m:num>
            <m:r>
              <w:rPr>
                <w:rFonts w:ascii="Cambria Math" w:hAnsi="Cambria Math"/>
              </w:rPr>
              <m:t>d</m:t>
            </m:r>
          </m:num>
          <m:den>
            <m:r>
              <w:rPr>
                <w:rFonts w:ascii="Cambria Math" w:hAnsi="Cambria Math"/>
              </w:rPr>
              <m:t>a</m:t>
            </m:r>
          </m:den>
        </m:f>
      </m:oMath>
      <w:r>
        <w:t xml:space="preserve">, </w:t>
      </w:r>
      <m:oMath>
        <m:f>
          <m:fPr>
            <m:ctrlPr>
              <w:rPr>
                <w:rFonts w:ascii="Cambria Math" w:hAnsi="Cambria Math"/>
              </w:rPr>
            </m:ctrlPr>
          </m:fPr>
          <m:num>
            <m:r>
              <w:rPr>
                <w:rFonts w:ascii="Cambria Math" w:hAnsi="Cambria Math"/>
              </w:rPr>
              <m:t>e</m:t>
            </m:r>
          </m:num>
          <m:den>
            <m:r>
              <w:rPr>
                <w:rFonts w:ascii="Cambria Math" w:hAnsi="Cambria Math"/>
              </w:rPr>
              <m:t>b</m:t>
            </m:r>
          </m:den>
        </m:f>
      </m:oMath>
      <w:r>
        <w:t xml:space="preserve">, </w:t>
      </w:r>
      <m:oMath>
        <m:f>
          <m:fPr>
            <m:ctrlPr>
              <w:rPr>
                <w:rFonts w:ascii="Cambria Math" w:hAnsi="Cambria Math"/>
              </w:rPr>
            </m:ctrlPr>
          </m:fPr>
          <m:num>
            <m:r>
              <w:rPr>
                <w:rFonts w:ascii="Cambria Math" w:hAnsi="Cambria Math"/>
              </w:rPr>
              <m:t>f</m:t>
            </m:r>
          </m:num>
          <m:den>
            <m:r>
              <w:rPr>
                <w:rFonts w:ascii="Cambria Math" w:hAnsi="Cambria Math"/>
              </w:rPr>
              <m:t>c</m:t>
            </m:r>
          </m:den>
        </m:f>
      </m:oMath>
      <w:r>
        <w:t xml:space="preserve"> are in A.P.</w:t>
      </w:r>
    </w:p>
    <w:p w14:paraId="6EDC699F" w14:textId="77777777" w:rsidR="00522952" w:rsidRDefault="00000000">
      <w:r>
        <w:rPr>
          <w:b/>
        </w:rPr>
        <w:t>MCQ Single Answer</w:t>
      </w:r>
    </w:p>
    <w:p w14:paraId="18CCE0FD" w14:textId="77777777" w:rsidR="00522952" w:rsidRDefault="00000000">
      <w:r>
        <w:rPr>
          <w:b/>
        </w:rPr>
        <w:t xml:space="preserve">147) </w:t>
      </w:r>
      <w:r>
        <w:t>The sum</w:t>
      </w:r>
      <w:r>
        <w:br/>
      </w:r>
      <m:oMath>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20</m:t>
            </m:r>
          </m:sup>
          <m:e>
            <m:r>
              <w:rPr>
                <w:rFonts w:ascii="Cambria Math" w:hAnsi="Cambria Math"/>
              </w:rPr>
              <m:t>k</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k</m:t>
                    </m:r>
                  </m:sup>
                </m:sSup>
              </m:den>
            </m:f>
          </m:e>
        </m:nary>
      </m:oMath>
      <w:r>
        <w:t xml:space="preserve"> is equal to</w:t>
      </w:r>
    </w:p>
    <w:p w14:paraId="06E016DE" w14:textId="77777777" w:rsidR="00522952" w:rsidRDefault="00000000">
      <w:r>
        <w:tab/>
      </w:r>
      <w:r>
        <w:tab/>
      </w:r>
      <w:r>
        <w:tab/>
      </w:r>
      <w:r>
        <w:tab/>
      </w:r>
      <w:r>
        <w:rPr>
          <w:b/>
        </w:rPr>
        <w:t>[JEE Main 2019 (Online) 8th April Evening Slot]</w:t>
      </w:r>
    </w:p>
    <w:p w14:paraId="5DD9E4AA" w14:textId="77777777" w:rsidR="00522952" w:rsidRDefault="00000000">
      <w:r>
        <w:rPr>
          <w:b/>
        </w:rPr>
        <w:t xml:space="preserve">A) </w:t>
      </w:r>
      <m:oMath>
        <m:r>
          <w:rPr>
            <w:rFonts w:ascii="Cambria Math" w:hAnsi="Cambria Math"/>
          </w:rPr>
          <m:t>2-</m:t>
        </m:r>
        <m:f>
          <m:fPr>
            <m:ctrlPr>
              <w:rPr>
                <w:rFonts w:ascii="Cambria Math" w:hAnsi="Cambria Math"/>
              </w:rPr>
            </m:ctrlPr>
          </m:fPr>
          <m:num>
            <m:r>
              <w:rPr>
                <w:rFonts w:ascii="Cambria Math" w:hAnsi="Cambria Math"/>
              </w:rPr>
              <m:t>11</m:t>
            </m:r>
          </m:num>
          <m:den>
            <m:sSup>
              <m:sSupPr>
                <m:ctrlPr>
                  <w:rPr>
                    <w:rFonts w:ascii="Cambria Math" w:hAnsi="Cambria Math"/>
                  </w:rPr>
                </m:ctrlPr>
              </m:sSupPr>
              <m:e>
                <m:r>
                  <w:rPr>
                    <w:rFonts w:ascii="Cambria Math" w:hAnsi="Cambria Math"/>
                  </w:rPr>
                  <m:t>2</m:t>
                </m:r>
              </m:e>
              <m:sup>
                <m:r>
                  <w:rPr>
                    <w:rFonts w:ascii="Cambria Math" w:hAnsi="Cambria Math"/>
                  </w:rPr>
                  <m:t>19</m:t>
                </m:r>
              </m:sup>
            </m:sSup>
          </m:den>
        </m:f>
      </m:oMath>
    </w:p>
    <w:p w14:paraId="0B26396F" w14:textId="77777777" w:rsidR="00522952" w:rsidRDefault="00000000">
      <w:r>
        <w:rPr>
          <w:b/>
        </w:rPr>
        <w:t xml:space="preserve">B) </w:t>
      </w:r>
      <m:oMath>
        <m:r>
          <w:rPr>
            <w:rFonts w:ascii="Cambria Math" w:hAnsi="Cambria Math"/>
          </w:rPr>
          <m:t>2-</m:t>
        </m:r>
        <m:f>
          <m:fPr>
            <m:ctrlPr>
              <w:rPr>
                <w:rFonts w:ascii="Cambria Math" w:hAnsi="Cambria Math"/>
              </w:rPr>
            </m:ctrlPr>
          </m:fPr>
          <m:num>
            <m:r>
              <w:rPr>
                <w:rFonts w:ascii="Cambria Math" w:hAnsi="Cambria Math"/>
              </w:rPr>
              <m:t>3</m:t>
            </m:r>
          </m:num>
          <m:den>
            <m:sSup>
              <m:sSupPr>
                <m:ctrlPr>
                  <w:rPr>
                    <w:rFonts w:ascii="Cambria Math" w:hAnsi="Cambria Math"/>
                  </w:rPr>
                </m:ctrlPr>
              </m:sSupPr>
              <m:e>
                <m:r>
                  <w:rPr>
                    <w:rFonts w:ascii="Cambria Math" w:hAnsi="Cambria Math"/>
                  </w:rPr>
                  <m:t>2</m:t>
                </m:r>
              </m:e>
              <m:sup>
                <m:r>
                  <w:rPr>
                    <w:rFonts w:ascii="Cambria Math" w:hAnsi="Cambria Math"/>
                  </w:rPr>
                  <m:t>17</m:t>
                </m:r>
              </m:sup>
            </m:sSup>
          </m:den>
        </m:f>
      </m:oMath>
    </w:p>
    <w:p w14:paraId="54760B79" w14:textId="77777777" w:rsidR="00522952" w:rsidRDefault="00000000">
      <w:r>
        <w:rPr>
          <w:b/>
        </w:rPr>
        <w:t xml:space="preserve">C) </w:t>
      </w:r>
      <m:oMath>
        <m:r>
          <w:rPr>
            <w:rFonts w:ascii="Cambria Math" w:hAnsi="Cambria Math"/>
          </w:rPr>
          <m:t>1-</m:t>
        </m:r>
        <m:f>
          <m:fPr>
            <m:ctrlPr>
              <w:rPr>
                <w:rFonts w:ascii="Cambria Math" w:hAnsi="Cambria Math"/>
              </w:rPr>
            </m:ctrlPr>
          </m:fPr>
          <m:num>
            <m:r>
              <w:rPr>
                <w:rFonts w:ascii="Cambria Math" w:hAnsi="Cambria Math"/>
              </w:rPr>
              <m:t>11</m:t>
            </m:r>
          </m:num>
          <m:den>
            <m:sSup>
              <m:sSupPr>
                <m:ctrlPr>
                  <w:rPr>
                    <w:rFonts w:ascii="Cambria Math" w:hAnsi="Cambria Math"/>
                  </w:rPr>
                </m:ctrlPr>
              </m:sSupPr>
              <m:e>
                <m:r>
                  <w:rPr>
                    <w:rFonts w:ascii="Cambria Math" w:hAnsi="Cambria Math"/>
                  </w:rPr>
                  <m:t>2</m:t>
                </m:r>
              </m:e>
              <m:sup>
                <m:r>
                  <w:rPr>
                    <w:rFonts w:ascii="Cambria Math" w:hAnsi="Cambria Math"/>
                  </w:rPr>
                  <m:t>20</m:t>
                </m:r>
              </m:sup>
            </m:sSup>
          </m:den>
        </m:f>
      </m:oMath>
    </w:p>
    <w:p w14:paraId="4FA30AFB" w14:textId="77777777" w:rsidR="00522952" w:rsidRDefault="00000000">
      <w:r>
        <w:rPr>
          <w:b/>
        </w:rPr>
        <w:t xml:space="preserve">D) </w:t>
      </w:r>
      <m:oMath>
        <m:r>
          <w:rPr>
            <w:rFonts w:ascii="Cambria Math" w:hAnsi="Cambria Math"/>
          </w:rPr>
          <m:t>2-</m:t>
        </m:r>
        <m:f>
          <m:fPr>
            <m:ctrlPr>
              <w:rPr>
                <w:rFonts w:ascii="Cambria Math" w:hAnsi="Cambria Math"/>
              </w:rPr>
            </m:ctrlPr>
          </m:fPr>
          <m:num>
            <m:r>
              <w:rPr>
                <w:rFonts w:ascii="Cambria Math" w:hAnsi="Cambria Math"/>
              </w:rPr>
              <m:t>21</m:t>
            </m:r>
          </m:num>
          <m:den>
            <m:sSup>
              <m:sSupPr>
                <m:ctrlPr>
                  <w:rPr>
                    <w:rFonts w:ascii="Cambria Math" w:hAnsi="Cambria Math"/>
                  </w:rPr>
                </m:ctrlPr>
              </m:sSupPr>
              <m:e>
                <m:r>
                  <w:rPr>
                    <w:rFonts w:ascii="Cambria Math" w:hAnsi="Cambria Math"/>
                  </w:rPr>
                  <m:t>2</m:t>
                </m:r>
              </m:e>
              <m:sup>
                <m:r>
                  <w:rPr>
                    <w:rFonts w:ascii="Cambria Math" w:hAnsi="Cambria Math"/>
                  </w:rPr>
                  <m:t>20</m:t>
                </m:r>
              </m:sup>
            </m:sSup>
          </m:den>
        </m:f>
      </m:oMath>
    </w:p>
    <w:p w14:paraId="3CE919D9" w14:textId="77777777" w:rsidR="00522952" w:rsidRDefault="00000000">
      <w:r>
        <w:rPr>
          <w:b/>
        </w:rPr>
        <w:t>MCQ Single Answer</w:t>
      </w:r>
    </w:p>
    <w:p w14:paraId="55916B6E" w14:textId="758A2395" w:rsidR="00522952" w:rsidRDefault="00000000">
      <w:r>
        <w:rPr>
          <w:b/>
        </w:rPr>
        <w:t xml:space="preserve">148) </w:t>
      </w:r>
      <w:r>
        <w:t>The sum of all natural numbers 'n' such that</w:t>
      </w:r>
      <w:r>
        <w:br/>
        <w:t xml:space="preserve">100 </w:t>
      </w:r>
      <w:r w:rsidR="00C53432">
        <w:t>&lt;</w:t>
      </w:r>
      <w:r>
        <w:t xml:space="preserve"> n </w:t>
      </w:r>
      <w:r w:rsidR="00C53432">
        <w:t>&lt;</w:t>
      </w:r>
      <w:r>
        <w:t xml:space="preserve"> 200 and H.C.F. (91, n) </w:t>
      </w:r>
      <w:r w:rsidR="00C53432">
        <w:t>&gt;</w:t>
      </w:r>
      <w:r>
        <w:t xml:space="preserve"> 1 </w:t>
      </w:r>
      <w:proofErr w:type="gramStart"/>
      <w:r>
        <w:t>is :</w:t>
      </w:r>
      <w:proofErr w:type="gramEnd"/>
    </w:p>
    <w:p w14:paraId="46D32D62" w14:textId="77777777" w:rsidR="00522952" w:rsidRDefault="00000000">
      <w:r>
        <w:tab/>
      </w:r>
      <w:r>
        <w:tab/>
      </w:r>
      <w:r>
        <w:tab/>
      </w:r>
      <w:r>
        <w:tab/>
      </w:r>
      <w:r>
        <w:rPr>
          <w:b/>
        </w:rPr>
        <w:t>[JEE Main 2019 (Online) 8th April Morning Slot]</w:t>
      </w:r>
    </w:p>
    <w:p w14:paraId="2E80DAF3" w14:textId="77777777" w:rsidR="00522952" w:rsidRDefault="00000000">
      <w:r>
        <w:rPr>
          <w:b/>
        </w:rPr>
        <w:t xml:space="preserve">A) </w:t>
      </w:r>
      <w:r>
        <w:t>3221</w:t>
      </w:r>
    </w:p>
    <w:p w14:paraId="205C67A8" w14:textId="77777777" w:rsidR="00522952" w:rsidRDefault="00000000">
      <w:r>
        <w:rPr>
          <w:b/>
        </w:rPr>
        <w:t xml:space="preserve">B) </w:t>
      </w:r>
      <w:r>
        <w:t>3121</w:t>
      </w:r>
    </w:p>
    <w:p w14:paraId="14016788" w14:textId="77777777" w:rsidR="00522952" w:rsidRDefault="00000000">
      <w:r>
        <w:rPr>
          <w:b/>
        </w:rPr>
        <w:t xml:space="preserve">C) </w:t>
      </w:r>
      <w:r>
        <w:t>3203</w:t>
      </w:r>
    </w:p>
    <w:p w14:paraId="14ED9B89" w14:textId="77777777" w:rsidR="00522952" w:rsidRDefault="00000000">
      <w:r>
        <w:rPr>
          <w:b/>
        </w:rPr>
        <w:lastRenderedPageBreak/>
        <w:t xml:space="preserve">D) </w:t>
      </w:r>
      <w:r>
        <w:t>3303</w:t>
      </w:r>
    </w:p>
    <w:p w14:paraId="7A74830D" w14:textId="77777777" w:rsidR="00522952" w:rsidRDefault="00000000">
      <w:r>
        <w:rPr>
          <w:b/>
        </w:rPr>
        <w:t>MCQ Single Answer</w:t>
      </w:r>
    </w:p>
    <w:p w14:paraId="62D470F9" w14:textId="3C7708A5" w:rsidR="00522952" w:rsidRDefault="00000000">
      <w:r>
        <w:rPr>
          <w:b/>
        </w:rPr>
        <w:t xml:space="preserve">149) </w:t>
      </w:r>
      <w:r>
        <w:t xml:space="preserve">If </w:t>
      </w:r>
      <w:r w:rsidRPr="00213CE6">
        <w:rPr>
          <w:vertAlign w:val="superscript"/>
        </w:rPr>
        <w:t>n</w:t>
      </w:r>
      <w:r>
        <w:t>C</w:t>
      </w:r>
      <w:r w:rsidRPr="00213CE6">
        <w:rPr>
          <w:vertAlign w:val="subscript"/>
        </w:rPr>
        <w:t>4</w:t>
      </w:r>
      <w:r>
        <w:t xml:space="preserve">, </w:t>
      </w:r>
      <w:r w:rsidRPr="00213CE6">
        <w:rPr>
          <w:vertAlign w:val="superscript"/>
        </w:rPr>
        <w:t>n</w:t>
      </w:r>
      <w:r>
        <w:t>C</w:t>
      </w:r>
      <w:r w:rsidRPr="00213CE6">
        <w:rPr>
          <w:vertAlign w:val="subscript"/>
        </w:rPr>
        <w:t>5</w:t>
      </w:r>
      <w:r>
        <w:t xml:space="preserve"> and </w:t>
      </w:r>
      <w:r w:rsidRPr="00213CE6">
        <w:rPr>
          <w:vertAlign w:val="superscript"/>
        </w:rPr>
        <w:t>n</w:t>
      </w:r>
      <w:r>
        <w:t>C</w:t>
      </w:r>
      <w:r w:rsidRPr="00213CE6">
        <w:rPr>
          <w:vertAlign w:val="subscript"/>
        </w:rPr>
        <w:t>6</w:t>
      </w:r>
      <w:r>
        <w:t xml:space="preserve"> are in A.P., then n can </w:t>
      </w:r>
      <w:proofErr w:type="gramStart"/>
      <w:r>
        <w:t>be :</w:t>
      </w:r>
      <w:proofErr w:type="gramEnd"/>
    </w:p>
    <w:p w14:paraId="0AFEE5FD" w14:textId="77777777" w:rsidR="00522952" w:rsidRDefault="00000000">
      <w:r>
        <w:tab/>
      </w:r>
      <w:r>
        <w:tab/>
      </w:r>
      <w:r>
        <w:tab/>
      </w:r>
      <w:r>
        <w:tab/>
      </w:r>
      <w:r>
        <w:rPr>
          <w:b/>
        </w:rPr>
        <w:t>[JEE Main 2019 (Online) 12th January Evening Slot]</w:t>
      </w:r>
    </w:p>
    <w:p w14:paraId="6FC9D31B" w14:textId="77777777" w:rsidR="00522952" w:rsidRDefault="00000000">
      <w:r>
        <w:rPr>
          <w:b/>
        </w:rPr>
        <w:t xml:space="preserve">A) </w:t>
      </w:r>
      <w:r>
        <w:t>11</w:t>
      </w:r>
    </w:p>
    <w:p w14:paraId="2CB4957E" w14:textId="77777777" w:rsidR="00522952" w:rsidRDefault="00000000">
      <w:r>
        <w:rPr>
          <w:b/>
        </w:rPr>
        <w:t xml:space="preserve">B) </w:t>
      </w:r>
      <w:r>
        <w:t>12</w:t>
      </w:r>
    </w:p>
    <w:p w14:paraId="26D7BECB" w14:textId="77777777" w:rsidR="00522952" w:rsidRDefault="00000000">
      <w:r>
        <w:rPr>
          <w:b/>
        </w:rPr>
        <w:t xml:space="preserve">C) </w:t>
      </w:r>
      <w:r>
        <w:t>9</w:t>
      </w:r>
    </w:p>
    <w:p w14:paraId="3DBF382E" w14:textId="77777777" w:rsidR="00522952" w:rsidRDefault="00000000">
      <w:r>
        <w:rPr>
          <w:b/>
        </w:rPr>
        <w:t xml:space="preserve">D) </w:t>
      </w:r>
      <w:r>
        <w:t>14</w:t>
      </w:r>
    </w:p>
    <w:p w14:paraId="6BDB0CA8" w14:textId="77777777" w:rsidR="00522952" w:rsidRDefault="00000000">
      <w:r>
        <w:rPr>
          <w:b/>
        </w:rPr>
        <w:t>MCQ Single Answer</w:t>
      </w:r>
    </w:p>
    <w:p w14:paraId="4D8181F7" w14:textId="288C7FC5" w:rsidR="00522952" w:rsidRDefault="00000000">
      <w:r>
        <w:rPr>
          <w:b/>
        </w:rPr>
        <w:t xml:space="preserve">150) </w:t>
      </w:r>
      <w:r>
        <w:t>If sin</w:t>
      </w:r>
      <w:r w:rsidRPr="00213CE6">
        <w:rPr>
          <w:vertAlign w:val="superscript"/>
        </w:rPr>
        <w:t>4</w:t>
      </w:r>
      <m:oMath>
        <m:r>
          <w:rPr>
            <w:rFonts w:ascii="Cambria Math" w:hAnsi="Cambria Math"/>
          </w:rPr>
          <m:t>α</m:t>
        </m:r>
      </m:oMath>
      <w:r>
        <w:t xml:space="preserve"> + 4 cos</w:t>
      </w:r>
      <w:r w:rsidRPr="00213CE6">
        <w:rPr>
          <w:vertAlign w:val="superscript"/>
        </w:rPr>
        <w:t>4</w:t>
      </w:r>
      <m:oMath>
        <m:r>
          <w:rPr>
            <w:rFonts w:ascii="Cambria Math" w:hAnsi="Cambria Math"/>
          </w:rPr>
          <m:t>β</m:t>
        </m:r>
      </m:oMath>
      <w:r>
        <w:t xml:space="preserve"> + 2 = 4</w:t>
      </w:r>
      <m:oMath>
        <m:rad>
          <m:radPr>
            <m:degHide m:val="1"/>
            <m:ctrlPr>
              <w:rPr>
                <w:rFonts w:ascii="Cambria Math" w:hAnsi="Cambria Math"/>
              </w:rPr>
            </m:ctrlPr>
          </m:radPr>
          <m:deg/>
          <m:e>
            <m:r>
              <w:rPr>
                <w:rFonts w:ascii="Cambria Math" w:hAnsi="Cambria Math"/>
              </w:rPr>
              <m:t>2</m:t>
            </m:r>
          </m:e>
        </m:rad>
      </m:oMath>
      <w:r>
        <w:t xml:space="preserve"> sin </w:t>
      </w:r>
      <m:oMath>
        <m:r>
          <w:rPr>
            <w:rFonts w:ascii="Cambria Math" w:hAnsi="Cambria Math"/>
          </w:rPr>
          <m:t>α</m:t>
        </m:r>
      </m:oMath>
      <w:r>
        <w:t xml:space="preserve"> cos </w:t>
      </w:r>
      <m:oMath>
        <m:r>
          <w:rPr>
            <w:rFonts w:ascii="Cambria Math" w:hAnsi="Cambria Math"/>
          </w:rPr>
          <m:t>β</m:t>
        </m:r>
      </m:oMath>
      <w:r>
        <w:t xml:space="preserve">; </w:t>
      </w:r>
      <m:oMath>
        <m:r>
          <w:rPr>
            <w:rFonts w:ascii="Cambria Math" w:hAnsi="Cambria Math"/>
          </w:rPr>
          <m:t>α</m:t>
        </m:r>
      </m:oMath>
      <w:r>
        <w:t xml:space="preserve">, </w:t>
      </w:r>
      <m:oMath>
        <m:r>
          <w:rPr>
            <w:rFonts w:ascii="Cambria Math" w:hAnsi="Cambria Math"/>
          </w:rPr>
          <m:t>β</m:t>
        </m:r>
      </m:oMath>
      <w:r>
        <w:t xml:space="preserve"> </w:t>
      </w:r>
      <m:oMath>
        <m:r>
          <w:rPr>
            <w:rFonts w:ascii="Cambria Math" w:hAnsi="Cambria Math"/>
          </w:rPr>
          <m:t>∈</m:t>
        </m:r>
      </m:oMath>
      <w:r>
        <w:t xml:space="preserve"> [0, </w:t>
      </w:r>
      <m:oMath>
        <m:r>
          <w:rPr>
            <w:rFonts w:ascii="Cambria Math" w:hAnsi="Cambria Math"/>
          </w:rPr>
          <m:t>π</m:t>
        </m:r>
      </m:oMath>
      <w:r>
        <w:t xml:space="preserve">], </w:t>
      </w:r>
      <w:r>
        <w:br/>
      </w:r>
      <w:r>
        <w:br/>
        <w:t xml:space="preserve">then </w:t>
      </w:r>
      <w:proofErr w:type="gramStart"/>
      <w:r>
        <w:t>cos(</w:t>
      </w:r>
      <w:proofErr w:type="gramEnd"/>
      <m:oMath>
        <m:r>
          <w:rPr>
            <w:rFonts w:ascii="Cambria Math" w:hAnsi="Cambria Math"/>
          </w:rPr>
          <m:t>α</m:t>
        </m:r>
      </m:oMath>
      <w:r>
        <w:t xml:space="preserve"> + </w:t>
      </w:r>
      <m:oMath>
        <m:r>
          <w:rPr>
            <w:rFonts w:ascii="Cambria Math" w:hAnsi="Cambria Math"/>
          </w:rPr>
          <m:t>β</m:t>
        </m:r>
      </m:oMath>
      <w:r>
        <w:t xml:space="preserve">) </w:t>
      </w:r>
      <m:oMath>
        <m:r>
          <w:rPr>
            <w:rFonts w:ascii="Cambria Math" w:hAnsi="Cambria Math"/>
          </w:rPr>
          <m:t>-</m:t>
        </m:r>
      </m:oMath>
      <w:r>
        <w:t xml:space="preserve"> cos(</w:t>
      </w:r>
      <m:oMath>
        <m:r>
          <w:rPr>
            <w:rFonts w:ascii="Cambria Math" w:hAnsi="Cambria Math"/>
          </w:rPr>
          <m:t>α</m:t>
        </m:r>
      </m:oMath>
      <w:r>
        <w:t xml:space="preserve"> </w:t>
      </w:r>
      <m:oMath>
        <m:r>
          <w:rPr>
            <w:rFonts w:ascii="Cambria Math" w:hAnsi="Cambria Math"/>
          </w:rPr>
          <m:t>-</m:t>
        </m:r>
      </m:oMath>
      <w:r>
        <w:t xml:space="preserve"> </w:t>
      </w:r>
      <m:oMath>
        <m:r>
          <w:rPr>
            <w:rFonts w:ascii="Cambria Math" w:hAnsi="Cambria Math"/>
          </w:rPr>
          <m:t>β</m:t>
        </m:r>
      </m:oMath>
      <w:r>
        <w:t xml:space="preserve">) is equal to : </w:t>
      </w:r>
    </w:p>
    <w:p w14:paraId="7C63C129" w14:textId="77777777" w:rsidR="00522952" w:rsidRDefault="00000000">
      <w:r>
        <w:tab/>
      </w:r>
      <w:r>
        <w:tab/>
      </w:r>
      <w:r>
        <w:tab/>
      </w:r>
      <w:r>
        <w:tab/>
      </w:r>
      <w:r>
        <w:rPr>
          <w:b/>
        </w:rPr>
        <w:t>[JEE Main 2019 (Online) 12th January Evening Slot]</w:t>
      </w:r>
    </w:p>
    <w:p w14:paraId="19F63955" w14:textId="77777777" w:rsidR="00522952" w:rsidRDefault="00000000">
      <w:r>
        <w:rPr>
          <w:b/>
        </w:rPr>
        <w:t xml:space="preserve">A) </w:t>
      </w:r>
      <m:oMath>
        <m:r>
          <w:rPr>
            <w:rFonts w:ascii="Cambria Math" w:hAnsi="Cambria Math"/>
          </w:rPr>
          <m:t>-</m:t>
        </m:r>
        <m:rad>
          <m:radPr>
            <m:degHide m:val="1"/>
            <m:ctrlPr>
              <w:rPr>
                <w:rFonts w:ascii="Cambria Math" w:hAnsi="Cambria Math"/>
              </w:rPr>
            </m:ctrlPr>
          </m:radPr>
          <m:deg/>
          <m:e>
            <m:r>
              <w:rPr>
                <w:rFonts w:ascii="Cambria Math" w:hAnsi="Cambria Math"/>
              </w:rPr>
              <m:t>2</m:t>
            </m:r>
          </m:e>
        </m:rad>
      </m:oMath>
    </w:p>
    <w:p w14:paraId="16023A0A" w14:textId="77777777" w:rsidR="00522952" w:rsidRDefault="00000000">
      <w:r>
        <w:rPr>
          <w:b/>
        </w:rPr>
        <w:t xml:space="preserve">B) </w:t>
      </w:r>
      <w:r>
        <w:t>0</w:t>
      </w:r>
    </w:p>
    <w:p w14:paraId="6E794209" w14:textId="77777777" w:rsidR="00522952" w:rsidRDefault="00000000">
      <w:r>
        <w:rPr>
          <w:b/>
        </w:rPr>
        <w:t xml:space="preserve">C) </w:t>
      </w:r>
      <m:oMath>
        <m:r>
          <w:rPr>
            <w:rFonts w:ascii="Cambria Math" w:hAnsi="Cambria Math"/>
          </w:rPr>
          <m:t>-</m:t>
        </m:r>
      </m:oMath>
      <w:r>
        <w:t xml:space="preserve"> 1</w:t>
      </w:r>
    </w:p>
    <w:p w14:paraId="3CE73A26" w14:textId="77777777" w:rsidR="00522952" w:rsidRDefault="00000000">
      <w:r>
        <w:rPr>
          <w:b/>
        </w:rPr>
        <w:t xml:space="preserve">D) </w:t>
      </w:r>
      <m:oMath>
        <m:rad>
          <m:radPr>
            <m:degHide m:val="1"/>
            <m:ctrlPr>
              <w:rPr>
                <w:rFonts w:ascii="Cambria Math" w:hAnsi="Cambria Math"/>
              </w:rPr>
            </m:ctrlPr>
          </m:radPr>
          <m:deg/>
          <m:e>
            <m:r>
              <w:rPr>
                <w:rFonts w:ascii="Cambria Math" w:hAnsi="Cambria Math"/>
              </w:rPr>
              <m:t>2</m:t>
            </m:r>
          </m:e>
        </m:rad>
      </m:oMath>
      <w:r>
        <w:t xml:space="preserve"> </w:t>
      </w:r>
    </w:p>
    <w:p w14:paraId="0DAE866B" w14:textId="77777777" w:rsidR="00522952" w:rsidRDefault="00000000">
      <w:r>
        <w:rPr>
          <w:b/>
        </w:rPr>
        <w:t>MCQ Single Answer</w:t>
      </w:r>
    </w:p>
    <w:p w14:paraId="7B677CB3" w14:textId="77777777" w:rsidR="00522952" w:rsidRDefault="00000000">
      <w:r>
        <w:rPr>
          <w:b/>
        </w:rPr>
        <w:t xml:space="preserve">151) </w:t>
      </w:r>
      <w:r>
        <w:t xml:space="preserve">If the sum of the first 15 terms of the series </w:t>
      </w:r>
      <m:oMath>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e>
          <m:sup>
            <m:r>
              <w:rPr>
                <w:rFonts w:ascii="Cambria Math" w:hAnsi="Cambria Math"/>
              </w:rPr>
              <m:t>3</m:t>
            </m:r>
          </m:sup>
        </m:sSup>
        <m:r>
          <w:rPr>
            <w:rFonts w:ascii="Cambria Math" w:hAnsi="Cambria Math"/>
          </w:rPr>
          <m:t>+....</m:t>
        </m:r>
      </m:oMath>
      <w:r>
        <w:t xml:space="preserve"> is equal to 225 k, then k</w:t>
      </w:r>
      <w:r>
        <w:br/>
        <w:t>is equal to :</w:t>
      </w:r>
    </w:p>
    <w:p w14:paraId="4C27EA52" w14:textId="77777777" w:rsidR="00522952" w:rsidRDefault="00000000">
      <w:r>
        <w:tab/>
      </w:r>
      <w:r>
        <w:tab/>
      </w:r>
      <w:r>
        <w:tab/>
      </w:r>
      <w:r>
        <w:tab/>
      </w:r>
      <w:r>
        <w:rPr>
          <w:b/>
        </w:rPr>
        <w:t>[JEE Main 2019 (Online) 12th January Evening Slot]</w:t>
      </w:r>
    </w:p>
    <w:p w14:paraId="3255190B" w14:textId="77777777" w:rsidR="00522952" w:rsidRDefault="00000000">
      <w:r>
        <w:rPr>
          <w:b/>
        </w:rPr>
        <w:t xml:space="preserve">A) </w:t>
      </w:r>
      <w:r>
        <w:t>9</w:t>
      </w:r>
    </w:p>
    <w:p w14:paraId="05AE78E4" w14:textId="77777777" w:rsidR="00522952" w:rsidRDefault="00000000">
      <w:r>
        <w:rPr>
          <w:b/>
        </w:rPr>
        <w:t xml:space="preserve">B) </w:t>
      </w:r>
      <w:r>
        <w:t>108</w:t>
      </w:r>
    </w:p>
    <w:p w14:paraId="116077A8" w14:textId="77777777" w:rsidR="00522952" w:rsidRDefault="00000000">
      <w:r>
        <w:rPr>
          <w:b/>
        </w:rPr>
        <w:t xml:space="preserve">C) </w:t>
      </w:r>
      <w:r>
        <w:t>27</w:t>
      </w:r>
    </w:p>
    <w:p w14:paraId="3CDB1DAE" w14:textId="77777777" w:rsidR="00522952" w:rsidRDefault="00000000">
      <w:r>
        <w:rPr>
          <w:b/>
        </w:rPr>
        <w:t xml:space="preserve">D) </w:t>
      </w:r>
      <w:r>
        <w:t>54</w:t>
      </w:r>
    </w:p>
    <w:p w14:paraId="3D0E7826" w14:textId="77777777" w:rsidR="00522952" w:rsidRDefault="00000000">
      <w:r>
        <w:rPr>
          <w:b/>
        </w:rPr>
        <w:t>MCQ Single Answer</w:t>
      </w:r>
    </w:p>
    <w:p w14:paraId="6F241EC5" w14:textId="77777777" w:rsidR="00522952" w:rsidRDefault="00000000">
      <w:r>
        <w:rPr>
          <w:b/>
        </w:rPr>
        <w:lastRenderedPageBreak/>
        <w:t xml:space="preserve">152) </w:t>
      </w:r>
      <w:r>
        <w:t xml:space="preserve">The product of three consecutive terms of a G.P. is 512. If 4 is added to each of the first and the second of these terms, the three terms now form an A.P. Then the sum of the original three terms of the given G.P. is : </w:t>
      </w:r>
    </w:p>
    <w:p w14:paraId="57BD6B05" w14:textId="77777777" w:rsidR="00522952" w:rsidRDefault="00000000">
      <w:r>
        <w:tab/>
      </w:r>
      <w:r>
        <w:tab/>
      </w:r>
      <w:r>
        <w:tab/>
      </w:r>
      <w:r>
        <w:tab/>
      </w:r>
      <w:r>
        <w:rPr>
          <w:b/>
        </w:rPr>
        <w:t>[JEE Main 2019 (Online) 12th January Morning Slot]</w:t>
      </w:r>
    </w:p>
    <w:p w14:paraId="18BF779C" w14:textId="77777777" w:rsidR="00522952" w:rsidRDefault="00000000">
      <w:r>
        <w:rPr>
          <w:b/>
        </w:rPr>
        <w:t xml:space="preserve">A) </w:t>
      </w:r>
      <w:r>
        <w:t>36</w:t>
      </w:r>
    </w:p>
    <w:p w14:paraId="045C5885" w14:textId="77777777" w:rsidR="00522952" w:rsidRDefault="00000000">
      <w:r>
        <w:rPr>
          <w:b/>
        </w:rPr>
        <w:t xml:space="preserve">B) </w:t>
      </w:r>
      <w:r>
        <w:t>28</w:t>
      </w:r>
    </w:p>
    <w:p w14:paraId="65BC864F" w14:textId="77777777" w:rsidR="00522952" w:rsidRDefault="00000000">
      <w:r>
        <w:rPr>
          <w:b/>
        </w:rPr>
        <w:t xml:space="preserve">C) </w:t>
      </w:r>
      <w:r>
        <w:t>32</w:t>
      </w:r>
    </w:p>
    <w:p w14:paraId="0C79740C" w14:textId="77777777" w:rsidR="00522952" w:rsidRDefault="00000000">
      <w:r>
        <w:rPr>
          <w:b/>
        </w:rPr>
        <w:t xml:space="preserve">D) </w:t>
      </w:r>
      <w:r>
        <w:t>24</w:t>
      </w:r>
    </w:p>
    <w:p w14:paraId="2A65A0B1" w14:textId="77777777" w:rsidR="00522952" w:rsidRDefault="00000000">
      <w:r>
        <w:rPr>
          <w:b/>
        </w:rPr>
        <w:t>MCQ Single Answer</w:t>
      </w:r>
    </w:p>
    <w:p w14:paraId="17D25FD9" w14:textId="69532EC7" w:rsidR="00522952" w:rsidRDefault="00000000">
      <w:r>
        <w:rPr>
          <w:b/>
        </w:rPr>
        <w:t xml:space="preserve">153) </w:t>
      </w:r>
      <w:proofErr w:type="spellStart"/>
      <w:r>
        <w:t>LetS</w:t>
      </w:r>
      <w:r w:rsidRPr="001F44E9">
        <w:rPr>
          <w:vertAlign w:val="subscript"/>
        </w:rPr>
        <w:t>k</w:t>
      </w:r>
      <w:proofErr w:type="spellEnd"/>
      <w:r>
        <w:t xml:space="preserve"> = </w:t>
      </w:r>
      <m:oMath>
        <m:f>
          <m:fPr>
            <m:ctrlPr>
              <w:rPr>
                <w:rFonts w:ascii="Cambria Math" w:hAnsi="Cambria Math"/>
              </w:rPr>
            </m:ctrlPr>
          </m:fPr>
          <m:num>
            <m:r>
              <w:rPr>
                <w:rFonts w:ascii="Cambria Math" w:hAnsi="Cambria Math"/>
              </w:rPr>
              <m:t>1+2+3+....+k</m:t>
            </m:r>
          </m:num>
          <m:den>
            <m:r>
              <w:rPr>
                <w:rFonts w:ascii="Cambria Math" w:hAnsi="Cambria Math"/>
              </w:rPr>
              <m:t>k</m:t>
            </m:r>
          </m:den>
        </m:f>
        <m:r>
          <w:rPr>
            <w:rFonts w:ascii="Cambria Math" w:hAnsi="Cambria Math"/>
          </w:rPr>
          <m:t>.</m:t>
        </m:r>
      </m:oMath>
      <w:r>
        <w:t xml:space="preserve"> If </w:t>
      </w:r>
      <m:oMath>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10</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12</m:t>
            </m:r>
          </m:den>
        </m:f>
      </m:oMath>
      <w:proofErr w:type="gramStart"/>
      <w:r>
        <w:t>A,then</w:t>
      </w:r>
      <w:proofErr w:type="gramEnd"/>
      <w:r>
        <w:t xml:space="preserve"> A is equal to : </w:t>
      </w:r>
    </w:p>
    <w:p w14:paraId="7CB3CE7C" w14:textId="77777777" w:rsidR="00522952" w:rsidRDefault="00000000">
      <w:r>
        <w:tab/>
      </w:r>
      <w:r>
        <w:tab/>
      </w:r>
      <w:r>
        <w:tab/>
      </w:r>
      <w:r>
        <w:tab/>
      </w:r>
      <w:r>
        <w:rPr>
          <w:b/>
        </w:rPr>
        <w:t>[JEE Main 2019 (Online) 12th January Morning Slot]</w:t>
      </w:r>
    </w:p>
    <w:p w14:paraId="19057644" w14:textId="77777777" w:rsidR="00522952" w:rsidRDefault="00000000">
      <w:r>
        <w:rPr>
          <w:b/>
        </w:rPr>
        <w:t xml:space="preserve">A) </w:t>
      </w:r>
      <w:r>
        <w:t>283</w:t>
      </w:r>
    </w:p>
    <w:p w14:paraId="0196D511" w14:textId="77777777" w:rsidR="00522952" w:rsidRDefault="00000000">
      <w:r>
        <w:rPr>
          <w:b/>
        </w:rPr>
        <w:t xml:space="preserve">B) </w:t>
      </w:r>
      <w:r>
        <w:t>156</w:t>
      </w:r>
    </w:p>
    <w:p w14:paraId="12788FCC" w14:textId="77777777" w:rsidR="00522952" w:rsidRDefault="00000000">
      <w:r>
        <w:rPr>
          <w:b/>
        </w:rPr>
        <w:t xml:space="preserve">C) </w:t>
      </w:r>
      <w:r>
        <w:t>301</w:t>
      </w:r>
    </w:p>
    <w:p w14:paraId="36313571" w14:textId="77777777" w:rsidR="00522952" w:rsidRDefault="00000000">
      <w:r>
        <w:rPr>
          <w:b/>
        </w:rPr>
        <w:t xml:space="preserve">D) </w:t>
      </w:r>
      <w:r>
        <w:t>303</w:t>
      </w:r>
    </w:p>
    <w:p w14:paraId="18DBF51A" w14:textId="77777777" w:rsidR="00522952" w:rsidRDefault="00000000">
      <w:r>
        <w:rPr>
          <w:b/>
        </w:rPr>
        <w:t>MCQ Single Answer</w:t>
      </w:r>
    </w:p>
    <w:p w14:paraId="4956955A" w14:textId="77777777" w:rsidR="00522952" w:rsidRDefault="00000000">
      <w:r>
        <w:rPr>
          <w:b/>
        </w:rPr>
        <w:t xml:space="preserve">154) </w:t>
      </w:r>
      <w:r>
        <w:t xml:space="preserve">Let x, y be positive real numbers and m, n positive integers. The maximum value of the expression </w:t>
      </w:r>
      <m:oMath>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m</m:t>
                </m:r>
              </m:sup>
            </m:sSup>
            <m:sSup>
              <m:sSupPr>
                <m:ctrlPr>
                  <w:rPr>
                    <w:rFonts w:ascii="Cambria Math" w:hAnsi="Cambria Math"/>
                  </w:rPr>
                </m:ctrlPr>
              </m:sSupPr>
              <m:e>
                <m:r>
                  <w:rPr>
                    <w:rFonts w:ascii="Cambria Math" w:hAnsi="Cambria Math"/>
                  </w:rPr>
                  <m:t>y</m:t>
                </m:r>
              </m:e>
              <m:sup>
                <m:r>
                  <w:rPr>
                    <w:rFonts w:ascii="Cambria Math" w:hAnsi="Cambria Math"/>
                  </w:rPr>
                  <m:t>n</m:t>
                </m:r>
              </m:sup>
            </m:sSup>
          </m:num>
          <m:den>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2m</m:t>
                </m:r>
              </m:sup>
            </m:sSup>
            <m:r>
              <w:rPr>
                <w:rFonts w:ascii="Cambria Math" w:hAnsi="Cambria Math"/>
              </w:rPr>
              <m:t>)(1+</m:t>
            </m:r>
            <m:sSup>
              <m:sSupPr>
                <m:ctrlPr>
                  <w:rPr>
                    <w:rFonts w:ascii="Cambria Math" w:hAnsi="Cambria Math"/>
                  </w:rPr>
                </m:ctrlPr>
              </m:sSupPr>
              <m:e>
                <m:r>
                  <w:rPr>
                    <w:rFonts w:ascii="Cambria Math" w:hAnsi="Cambria Math"/>
                  </w:rPr>
                  <m:t>y</m:t>
                </m:r>
              </m:e>
              <m:sup>
                <m:r>
                  <w:rPr>
                    <w:rFonts w:ascii="Cambria Math" w:hAnsi="Cambria Math"/>
                  </w:rPr>
                  <m:t>2n</m:t>
                </m:r>
              </m:sup>
            </m:sSup>
            <m:r>
              <w:rPr>
                <w:rFonts w:ascii="Cambria Math" w:hAnsi="Cambria Math"/>
              </w:rPr>
              <m:t>)</m:t>
            </m:r>
          </m:den>
        </m:f>
      </m:oMath>
      <w:r>
        <w:t xml:space="preserve"> is : </w:t>
      </w:r>
      <w:r>
        <w:br/>
      </w:r>
    </w:p>
    <w:p w14:paraId="19AC6C4C" w14:textId="77777777" w:rsidR="00522952" w:rsidRDefault="00000000">
      <w:r>
        <w:tab/>
      </w:r>
      <w:r>
        <w:tab/>
      </w:r>
      <w:r>
        <w:tab/>
      </w:r>
      <w:r>
        <w:tab/>
      </w:r>
      <w:r>
        <w:rPr>
          <w:b/>
        </w:rPr>
        <w:t>[JEE Main 2019 (Online) 11th January Evening Slot]</w:t>
      </w:r>
    </w:p>
    <w:p w14:paraId="06C367D8" w14:textId="77777777" w:rsidR="00522952" w:rsidRDefault="00000000">
      <w:r>
        <w:rPr>
          <w:b/>
        </w:rPr>
        <w:t xml:space="preserve">A) </w:t>
      </w:r>
      <m:oMath>
        <m:f>
          <m:fPr>
            <m:ctrlPr>
              <w:rPr>
                <w:rFonts w:ascii="Cambria Math" w:hAnsi="Cambria Math"/>
              </w:rPr>
            </m:ctrlPr>
          </m:fPr>
          <m:num>
            <m:r>
              <w:rPr>
                <w:rFonts w:ascii="Cambria Math" w:hAnsi="Cambria Math"/>
              </w:rPr>
              <m:t>1</m:t>
            </m:r>
          </m:num>
          <m:den>
            <m:r>
              <w:rPr>
                <w:rFonts w:ascii="Cambria Math" w:hAnsi="Cambria Math"/>
              </w:rPr>
              <m:t>2</m:t>
            </m:r>
          </m:den>
        </m:f>
      </m:oMath>
    </w:p>
    <w:p w14:paraId="117380D8" w14:textId="77777777" w:rsidR="00522952"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4</m:t>
            </m:r>
          </m:den>
        </m:f>
      </m:oMath>
    </w:p>
    <w:p w14:paraId="17229ADD" w14:textId="77777777" w:rsidR="00522952" w:rsidRDefault="00000000">
      <w:r>
        <w:rPr>
          <w:b/>
        </w:rPr>
        <w:t xml:space="preserve">C) </w:t>
      </w:r>
      <m:oMath>
        <m:f>
          <m:fPr>
            <m:ctrlPr>
              <w:rPr>
                <w:rFonts w:ascii="Cambria Math" w:hAnsi="Cambria Math"/>
              </w:rPr>
            </m:ctrlPr>
          </m:fPr>
          <m:num>
            <m:r>
              <w:rPr>
                <w:rFonts w:ascii="Cambria Math" w:hAnsi="Cambria Math"/>
              </w:rPr>
              <m:t>m+n</m:t>
            </m:r>
          </m:num>
          <m:den>
            <m:r>
              <w:rPr>
                <w:rFonts w:ascii="Cambria Math" w:hAnsi="Cambria Math"/>
              </w:rPr>
              <m:t>6mn</m:t>
            </m:r>
          </m:den>
        </m:f>
      </m:oMath>
    </w:p>
    <w:p w14:paraId="259BD333" w14:textId="77777777" w:rsidR="00522952" w:rsidRDefault="00000000">
      <w:r>
        <w:rPr>
          <w:b/>
        </w:rPr>
        <w:t xml:space="preserve">D) </w:t>
      </w:r>
      <w:r>
        <w:t>1</w:t>
      </w:r>
    </w:p>
    <w:p w14:paraId="660206DE" w14:textId="77777777" w:rsidR="00522952" w:rsidRDefault="00000000">
      <w:r>
        <w:rPr>
          <w:b/>
        </w:rPr>
        <w:t>MCQ Single Answer</w:t>
      </w:r>
    </w:p>
    <w:p w14:paraId="76CE6D74" w14:textId="0675CDE5" w:rsidR="00522952" w:rsidRDefault="00000000">
      <w:r>
        <w:rPr>
          <w:b/>
        </w:rPr>
        <w:t xml:space="preserve">155) </w:t>
      </w:r>
      <w:r>
        <w:t>If 19</w:t>
      </w:r>
      <w:r w:rsidRPr="00213CE6">
        <w:rPr>
          <w:vertAlign w:val="superscript"/>
        </w:rPr>
        <w:t>th</w:t>
      </w:r>
      <w:r>
        <w:t xml:space="preserve"> term of a non-zero A.P. is zero, then its (49</w:t>
      </w:r>
      <w:r w:rsidRPr="00213CE6">
        <w:rPr>
          <w:vertAlign w:val="superscript"/>
        </w:rPr>
        <w:t>th</w:t>
      </w:r>
      <w:r>
        <w:t xml:space="preserve"> term</w:t>
      </w:r>
      <w:proofErr w:type="gramStart"/>
      <w:r>
        <w:t>) :</w:t>
      </w:r>
      <w:proofErr w:type="gramEnd"/>
      <w:r>
        <w:t xml:space="preserve"> (29</w:t>
      </w:r>
      <w:r w:rsidRPr="00213CE6">
        <w:rPr>
          <w:vertAlign w:val="superscript"/>
        </w:rPr>
        <w:t>th</w:t>
      </w:r>
      <w:r>
        <w:t xml:space="preserve"> term) is :</w:t>
      </w:r>
    </w:p>
    <w:p w14:paraId="6849F02D" w14:textId="77777777" w:rsidR="00522952" w:rsidRDefault="00000000">
      <w:r>
        <w:lastRenderedPageBreak/>
        <w:tab/>
      </w:r>
      <w:r>
        <w:tab/>
      </w:r>
      <w:r>
        <w:tab/>
      </w:r>
      <w:r>
        <w:tab/>
      </w:r>
      <w:r>
        <w:rPr>
          <w:b/>
        </w:rPr>
        <w:t>[JEE Main 2019 (Online) 11th January Evening Slot]</w:t>
      </w:r>
    </w:p>
    <w:p w14:paraId="778FE40F" w14:textId="77777777" w:rsidR="00522952" w:rsidRDefault="00000000">
      <w:r>
        <w:rPr>
          <w:b/>
        </w:rPr>
        <w:t xml:space="preserve">A) </w:t>
      </w:r>
      <w:r>
        <w:t>2 : 1</w:t>
      </w:r>
    </w:p>
    <w:p w14:paraId="662CFB00" w14:textId="77777777" w:rsidR="00522952" w:rsidRDefault="00000000">
      <w:r>
        <w:rPr>
          <w:b/>
        </w:rPr>
        <w:t xml:space="preserve">B) </w:t>
      </w:r>
      <w:r>
        <w:t>4 : 1</w:t>
      </w:r>
    </w:p>
    <w:p w14:paraId="66A60A09" w14:textId="77777777" w:rsidR="00522952" w:rsidRDefault="00000000">
      <w:r>
        <w:rPr>
          <w:b/>
        </w:rPr>
        <w:t xml:space="preserve">C) </w:t>
      </w:r>
      <w:r>
        <w:t>1 : 3</w:t>
      </w:r>
    </w:p>
    <w:p w14:paraId="0ADBEFB6" w14:textId="77777777" w:rsidR="00522952" w:rsidRDefault="00000000">
      <w:r>
        <w:rPr>
          <w:b/>
        </w:rPr>
        <w:t xml:space="preserve">D) </w:t>
      </w:r>
      <w:r>
        <w:t>3 : 1</w:t>
      </w:r>
    </w:p>
    <w:p w14:paraId="3287D6EF" w14:textId="77777777" w:rsidR="00522952" w:rsidRDefault="00000000">
      <w:r>
        <w:rPr>
          <w:b/>
        </w:rPr>
        <w:t>MCQ Single Answer</w:t>
      </w:r>
    </w:p>
    <w:p w14:paraId="204D630C" w14:textId="03640961" w:rsidR="00522952" w:rsidRDefault="00000000">
      <w:r>
        <w:rPr>
          <w:b/>
        </w:rPr>
        <w:t xml:space="preserve">156) </w:t>
      </w:r>
      <w:r>
        <w:t>Let a</w:t>
      </w:r>
      <w:r w:rsidRPr="00213CE6">
        <w:rPr>
          <w:vertAlign w:val="subscript"/>
        </w:rPr>
        <w:t>1</w:t>
      </w:r>
      <w:r>
        <w:t>, a</w:t>
      </w:r>
      <w:r w:rsidRPr="00213CE6">
        <w:rPr>
          <w:vertAlign w:val="subscript"/>
        </w:rPr>
        <w:t>2</w:t>
      </w:r>
      <w:r>
        <w:t>, . . . . . ., a</w:t>
      </w:r>
      <w:proofErr w:type="gramStart"/>
      <w:r w:rsidRPr="00213CE6">
        <w:rPr>
          <w:vertAlign w:val="subscript"/>
        </w:rPr>
        <w:t>10</w:t>
      </w:r>
      <w:r>
        <w:t xml:space="preserve">  be</w:t>
      </w:r>
      <w:proofErr w:type="gramEnd"/>
      <w:r>
        <w:t xml:space="preserve">  a G.P.  If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3</m:t>
                </m:r>
              </m:sub>
            </m:sSub>
          </m:num>
          <m:den>
            <m:sSub>
              <m:sSubPr>
                <m:ctrlPr>
                  <w:rPr>
                    <w:rFonts w:ascii="Cambria Math" w:hAnsi="Cambria Math"/>
                  </w:rPr>
                </m:ctrlPr>
              </m:sSubPr>
              <m:e>
                <m:r>
                  <w:rPr>
                    <w:rFonts w:ascii="Cambria Math" w:hAnsi="Cambria Math"/>
                  </w:rPr>
                  <m:t>a</m:t>
                </m:r>
              </m:e>
              <m:sub>
                <m:r>
                  <w:rPr>
                    <w:rFonts w:ascii="Cambria Math" w:hAnsi="Cambria Math"/>
                  </w:rPr>
                  <m:t>1</m:t>
                </m:r>
              </m:sub>
            </m:sSub>
          </m:den>
        </m:f>
        <m:r>
          <w:rPr>
            <w:rFonts w:ascii="Cambria Math" w:hAnsi="Cambria Math"/>
          </w:rPr>
          <m:t>=25,</m:t>
        </m:r>
      </m:oMath>
      <w:r>
        <w:t xml:space="preserve">  then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9</m:t>
                </m:r>
              </m:sub>
            </m:sSub>
          </m:num>
          <m:den>
            <m:sSub>
              <m:sSubPr>
                <m:ctrlPr>
                  <w:rPr>
                    <w:rFonts w:ascii="Cambria Math" w:hAnsi="Cambria Math"/>
                  </w:rPr>
                </m:ctrlPr>
              </m:sSubPr>
              <m:e>
                <m:r>
                  <w:rPr>
                    <w:rFonts w:ascii="Cambria Math" w:hAnsi="Cambria Math"/>
                  </w:rPr>
                  <m:t>a</m:t>
                </m:r>
              </m:e>
              <m:sub>
                <m:r>
                  <w:rPr>
                    <w:rFonts w:ascii="Cambria Math" w:hAnsi="Cambria Math"/>
                  </w:rPr>
                  <m:t>5</m:t>
                </m:r>
              </m:sub>
            </m:sSub>
          </m:den>
        </m:f>
      </m:oMath>
      <w:r>
        <w:t xml:space="preserve"> equals</w:t>
      </w:r>
    </w:p>
    <w:p w14:paraId="53DD7D21" w14:textId="77777777" w:rsidR="00522952" w:rsidRDefault="00000000">
      <w:r>
        <w:tab/>
      </w:r>
      <w:r>
        <w:tab/>
      </w:r>
      <w:r>
        <w:tab/>
      </w:r>
      <w:r>
        <w:tab/>
      </w:r>
      <w:r>
        <w:rPr>
          <w:b/>
        </w:rPr>
        <w:t>[JEE Main 2019 (Online) 11th January Morning Slot]</w:t>
      </w:r>
    </w:p>
    <w:p w14:paraId="7316368C" w14:textId="36949B16" w:rsidR="00522952" w:rsidRDefault="00000000">
      <w:r>
        <w:rPr>
          <w:b/>
        </w:rPr>
        <w:t xml:space="preserve">A) </w:t>
      </w:r>
      <w:r>
        <w:t>5</w:t>
      </w:r>
      <w:r w:rsidRPr="00213CE6">
        <w:rPr>
          <w:vertAlign w:val="superscript"/>
        </w:rPr>
        <w:t>3</w:t>
      </w:r>
    </w:p>
    <w:p w14:paraId="363797B7" w14:textId="271FFA49" w:rsidR="00522952" w:rsidRDefault="00000000">
      <w:r>
        <w:rPr>
          <w:b/>
        </w:rPr>
        <w:t xml:space="preserve">B) </w:t>
      </w:r>
      <w:r>
        <w:t>2(5</w:t>
      </w:r>
      <w:r w:rsidRPr="00213CE6">
        <w:rPr>
          <w:vertAlign w:val="superscript"/>
        </w:rPr>
        <w:t>2</w:t>
      </w:r>
      <w:r>
        <w:t>)</w:t>
      </w:r>
    </w:p>
    <w:p w14:paraId="0DC40EE4" w14:textId="1BFA2360" w:rsidR="00522952" w:rsidRDefault="00000000">
      <w:r>
        <w:rPr>
          <w:b/>
        </w:rPr>
        <w:t xml:space="preserve">C) </w:t>
      </w:r>
      <w:r>
        <w:t>4(5</w:t>
      </w:r>
      <w:r w:rsidRPr="00213CE6">
        <w:rPr>
          <w:vertAlign w:val="superscript"/>
        </w:rPr>
        <w:t>2</w:t>
      </w:r>
      <w:r>
        <w:t>)</w:t>
      </w:r>
    </w:p>
    <w:p w14:paraId="357BF847" w14:textId="23451618" w:rsidR="00522952" w:rsidRDefault="00000000">
      <w:r>
        <w:rPr>
          <w:b/>
        </w:rPr>
        <w:t xml:space="preserve">D) </w:t>
      </w:r>
      <w:r>
        <w:t>5</w:t>
      </w:r>
      <w:r w:rsidRPr="00213CE6">
        <w:rPr>
          <w:vertAlign w:val="superscript"/>
        </w:rPr>
        <w:t>4</w:t>
      </w:r>
    </w:p>
    <w:p w14:paraId="6FF07F27" w14:textId="77777777" w:rsidR="00522952" w:rsidRDefault="00000000">
      <w:r>
        <w:rPr>
          <w:b/>
        </w:rPr>
        <w:t>MCQ Single Answer</w:t>
      </w:r>
    </w:p>
    <w:p w14:paraId="784AE051" w14:textId="77777777" w:rsidR="00522952" w:rsidRDefault="00000000">
      <w:r>
        <w:rPr>
          <w:b/>
        </w:rPr>
        <w:t xml:space="preserve">157) </w:t>
      </w:r>
      <w:r>
        <w:t xml:space="preserve">The sum of an infinite geometric series with positive terms is 3 and the sum of the cubes of its terms is </w:t>
      </w:r>
      <m:oMath>
        <m:f>
          <m:fPr>
            <m:ctrlPr>
              <w:rPr>
                <w:rFonts w:ascii="Cambria Math" w:hAnsi="Cambria Math"/>
              </w:rPr>
            </m:ctrlPr>
          </m:fPr>
          <m:num>
            <m:r>
              <w:rPr>
                <w:rFonts w:ascii="Cambria Math" w:hAnsi="Cambria Math"/>
              </w:rPr>
              <m:t>27</m:t>
            </m:r>
          </m:num>
          <m:den>
            <m:r>
              <w:rPr>
                <w:rFonts w:ascii="Cambria Math" w:hAnsi="Cambria Math"/>
              </w:rPr>
              <m:t>19</m:t>
            </m:r>
          </m:den>
        </m:f>
      </m:oMath>
      <w:r>
        <w:t>.Then the common ratio of this series is :</w:t>
      </w:r>
    </w:p>
    <w:p w14:paraId="6B8C8C05" w14:textId="77777777" w:rsidR="00522952" w:rsidRDefault="00000000">
      <w:r>
        <w:tab/>
      </w:r>
      <w:r>
        <w:tab/>
      </w:r>
      <w:r>
        <w:tab/>
      </w:r>
      <w:r>
        <w:tab/>
      </w:r>
      <w:r>
        <w:rPr>
          <w:b/>
        </w:rPr>
        <w:t>[JEE Main 2019 (Online) 11th January Morning Slot]</w:t>
      </w:r>
    </w:p>
    <w:p w14:paraId="09E47AC1" w14:textId="77777777" w:rsidR="00522952" w:rsidRDefault="00000000">
      <w:r>
        <w:rPr>
          <w:b/>
        </w:rPr>
        <w:t xml:space="preserve">A) </w:t>
      </w:r>
      <m:oMath>
        <m:f>
          <m:fPr>
            <m:ctrlPr>
              <w:rPr>
                <w:rFonts w:ascii="Cambria Math" w:hAnsi="Cambria Math"/>
              </w:rPr>
            </m:ctrlPr>
          </m:fPr>
          <m:num>
            <m:r>
              <w:rPr>
                <w:rFonts w:ascii="Cambria Math" w:hAnsi="Cambria Math"/>
              </w:rPr>
              <m:t>4</m:t>
            </m:r>
          </m:num>
          <m:den>
            <m:r>
              <w:rPr>
                <w:rFonts w:ascii="Cambria Math" w:hAnsi="Cambria Math"/>
              </w:rPr>
              <m:t>9</m:t>
            </m:r>
          </m:den>
        </m:f>
      </m:oMath>
    </w:p>
    <w:p w14:paraId="1D45F6FC" w14:textId="77777777" w:rsidR="00522952"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3</m:t>
            </m:r>
          </m:den>
        </m:f>
      </m:oMath>
    </w:p>
    <w:p w14:paraId="2020F638" w14:textId="77777777" w:rsidR="00522952" w:rsidRDefault="00000000">
      <w:r>
        <w:rPr>
          <w:b/>
        </w:rPr>
        <w:t xml:space="preserve">C) </w:t>
      </w:r>
      <m:oMath>
        <m:f>
          <m:fPr>
            <m:ctrlPr>
              <w:rPr>
                <w:rFonts w:ascii="Cambria Math" w:hAnsi="Cambria Math"/>
              </w:rPr>
            </m:ctrlPr>
          </m:fPr>
          <m:num>
            <m:r>
              <w:rPr>
                <w:rFonts w:ascii="Cambria Math" w:hAnsi="Cambria Math"/>
              </w:rPr>
              <m:t>2</m:t>
            </m:r>
          </m:num>
          <m:den>
            <m:r>
              <w:rPr>
                <w:rFonts w:ascii="Cambria Math" w:hAnsi="Cambria Math"/>
              </w:rPr>
              <m:t>3</m:t>
            </m:r>
          </m:den>
        </m:f>
      </m:oMath>
    </w:p>
    <w:p w14:paraId="2B927F90" w14:textId="77777777" w:rsidR="00522952" w:rsidRDefault="00000000">
      <w:r>
        <w:rPr>
          <w:b/>
        </w:rPr>
        <w:t xml:space="preserve">D) </w:t>
      </w:r>
      <m:oMath>
        <m:f>
          <m:fPr>
            <m:ctrlPr>
              <w:rPr>
                <w:rFonts w:ascii="Cambria Math" w:hAnsi="Cambria Math"/>
              </w:rPr>
            </m:ctrlPr>
          </m:fPr>
          <m:num>
            <m:r>
              <w:rPr>
                <w:rFonts w:ascii="Cambria Math" w:hAnsi="Cambria Math"/>
              </w:rPr>
              <m:t>2</m:t>
            </m:r>
          </m:num>
          <m:den>
            <m:r>
              <w:rPr>
                <w:rFonts w:ascii="Cambria Math" w:hAnsi="Cambria Math"/>
              </w:rPr>
              <m:t>9</m:t>
            </m:r>
          </m:den>
        </m:f>
      </m:oMath>
    </w:p>
    <w:p w14:paraId="2E347A26" w14:textId="77777777" w:rsidR="00522952" w:rsidRDefault="00000000">
      <w:r>
        <w:rPr>
          <w:b/>
        </w:rPr>
        <w:t>MCQ Single Answer</w:t>
      </w:r>
    </w:p>
    <w:p w14:paraId="2E3EDE8B" w14:textId="704A4E03" w:rsidR="00522952" w:rsidRDefault="00000000">
      <w:r>
        <w:rPr>
          <w:b/>
        </w:rPr>
        <w:t xml:space="preserve">158) </w:t>
      </w:r>
      <w:r>
        <w:t>Let a</w:t>
      </w:r>
      <w:r w:rsidRPr="001F44E9">
        <w:rPr>
          <w:vertAlign w:val="subscript"/>
        </w:rPr>
        <w:t>1</w:t>
      </w:r>
      <w:r>
        <w:t>, a</w:t>
      </w:r>
      <w:r w:rsidRPr="001F44E9">
        <w:rPr>
          <w:vertAlign w:val="subscript"/>
        </w:rPr>
        <w:t>2</w:t>
      </w:r>
      <w:r>
        <w:t>, a</w:t>
      </w:r>
      <w:r w:rsidRPr="001F44E9">
        <w:rPr>
          <w:vertAlign w:val="subscript"/>
        </w:rPr>
        <w:t>3</w:t>
      </w:r>
      <w:r>
        <w:t xml:space="preserve">, </w:t>
      </w:r>
      <w:proofErr w:type="gramStart"/>
      <w:r>
        <w:t>.....</w:t>
      </w:r>
      <w:proofErr w:type="gramEnd"/>
      <w:r>
        <w:t xml:space="preserve"> a</w:t>
      </w:r>
      <w:r w:rsidRPr="001F44E9">
        <w:rPr>
          <w:vertAlign w:val="subscript"/>
        </w:rPr>
        <w:t>10</w:t>
      </w:r>
      <w:r>
        <w:t xml:space="preserve"> be in G.P. with a</w:t>
      </w:r>
      <w:r w:rsidRPr="001F44E9">
        <w:rPr>
          <w:vertAlign w:val="subscript"/>
        </w:rPr>
        <w:t>i</w:t>
      </w:r>
      <w:r>
        <w:t xml:space="preserve"> </w:t>
      </w:r>
      <w:r w:rsidR="00C53432">
        <w:t>&gt;</w:t>
      </w:r>
      <w:r>
        <w:t xml:space="preserve"> 0 for </w:t>
      </w:r>
      <w:proofErr w:type="spellStart"/>
      <w:r>
        <w:t>i</w:t>
      </w:r>
      <w:proofErr w:type="spellEnd"/>
      <w:r>
        <w:t xml:space="preserve"> = 1, 2, ….., 10 and S be the set of pairs (r, k), r, k </w:t>
      </w:r>
      <m:oMath>
        <m:r>
          <w:rPr>
            <w:rFonts w:ascii="Cambria Math" w:hAnsi="Cambria Math"/>
          </w:rPr>
          <m:t>∈</m:t>
        </m:r>
      </m:oMath>
      <w:r>
        <w:t xml:space="preserve"> N (the set of natural numbers) for which</w:t>
      </w:r>
      <w:r>
        <w:br/>
      </w:r>
      <w:r>
        <w:br/>
      </w:r>
      <w:r>
        <w:br/>
      </w:r>
      <m:oMath>
        <m:r>
          <w:rPr>
            <w:rFonts w:ascii="Cambria Math" w:hAnsi="Cambria Math"/>
          </w:rPr>
          <w:lastRenderedPageBreak/>
          <m:t>|</m:t>
        </m:r>
        <m:m>
          <m:mPr>
            <m:plcHide m:val="1"/>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1</m:t>
                      </m:r>
                    </m:sub>
                  </m:sSub>
                </m:e>
                <m:sup>
                  <m:r>
                    <w:rPr>
                      <w:rFonts w:ascii="Cambria Math" w:hAnsi="Cambria Math"/>
                    </w:rPr>
                    <m:t>r</m:t>
                  </m:r>
                </m:sup>
              </m:sSup>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2</m:t>
                      </m:r>
                    </m:sub>
                  </m:sSub>
                </m:e>
                <m:sup>
                  <m:r>
                    <w:rPr>
                      <w:rFonts w:ascii="Cambria Math" w:hAnsi="Cambria Math"/>
                    </w:rPr>
                    <m:t>k</m:t>
                  </m:r>
                </m:sup>
              </m:sSup>
            </m:e>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2</m:t>
                      </m:r>
                    </m:sub>
                  </m:sSub>
                </m:e>
                <m:sup>
                  <m:r>
                    <w:rPr>
                      <w:rFonts w:ascii="Cambria Math" w:hAnsi="Cambria Math"/>
                    </w:rPr>
                    <m:t>r</m:t>
                  </m:r>
                </m:sup>
              </m:sSup>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3</m:t>
                      </m:r>
                    </m:sub>
                  </m:sSub>
                </m:e>
                <m:sup>
                  <m:r>
                    <w:rPr>
                      <w:rFonts w:ascii="Cambria Math" w:hAnsi="Cambria Math"/>
                    </w:rPr>
                    <m:t>k</m:t>
                  </m:r>
                </m:sup>
              </m:sSup>
            </m:e>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3</m:t>
                      </m:r>
                    </m:sub>
                  </m:sSub>
                </m:e>
                <m:sup>
                  <m:r>
                    <w:rPr>
                      <w:rFonts w:ascii="Cambria Math" w:hAnsi="Cambria Math"/>
                    </w:rPr>
                    <m:t>r</m:t>
                  </m:r>
                </m:sup>
              </m:sSup>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4</m:t>
                      </m:r>
                    </m:sub>
                  </m:sSub>
                </m:e>
                <m:sup>
                  <m:r>
                    <w:rPr>
                      <w:rFonts w:ascii="Cambria Math" w:hAnsi="Cambria Math"/>
                    </w:rPr>
                    <m:t>k</m:t>
                  </m:r>
                </m:sup>
              </m:sSup>
            </m:e>
          </m:mr>
          <m:mr>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4</m:t>
                      </m:r>
                    </m:sub>
                  </m:sSub>
                </m:e>
                <m:sup>
                  <m:r>
                    <w:rPr>
                      <w:rFonts w:ascii="Cambria Math" w:hAnsi="Cambria Math"/>
                    </w:rPr>
                    <m:t>r</m:t>
                  </m:r>
                </m:sup>
              </m:sSup>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5</m:t>
                      </m:r>
                    </m:sub>
                  </m:sSub>
                </m:e>
                <m:sup>
                  <m:r>
                    <w:rPr>
                      <w:rFonts w:ascii="Cambria Math" w:hAnsi="Cambria Math"/>
                    </w:rPr>
                    <m:t>k</m:t>
                  </m:r>
                </m:sup>
              </m:sSup>
            </m:e>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5</m:t>
                      </m:r>
                    </m:sub>
                  </m:sSub>
                </m:e>
                <m:sup>
                  <m:r>
                    <w:rPr>
                      <w:rFonts w:ascii="Cambria Math" w:hAnsi="Cambria Math"/>
                    </w:rPr>
                    <m:t>r</m:t>
                  </m:r>
                </m:sup>
              </m:sSup>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6</m:t>
                      </m:r>
                    </m:sub>
                  </m:sSub>
                </m:e>
                <m:sup>
                  <m:r>
                    <w:rPr>
                      <w:rFonts w:ascii="Cambria Math" w:hAnsi="Cambria Math"/>
                    </w:rPr>
                    <m:t>k</m:t>
                  </m:r>
                </m:sup>
              </m:sSup>
            </m:e>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6</m:t>
                      </m:r>
                    </m:sub>
                  </m:sSub>
                </m:e>
                <m:sup>
                  <m:r>
                    <w:rPr>
                      <w:rFonts w:ascii="Cambria Math" w:hAnsi="Cambria Math"/>
                    </w:rPr>
                    <m:t>r</m:t>
                  </m:r>
                </m:sup>
              </m:sSup>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7</m:t>
                      </m:r>
                    </m:sub>
                  </m:sSub>
                </m:e>
                <m:sup>
                  <m:r>
                    <w:rPr>
                      <w:rFonts w:ascii="Cambria Math" w:hAnsi="Cambria Math"/>
                    </w:rPr>
                    <m:t>k</m:t>
                  </m:r>
                </m:sup>
              </m:sSup>
            </m:e>
          </m:mr>
          <m:mr>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7</m:t>
                      </m:r>
                    </m:sub>
                  </m:sSub>
                </m:e>
                <m:sup>
                  <m:r>
                    <w:rPr>
                      <w:rFonts w:ascii="Cambria Math" w:hAnsi="Cambria Math"/>
                    </w:rPr>
                    <m:t>r</m:t>
                  </m:r>
                </m:sup>
              </m:sSup>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8</m:t>
                      </m:r>
                    </m:sub>
                  </m:sSub>
                </m:e>
                <m:sup>
                  <m:r>
                    <w:rPr>
                      <w:rFonts w:ascii="Cambria Math" w:hAnsi="Cambria Math"/>
                    </w:rPr>
                    <m:t>k</m:t>
                  </m:r>
                </m:sup>
              </m:sSup>
            </m:e>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8</m:t>
                      </m:r>
                    </m:sub>
                  </m:sSub>
                </m:e>
                <m:sup>
                  <m:r>
                    <w:rPr>
                      <w:rFonts w:ascii="Cambria Math" w:hAnsi="Cambria Math"/>
                    </w:rPr>
                    <m:t>r</m:t>
                  </m:r>
                </m:sup>
              </m:sSup>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9</m:t>
                      </m:r>
                    </m:sub>
                  </m:sSub>
                </m:e>
                <m:sup>
                  <m:r>
                    <w:rPr>
                      <w:rFonts w:ascii="Cambria Math" w:hAnsi="Cambria Math"/>
                    </w:rPr>
                    <m:t>k</m:t>
                  </m:r>
                </m:sup>
              </m:sSup>
            </m:e>
            <m:e>
              <m:sSub>
                <m:sSubPr>
                  <m:ctrlPr>
                    <w:rPr>
                      <w:rFonts w:ascii="Cambria Math" w:hAnsi="Cambria Math"/>
                    </w:rPr>
                  </m:ctrlPr>
                </m:sSubPr>
                <m:e>
                  <m:r>
                    <m:rPr>
                      <m:sty m:val="p"/>
                    </m:rPr>
                    <w:rPr>
                      <w:rFonts w:ascii="Cambria Math" w:hAnsi="Cambria Math"/>
                    </w:rPr>
                    <m:t>log</m:t>
                  </m:r>
                </m:e>
                <m:sub>
                  <m:r>
                    <w:rPr>
                      <w:rFonts w:ascii="Cambria Math" w:hAnsi="Cambria Math"/>
                    </w:rPr>
                    <m:t>e</m:t>
                  </m:r>
                </m:sub>
              </m:sSub>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9</m:t>
                      </m:r>
                    </m:sub>
                  </m:sSub>
                </m:e>
                <m:sup>
                  <m:r>
                    <w:rPr>
                      <w:rFonts w:ascii="Cambria Math" w:hAnsi="Cambria Math"/>
                    </w:rPr>
                    <m:t>r</m:t>
                  </m:r>
                </m:sup>
              </m:sSup>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10</m:t>
                      </m:r>
                    </m:sub>
                  </m:sSub>
                </m:e>
                <m:sup>
                  <m:r>
                    <w:rPr>
                      <w:rFonts w:ascii="Cambria Math" w:hAnsi="Cambria Math"/>
                    </w:rPr>
                    <m:t>k</m:t>
                  </m:r>
                </m:sup>
              </m:sSup>
            </m:e>
          </m:mr>
        </m:m>
        <m:r>
          <w:rPr>
            <w:rFonts w:ascii="Cambria Math" w:hAnsi="Cambria Math"/>
          </w:rPr>
          <m:t>|</m:t>
        </m:r>
      </m:oMath>
      <w:r>
        <w:t xml:space="preserve"> </w:t>
      </w:r>
      <m:oMath>
        <m:r>
          <w:rPr>
            <w:rFonts w:ascii="Cambria Math" w:hAnsi="Cambria Math"/>
          </w:rPr>
          <m:t>=</m:t>
        </m:r>
      </m:oMath>
      <w:r>
        <w:t xml:space="preserve"> 0.</w:t>
      </w:r>
      <w:r>
        <w:br/>
      </w:r>
      <w:r>
        <w:br/>
      </w:r>
      <w:r>
        <w:br/>
        <w:t>Then the number of elements in S, is -</w:t>
      </w:r>
    </w:p>
    <w:p w14:paraId="3CEC5310" w14:textId="77777777" w:rsidR="00522952" w:rsidRDefault="00000000">
      <w:r>
        <w:tab/>
      </w:r>
      <w:r>
        <w:tab/>
      </w:r>
      <w:r>
        <w:tab/>
      </w:r>
      <w:r>
        <w:tab/>
      </w:r>
      <w:r>
        <w:rPr>
          <w:b/>
        </w:rPr>
        <w:t>[JEE Main 2019 (Online) 10th January Evening Slot]</w:t>
      </w:r>
    </w:p>
    <w:p w14:paraId="513B5B1D" w14:textId="77777777" w:rsidR="00522952" w:rsidRDefault="00000000">
      <w:r>
        <w:rPr>
          <w:b/>
        </w:rPr>
        <w:t xml:space="preserve">A) </w:t>
      </w:r>
      <w:r>
        <w:t>10</w:t>
      </w:r>
    </w:p>
    <w:p w14:paraId="6D233A41" w14:textId="77777777" w:rsidR="00522952" w:rsidRDefault="00000000">
      <w:r>
        <w:rPr>
          <w:b/>
        </w:rPr>
        <w:t xml:space="preserve">B) </w:t>
      </w:r>
      <w:r>
        <w:t>4</w:t>
      </w:r>
    </w:p>
    <w:p w14:paraId="7B7EBDD4" w14:textId="77777777" w:rsidR="00522952" w:rsidRDefault="00000000">
      <w:r>
        <w:rPr>
          <w:b/>
        </w:rPr>
        <w:t xml:space="preserve">C) </w:t>
      </w:r>
      <w:r>
        <w:t>2</w:t>
      </w:r>
    </w:p>
    <w:p w14:paraId="484575B6" w14:textId="77777777" w:rsidR="00522952" w:rsidRDefault="00000000">
      <w:r>
        <w:rPr>
          <w:b/>
        </w:rPr>
        <w:t xml:space="preserve">D) </w:t>
      </w:r>
      <w:r>
        <w:t>infinitely many</w:t>
      </w:r>
    </w:p>
    <w:p w14:paraId="2BC19F29" w14:textId="77777777" w:rsidR="00522952" w:rsidRDefault="00000000">
      <w:r>
        <w:rPr>
          <w:b/>
        </w:rPr>
        <w:t>MCQ Single Answer</w:t>
      </w:r>
    </w:p>
    <w:p w14:paraId="3E03ABC8" w14:textId="77777777" w:rsidR="00522952" w:rsidRDefault="00000000">
      <w:r>
        <w:rPr>
          <w:b/>
        </w:rPr>
        <w:t xml:space="preserve">159) </w:t>
      </w:r>
      <w:r>
        <w:t>The sum of all two digit positive numbers which when divided by 7 yield 2 or 5 as remainder is -</w:t>
      </w:r>
    </w:p>
    <w:p w14:paraId="2DE1E0DD" w14:textId="77777777" w:rsidR="00522952" w:rsidRDefault="00000000">
      <w:r>
        <w:tab/>
      </w:r>
      <w:r>
        <w:tab/>
      </w:r>
      <w:r>
        <w:tab/>
      </w:r>
      <w:r>
        <w:tab/>
      </w:r>
      <w:r>
        <w:rPr>
          <w:b/>
        </w:rPr>
        <w:t>[JEE Main 2019 (Online) 10th January Morning Slot]</w:t>
      </w:r>
    </w:p>
    <w:p w14:paraId="4D7C4385" w14:textId="77777777" w:rsidR="00522952" w:rsidRDefault="00000000">
      <w:r>
        <w:rPr>
          <w:b/>
        </w:rPr>
        <w:t xml:space="preserve">A) </w:t>
      </w:r>
      <w:r>
        <w:t>1356</w:t>
      </w:r>
    </w:p>
    <w:p w14:paraId="333718DD" w14:textId="77777777" w:rsidR="00522952" w:rsidRDefault="00000000">
      <w:r>
        <w:rPr>
          <w:b/>
        </w:rPr>
        <w:t xml:space="preserve">B) </w:t>
      </w:r>
      <w:r>
        <w:t>1256</w:t>
      </w:r>
    </w:p>
    <w:p w14:paraId="63C19E11" w14:textId="77777777" w:rsidR="00522952" w:rsidRDefault="00000000">
      <w:r>
        <w:rPr>
          <w:b/>
        </w:rPr>
        <w:t xml:space="preserve">C) </w:t>
      </w:r>
      <w:r>
        <w:t>1365</w:t>
      </w:r>
    </w:p>
    <w:p w14:paraId="15D9CC78" w14:textId="77777777" w:rsidR="00522952" w:rsidRDefault="00000000">
      <w:r>
        <w:rPr>
          <w:b/>
        </w:rPr>
        <w:t xml:space="preserve">D) </w:t>
      </w:r>
      <w:r>
        <w:t>1465</w:t>
      </w:r>
    </w:p>
    <w:p w14:paraId="5F85C659" w14:textId="77777777" w:rsidR="00522952" w:rsidRDefault="00000000">
      <w:r>
        <w:rPr>
          <w:b/>
        </w:rPr>
        <w:t>MCQ Single Answer</w:t>
      </w:r>
    </w:p>
    <w:p w14:paraId="2A172B5C" w14:textId="77777777" w:rsidR="00522952" w:rsidRDefault="00000000">
      <w:r>
        <w:rPr>
          <w:b/>
        </w:rPr>
        <w:t xml:space="preserve">160)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30</m:t>
            </m:r>
          </m:sub>
        </m:sSub>
      </m:oMath>
      <w:r>
        <w:t xml:space="preserve"> be an A.P.,</w:t>
      </w:r>
      <w:r>
        <w:br/>
      </w:r>
      <w:r>
        <w:br/>
      </w:r>
      <w:r>
        <w:br/>
      </w:r>
      <m:oMath>
        <m:r>
          <w:rPr>
            <w:rFonts w:ascii="Cambria Math" w:hAnsi="Cambria Math"/>
          </w:rPr>
          <m:t>S=</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30</m:t>
            </m:r>
          </m:sup>
          <m:e>
            <m:sSub>
              <m:sSubPr>
                <m:ctrlPr>
                  <w:rPr>
                    <w:rFonts w:ascii="Cambria Math" w:hAnsi="Cambria Math"/>
                  </w:rPr>
                </m:ctrlPr>
              </m:sSubPr>
              <m:e>
                <m:r>
                  <w:rPr>
                    <w:rFonts w:ascii="Cambria Math" w:hAnsi="Cambria Math"/>
                  </w:rPr>
                  <m:t>a</m:t>
                </m:r>
              </m:e>
              <m:sub>
                <m:r>
                  <w:rPr>
                    <w:rFonts w:ascii="Cambria Math" w:hAnsi="Cambria Math"/>
                  </w:rPr>
                  <m:t>i</m:t>
                </m:r>
              </m:sub>
            </m:sSub>
          </m:e>
        </m:nary>
      </m:oMath>
      <w:r>
        <w:t xml:space="preserve"> and </w:t>
      </w:r>
      <m:oMath>
        <m:r>
          <w:rPr>
            <w:rFonts w:ascii="Cambria Math" w:hAnsi="Cambria Math"/>
          </w:rPr>
          <m:t>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15</m:t>
            </m:r>
          </m:sup>
          <m:e>
            <m:sSub>
              <m:sSubPr>
                <m:ctrlPr>
                  <w:rPr>
                    <w:rFonts w:ascii="Cambria Math" w:hAnsi="Cambria Math"/>
                  </w:rPr>
                </m:ctrlPr>
              </m:sSubPr>
              <m:e>
                <m:r>
                  <w:rPr>
                    <w:rFonts w:ascii="Cambria Math" w:hAnsi="Cambria Math"/>
                  </w:rPr>
                  <m:t>a</m:t>
                </m:r>
              </m:e>
              <m:sub>
                <m:r>
                  <w:rPr>
                    <w:rFonts w:ascii="Cambria Math" w:hAnsi="Cambria Math"/>
                  </w:rPr>
                  <m:t>(2i-1)</m:t>
                </m:r>
              </m:sub>
            </m:sSub>
          </m:e>
        </m:nary>
      </m:oMath>
      <w:r>
        <w:t>.</w:t>
      </w:r>
      <w:r>
        <w:br/>
      </w:r>
      <w:r>
        <w:br/>
      </w:r>
      <w:r>
        <w:br/>
        <w:t xml:space="preserve">If </w:t>
      </w:r>
      <m:oMath>
        <m:sSub>
          <m:sSubPr>
            <m:ctrlPr>
              <w:rPr>
                <w:rFonts w:ascii="Cambria Math" w:hAnsi="Cambria Math"/>
              </w:rPr>
            </m:ctrlPr>
          </m:sSubPr>
          <m:e>
            <m:r>
              <w:rPr>
                <w:rFonts w:ascii="Cambria Math" w:hAnsi="Cambria Math"/>
              </w:rPr>
              <m:t>a</m:t>
            </m:r>
          </m:e>
          <m:sub>
            <m:r>
              <w:rPr>
                <w:rFonts w:ascii="Cambria Math" w:hAnsi="Cambria Math"/>
              </w:rPr>
              <m:t>5</m:t>
            </m:r>
          </m:sub>
        </m:sSub>
      </m:oMath>
      <w:r>
        <w:t xml:space="preserve"> = 27 and S - 2T = 75, then </w:t>
      </w:r>
      <m:oMath>
        <m:sSub>
          <m:sSubPr>
            <m:ctrlPr>
              <w:rPr>
                <w:rFonts w:ascii="Cambria Math" w:hAnsi="Cambria Math"/>
              </w:rPr>
            </m:ctrlPr>
          </m:sSubPr>
          <m:e>
            <m:r>
              <w:rPr>
                <w:rFonts w:ascii="Cambria Math" w:hAnsi="Cambria Math"/>
              </w:rPr>
              <m:t>a</m:t>
            </m:r>
          </m:e>
          <m:sub>
            <m:r>
              <w:rPr>
                <w:rFonts w:ascii="Cambria Math" w:hAnsi="Cambria Math"/>
              </w:rPr>
              <m:t>10</m:t>
            </m:r>
          </m:sub>
        </m:sSub>
      </m:oMath>
      <w:r>
        <w:t xml:space="preserve"> is equal to :</w:t>
      </w:r>
    </w:p>
    <w:p w14:paraId="55E738E5" w14:textId="77777777" w:rsidR="00522952" w:rsidRDefault="00000000">
      <w:r>
        <w:tab/>
      </w:r>
      <w:r>
        <w:tab/>
      </w:r>
      <w:r>
        <w:tab/>
      </w:r>
      <w:r>
        <w:tab/>
      </w:r>
      <w:r>
        <w:rPr>
          <w:b/>
        </w:rPr>
        <w:t>[JEE Main 2019 (Online) 9th January Morning Slot]</w:t>
      </w:r>
    </w:p>
    <w:p w14:paraId="227E862E" w14:textId="77777777" w:rsidR="00522952" w:rsidRDefault="00000000">
      <w:r>
        <w:rPr>
          <w:b/>
        </w:rPr>
        <w:t xml:space="preserve">A) </w:t>
      </w:r>
      <w:r>
        <w:t>47</w:t>
      </w:r>
    </w:p>
    <w:p w14:paraId="6AEE5625" w14:textId="77777777" w:rsidR="00522952" w:rsidRDefault="00000000">
      <w:r>
        <w:rPr>
          <w:b/>
        </w:rPr>
        <w:t xml:space="preserve">B) </w:t>
      </w:r>
      <w:r>
        <w:t>42</w:t>
      </w:r>
    </w:p>
    <w:p w14:paraId="546BB590" w14:textId="77777777" w:rsidR="00522952" w:rsidRDefault="00000000">
      <w:r>
        <w:rPr>
          <w:b/>
        </w:rPr>
        <w:lastRenderedPageBreak/>
        <w:t xml:space="preserve">C) </w:t>
      </w:r>
      <w:r>
        <w:t>52</w:t>
      </w:r>
    </w:p>
    <w:p w14:paraId="43213359" w14:textId="77777777" w:rsidR="00522952" w:rsidRDefault="00000000">
      <w:r>
        <w:rPr>
          <w:b/>
        </w:rPr>
        <w:t xml:space="preserve">D) </w:t>
      </w:r>
      <w:r>
        <w:t>57</w:t>
      </w:r>
    </w:p>
    <w:p w14:paraId="6BBBB598" w14:textId="77777777" w:rsidR="00522952" w:rsidRDefault="00000000">
      <w:r>
        <w:rPr>
          <w:b/>
        </w:rPr>
        <w:t>MCQ Single Answer</w:t>
      </w:r>
    </w:p>
    <w:p w14:paraId="1B328760" w14:textId="439059AD" w:rsidR="00522952" w:rsidRDefault="00000000">
      <w:r>
        <w:rPr>
          <w:b/>
        </w:rPr>
        <w:t xml:space="preserve">161) </w:t>
      </w:r>
      <w:r>
        <w:t>Let a, b and c be the 7</w:t>
      </w:r>
      <w:r w:rsidRPr="00213CE6">
        <w:rPr>
          <w:vertAlign w:val="superscript"/>
        </w:rPr>
        <w:t>th</w:t>
      </w:r>
      <w:r>
        <w:t>, 11</w:t>
      </w:r>
      <w:r w:rsidRPr="00213CE6">
        <w:rPr>
          <w:vertAlign w:val="superscript"/>
        </w:rPr>
        <w:t>th</w:t>
      </w:r>
      <w:r>
        <w:t xml:space="preserve"> and 13</w:t>
      </w:r>
      <w:r w:rsidRPr="00213CE6">
        <w:rPr>
          <w:vertAlign w:val="superscript"/>
        </w:rPr>
        <w:t>th</w:t>
      </w:r>
      <w:r>
        <w:t xml:space="preserve"> terms respectively of a non-constant A.P.  If these are also three consecutive terms of a G.P., then </w:t>
      </w:r>
      <m:oMath>
        <m:f>
          <m:fPr>
            <m:ctrlPr>
              <w:rPr>
                <w:rFonts w:ascii="Cambria Math" w:hAnsi="Cambria Math"/>
              </w:rPr>
            </m:ctrlPr>
          </m:fPr>
          <m:num>
            <m:r>
              <w:rPr>
                <w:rFonts w:ascii="Cambria Math" w:hAnsi="Cambria Math"/>
              </w:rPr>
              <m:t>a</m:t>
            </m:r>
          </m:num>
          <m:den>
            <m:r>
              <w:rPr>
                <w:rFonts w:ascii="Cambria Math" w:hAnsi="Cambria Math"/>
              </w:rPr>
              <m:t>c</m:t>
            </m:r>
          </m:den>
        </m:f>
      </m:oMath>
      <w:r>
        <w:t xml:space="preserve"> equal </w:t>
      </w:r>
      <w:proofErr w:type="gramStart"/>
      <w:r>
        <w:t>to :</w:t>
      </w:r>
      <w:proofErr w:type="gramEnd"/>
      <w:r>
        <w:t xml:space="preserve"> </w:t>
      </w:r>
    </w:p>
    <w:p w14:paraId="7C802ACA" w14:textId="77777777" w:rsidR="00522952" w:rsidRDefault="00000000">
      <w:r>
        <w:tab/>
      </w:r>
      <w:r>
        <w:tab/>
      </w:r>
      <w:r>
        <w:tab/>
      </w:r>
      <w:r>
        <w:tab/>
      </w:r>
      <w:r>
        <w:rPr>
          <w:b/>
        </w:rPr>
        <w:t>[JEE Main 2019 (Online) 9th January Evening Slot]</w:t>
      </w:r>
    </w:p>
    <w:p w14:paraId="5BF67B12" w14:textId="77777777" w:rsidR="00522952" w:rsidRDefault="00000000">
      <w:r>
        <w:rPr>
          <w:b/>
        </w:rPr>
        <w:t xml:space="preserve">A) </w:t>
      </w:r>
      <w:r>
        <w:t>2</w:t>
      </w:r>
    </w:p>
    <w:p w14:paraId="19DC4CC4" w14:textId="77777777" w:rsidR="00522952"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2</m:t>
            </m:r>
          </m:den>
        </m:f>
      </m:oMath>
    </w:p>
    <w:p w14:paraId="3379ABE8" w14:textId="77777777" w:rsidR="00522952" w:rsidRDefault="00000000">
      <w:r>
        <w:rPr>
          <w:b/>
        </w:rPr>
        <w:t xml:space="preserve">C) </w:t>
      </w:r>
      <m:oMath>
        <m:f>
          <m:fPr>
            <m:ctrlPr>
              <w:rPr>
                <w:rFonts w:ascii="Cambria Math" w:hAnsi="Cambria Math"/>
              </w:rPr>
            </m:ctrlPr>
          </m:fPr>
          <m:num>
            <m:r>
              <w:rPr>
                <w:rFonts w:ascii="Cambria Math" w:hAnsi="Cambria Math"/>
              </w:rPr>
              <m:t>7</m:t>
            </m:r>
          </m:num>
          <m:den>
            <m:r>
              <w:rPr>
                <w:rFonts w:ascii="Cambria Math" w:hAnsi="Cambria Math"/>
              </w:rPr>
              <m:t>13</m:t>
            </m:r>
          </m:den>
        </m:f>
      </m:oMath>
    </w:p>
    <w:p w14:paraId="5DC4BFAB" w14:textId="77777777" w:rsidR="00522952" w:rsidRDefault="00000000">
      <w:r>
        <w:rPr>
          <w:b/>
        </w:rPr>
        <w:t xml:space="preserve">D) </w:t>
      </w:r>
      <w:r>
        <w:t>4</w:t>
      </w:r>
    </w:p>
    <w:p w14:paraId="5FF9DB89" w14:textId="77777777" w:rsidR="00522952" w:rsidRDefault="00000000">
      <w:r>
        <w:rPr>
          <w:b/>
        </w:rPr>
        <w:t>MCQ Single Answer</w:t>
      </w:r>
    </w:p>
    <w:p w14:paraId="0F67FD80" w14:textId="77777777" w:rsidR="00522952" w:rsidRDefault="00000000">
      <w:r>
        <w:rPr>
          <w:b/>
        </w:rPr>
        <w:t xml:space="preserve">162) </w:t>
      </w:r>
      <w:r>
        <w:t>The sum of the following series</w:t>
      </w:r>
      <w:r>
        <w:br/>
      </w:r>
      <w:r>
        <w:br/>
      </w:r>
      <w:r>
        <w:br/>
      </w:r>
      <m:oMathPara>
        <m:oMath>
          <m:r>
            <w:rPr>
              <w:rFonts w:ascii="Cambria Math" w:hAnsi="Cambria Math"/>
            </w:rPr>
            <m:t>1+6+</m:t>
          </m:r>
          <m:f>
            <m:fPr>
              <m:ctrlPr>
                <w:rPr>
                  <w:rFonts w:ascii="Cambria Math" w:hAnsi="Cambria Math"/>
                </w:rPr>
              </m:ctrlPr>
            </m:fPr>
            <m:num>
              <m:r>
                <w:rPr>
                  <w:rFonts w:ascii="Cambria Math" w:hAnsi="Cambria Math"/>
                </w:rPr>
                <m:t>9(</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12(</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m:t>
              </m:r>
            </m:num>
            <m:den>
              <m:r>
                <w:rPr>
                  <w:rFonts w:ascii="Cambria Math" w:hAnsi="Cambria Math"/>
                </w:rPr>
                <m:t>9</m:t>
              </m:r>
            </m:den>
          </m:f>
          <m:r>
            <w:br/>
          </m:r>
          <m:r>
            <w:br/>
          </m:r>
          <m:r>
            <w:br/>
          </m:r>
          <m:r>
            <w:rPr>
              <w:rFonts w:ascii="Cambria Math" w:hAnsi="Cambria Math"/>
            </w:rPr>
            <m:t>+</m:t>
          </m:r>
          <m:f>
            <m:fPr>
              <m:ctrlPr>
                <w:rPr>
                  <w:rFonts w:ascii="Cambria Math" w:hAnsi="Cambria Math"/>
                </w:rPr>
              </m:ctrlPr>
            </m:fPr>
            <m:num>
              <m:r>
                <w:rPr>
                  <w:rFonts w:ascii="Cambria Math" w:hAnsi="Cambria Math"/>
                </w:rPr>
                <m:t>15(</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m:t>
              </m:r>
            </m:num>
            <m:den>
              <m:r>
                <w:rPr>
                  <w:rFonts w:ascii="Cambria Math" w:hAnsi="Cambria Math"/>
                </w:rPr>
                <m:t>11</m:t>
              </m:r>
            </m:den>
          </m:f>
          <m:r>
            <w:rPr>
              <w:rFonts w:ascii="Cambria Math" w:hAnsi="Cambria Math"/>
            </w:rPr>
            <m:t>+.....</m:t>
          </m:r>
        </m:oMath>
      </m:oMathPara>
      <w:r>
        <w:t xml:space="preserve"> up to 15 terms, is : </w:t>
      </w:r>
    </w:p>
    <w:p w14:paraId="2374CC1A" w14:textId="77777777" w:rsidR="00522952" w:rsidRDefault="00000000">
      <w:r>
        <w:tab/>
      </w:r>
      <w:r>
        <w:tab/>
      </w:r>
      <w:r>
        <w:tab/>
      </w:r>
      <w:r>
        <w:tab/>
      </w:r>
      <w:r>
        <w:rPr>
          <w:b/>
        </w:rPr>
        <w:t>[JEE Main 2019 (Online) 9th January Evening Slot]</w:t>
      </w:r>
    </w:p>
    <w:p w14:paraId="52C6C88D" w14:textId="77777777" w:rsidR="00522952" w:rsidRDefault="00000000">
      <w:r>
        <w:rPr>
          <w:b/>
        </w:rPr>
        <w:t xml:space="preserve">A) </w:t>
      </w:r>
      <w:r>
        <w:t>7520</w:t>
      </w:r>
    </w:p>
    <w:p w14:paraId="2F08B186" w14:textId="77777777" w:rsidR="00522952" w:rsidRDefault="00000000">
      <w:r>
        <w:rPr>
          <w:b/>
        </w:rPr>
        <w:t xml:space="preserve">B) </w:t>
      </w:r>
      <w:r>
        <w:t>7510</w:t>
      </w:r>
    </w:p>
    <w:p w14:paraId="7B8F3585" w14:textId="77777777" w:rsidR="00522952" w:rsidRDefault="00000000">
      <w:r>
        <w:rPr>
          <w:b/>
        </w:rPr>
        <w:t xml:space="preserve">C) </w:t>
      </w:r>
      <w:r>
        <w:t>7830</w:t>
      </w:r>
    </w:p>
    <w:p w14:paraId="40053956" w14:textId="77777777" w:rsidR="00522952" w:rsidRDefault="00000000">
      <w:r>
        <w:rPr>
          <w:b/>
        </w:rPr>
        <w:t xml:space="preserve">D) </w:t>
      </w:r>
      <w:r>
        <w:t>7820</w:t>
      </w:r>
    </w:p>
    <w:p w14:paraId="23756233" w14:textId="77777777" w:rsidR="00522952" w:rsidRDefault="00000000">
      <w:r>
        <w:rPr>
          <w:b/>
        </w:rPr>
        <w:t>MCQ Single Answer</w:t>
      </w:r>
    </w:p>
    <w:p w14:paraId="6944FCB7" w14:textId="7961DDB0" w:rsidR="00522952" w:rsidRDefault="00000000">
      <w:r>
        <w:rPr>
          <w:b/>
        </w:rPr>
        <w:t xml:space="preserve">163) </w:t>
      </w:r>
      <w:r>
        <w:t xml:space="preserve">If a, b, c be three distinct real numbers in G.P. and a + b + c = </w:t>
      </w:r>
      <w:proofErr w:type="gramStart"/>
      <w:r>
        <w:t>xb ,</w:t>
      </w:r>
      <w:proofErr w:type="gramEnd"/>
      <w:r>
        <w:t xml:space="preserve"> then x cannot be</w:t>
      </w:r>
    </w:p>
    <w:p w14:paraId="169FEF8B" w14:textId="77777777" w:rsidR="00522952" w:rsidRDefault="00000000">
      <w:r>
        <w:tab/>
      </w:r>
      <w:r>
        <w:tab/>
      </w:r>
      <w:r>
        <w:tab/>
      </w:r>
      <w:r>
        <w:tab/>
      </w:r>
      <w:r>
        <w:rPr>
          <w:b/>
        </w:rPr>
        <w:t>[JEE Main 2019 (Online) 9th January Morning Slot]</w:t>
      </w:r>
    </w:p>
    <w:p w14:paraId="10B57307" w14:textId="77777777" w:rsidR="00522952" w:rsidRDefault="00000000">
      <w:r>
        <w:rPr>
          <w:b/>
        </w:rPr>
        <w:t xml:space="preserve">A) </w:t>
      </w:r>
      <w:r>
        <w:t>2</w:t>
      </w:r>
    </w:p>
    <w:p w14:paraId="1C0A8A9E" w14:textId="77777777" w:rsidR="00522952" w:rsidRDefault="00000000">
      <w:r>
        <w:rPr>
          <w:b/>
        </w:rPr>
        <w:lastRenderedPageBreak/>
        <w:t xml:space="preserve">B) </w:t>
      </w:r>
      <w:r>
        <w:t>-3</w:t>
      </w:r>
    </w:p>
    <w:p w14:paraId="5B749647" w14:textId="77777777" w:rsidR="00522952" w:rsidRDefault="00000000">
      <w:r>
        <w:rPr>
          <w:b/>
        </w:rPr>
        <w:t xml:space="preserve">C) </w:t>
      </w:r>
      <w:r>
        <w:t>4</w:t>
      </w:r>
    </w:p>
    <w:p w14:paraId="22B61B8E" w14:textId="77777777" w:rsidR="00522952" w:rsidRDefault="00000000">
      <w:r>
        <w:rPr>
          <w:b/>
        </w:rPr>
        <w:t xml:space="preserve">D) </w:t>
      </w:r>
      <w:r>
        <w:t>-2</w:t>
      </w:r>
    </w:p>
    <w:p w14:paraId="3F4BD06E" w14:textId="77777777" w:rsidR="00522952" w:rsidRDefault="00000000">
      <w:r>
        <w:rPr>
          <w:b/>
        </w:rPr>
        <w:t>MCQ Single Answer</w:t>
      </w:r>
    </w:p>
    <w:p w14:paraId="5A87EE7E" w14:textId="3486B9F1" w:rsidR="00522952" w:rsidRDefault="00000000">
      <w:r>
        <w:rPr>
          <w:b/>
        </w:rPr>
        <w:t xml:space="preserve">164) </w:t>
      </w:r>
      <w:r>
        <w:t xml:space="preserve">Let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n</m:t>
                </m:r>
              </m:sub>
            </m:sSub>
          </m:den>
        </m:f>
      </m:oMath>
      <w:r>
        <w:t xml:space="preserve"> (x</w:t>
      </w:r>
      <w:r w:rsidRPr="001F44E9">
        <w:rPr>
          <w:vertAlign w:val="subscript"/>
        </w:rPr>
        <w:t>i</w:t>
      </w:r>
      <w:r>
        <w:t xml:space="preserve"> </w:t>
      </w:r>
      <m:oMath>
        <m:r>
          <w:rPr>
            <w:rFonts w:ascii="Cambria Math" w:hAnsi="Cambria Math"/>
          </w:rPr>
          <m:t>≠</m:t>
        </m:r>
      </m:oMath>
      <w:r>
        <w:t xml:space="preserve"> 0 for i = 1, 2, ..., n) be in A.P. such that x</w:t>
      </w:r>
      <w:r w:rsidRPr="004E11E8">
        <w:rPr>
          <w:vertAlign w:val="subscript"/>
        </w:rPr>
        <w:t>1</w:t>
      </w:r>
      <w:r>
        <w:t>=4 and x</w:t>
      </w:r>
      <w:r w:rsidRPr="001F44E9">
        <w:rPr>
          <w:vertAlign w:val="subscript"/>
        </w:rPr>
        <w:t>21</w:t>
      </w:r>
      <w:r>
        <w:t xml:space="preserve"> = 20. If n is the least positive integer for which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&gt;50,</m:t>
        </m:r>
      </m:oMath>
      <w:r>
        <w:t xml:space="preserve"> then </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rPr>
              <m:t>)</m:t>
            </m:r>
          </m:e>
        </m:nary>
      </m:oMath>
      <w:r>
        <w:t xml:space="preserve"> is equal to : </w:t>
      </w:r>
    </w:p>
    <w:p w14:paraId="2BD52C25" w14:textId="77777777" w:rsidR="00522952" w:rsidRDefault="00000000">
      <w:r>
        <w:tab/>
      </w:r>
      <w:r>
        <w:tab/>
      </w:r>
      <w:r>
        <w:tab/>
      </w:r>
      <w:r>
        <w:tab/>
      </w:r>
      <w:r>
        <w:rPr>
          <w:b/>
        </w:rPr>
        <w:t>[JEE Main 2018 (Online) 16th April Morning Slot]</w:t>
      </w:r>
    </w:p>
    <w:p w14:paraId="2C0B4F26" w14:textId="77777777" w:rsidR="00522952" w:rsidRDefault="00000000">
      <w:r>
        <w:rPr>
          <w:b/>
        </w:rPr>
        <w:t xml:space="preserve">A) </w:t>
      </w:r>
      <m:oMath>
        <m:f>
          <m:fPr>
            <m:ctrlPr>
              <w:rPr>
                <w:rFonts w:ascii="Cambria Math" w:hAnsi="Cambria Math"/>
              </w:rPr>
            </m:ctrlPr>
          </m:fPr>
          <m:num>
            <m:r>
              <w:rPr>
                <w:rFonts w:ascii="Cambria Math" w:hAnsi="Cambria Math"/>
              </w:rPr>
              <m:t>1</m:t>
            </m:r>
          </m:num>
          <m:den>
            <m:r>
              <w:rPr>
                <w:rFonts w:ascii="Cambria Math" w:hAnsi="Cambria Math"/>
              </w:rPr>
              <m:t>8</m:t>
            </m:r>
          </m:den>
        </m:f>
      </m:oMath>
    </w:p>
    <w:p w14:paraId="48E83820" w14:textId="77777777" w:rsidR="00522952" w:rsidRDefault="00000000">
      <w:r>
        <w:rPr>
          <w:b/>
        </w:rPr>
        <w:t xml:space="preserve">B) </w:t>
      </w:r>
      <w:r>
        <w:t>3</w:t>
      </w:r>
    </w:p>
    <w:p w14:paraId="0FBDFCDE" w14:textId="77777777" w:rsidR="00522952" w:rsidRDefault="00000000">
      <w:r>
        <w:rPr>
          <w:b/>
        </w:rPr>
        <w:t xml:space="preserve">C) </w:t>
      </w:r>
      <m:oMath>
        <m:f>
          <m:fPr>
            <m:ctrlPr>
              <w:rPr>
                <w:rFonts w:ascii="Cambria Math" w:hAnsi="Cambria Math"/>
              </w:rPr>
            </m:ctrlPr>
          </m:fPr>
          <m:num>
            <m:r>
              <w:rPr>
                <w:rFonts w:ascii="Cambria Math" w:hAnsi="Cambria Math"/>
              </w:rPr>
              <m:t>13</m:t>
            </m:r>
          </m:num>
          <m:den>
            <m:r>
              <w:rPr>
                <w:rFonts w:ascii="Cambria Math" w:hAnsi="Cambria Math"/>
              </w:rPr>
              <m:t>8</m:t>
            </m:r>
          </m:den>
        </m:f>
      </m:oMath>
    </w:p>
    <w:p w14:paraId="069A90F1" w14:textId="77777777" w:rsidR="00522952" w:rsidRDefault="00000000">
      <w:r>
        <w:rPr>
          <w:b/>
        </w:rPr>
        <w:t xml:space="preserve">D) </w:t>
      </w:r>
      <m:oMath>
        <m:f>
          <m:fPr>
            <m:ctrlPr>
              <w:rPr>
                <w:rFonts w:ascii="Cambria Math" w:hAnsi="Cambria Math"/>
              </w:rPr>
            </m:ctrlPr>
          </m:fPr>
          <m:num>
            <m:r>
              <w:rPr>
                <w:rFonts w:ascii="Cambria Math" w:hAnsi="Cambria Math"/>
              </w:rPr>
              <m:t>13</m:t>
            </m:r>
          </m:num>
          <m:den>
            <m:r>
              <w:rPr>
                <w:rFonts w:ascii="Cambria Math" w:hAnsi="Cambria Math"/>
              </w:rPr>
              <m:t>4</m:t>
            </m:r>
          </m:den>
        </m:f>
      </m:oMath>
    </w:p>
    <w:p w14:paraId="72B71B2E" w14:textId="77777777" w:rsidR="00522952" w:rsidRDefault="00000000">
      <w:r>
        <w:rPr>
          <w:b/>
        </w:rPr>
        <w:t>MCQ Single Answer</w:t>
      </w:r>
    </w:p>
    <w:p w14:paraId="759AA54D" w14:textId="77777777" w:rsidR="00522952" w:rsidRDefault="00000000">
      <w:r>
        <w:rPr>
          <w:b/>
        </w:rPr>
        <w:t xml:space="preserve">165) </w:t>
      </w:r>
      <w:r>
        <w:t xml:space="preserve">The sum of the first 20 terms of the series </w:t>
      </w:r>
      <w:r>
        <w:br/>
      </w:r>
      <w:r>
        <w:br/>
      </w:r>
      <w:r>
        <w:br/>
      </w:r>
      <m:oMath>
        <m: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15</m:t>
            </m:r>
          </m:num>
          <m:den>
            <m:r>
              <w:rPr>
                <w:rFonts w:ascii="Cambria Math" w:hAnsi="Cambria Math"/>
              </w:rPr>
              <m:t>8</m:t>
            </m:r>
          </m:den>
        </m:f>
        <m:r>
          <w:rPr>
            <w:rFonts w:ascii="Cambria Math" w:hAnsi="Cambria Math"/>
          </w:rPr>
          <m:t>+</m:t>
        </m:r>
        <m:f>
          <m:fPr>
            <m:ctrlPr>
              <w:rPr>
                <w:rFonts w:ascii="Cambria Math" w:hAnsi="Cambria Math"/>
              </w:rPr>
            </m:ctrlPr>
          </m:fPr>
          <m:num>
            <m:r>
              <w:rPr>
                <w:rFonts w:ascii="Cambria Math" w:hAnsi="Cambria Math"/>
              </w:rPr>
              <m:t>31</m:t>
            </m:r>
          </m:num>
          <m:den>
            <m:r>
              <w:rPr>
                <w:rFonts w:ascii="Cambria Math" w:hAnsi="Cambria Math"/>
              </w:rPr>
              <m:t>16</m:t>
            </m:r>
          </m:den>
        </m:f>
        <m:r>
          <w:rPr>
            <w:rFonts w:ascii="Cambria Math" w:hAnsi="Cambria Math"/>
          </w:rPr>
          <m:t>+...,</m:t>
        </m:r>
      </m:oMath>
      <w:r>
        <w:t xml:space="preserve"> is : </w:t>
      </w:r>
    </w:p>
    <w:p w14:paraId="48C462E6" w14:textId="77777777" w:rsidR="00522952" w:rsidRDefault="00000000">
      <w:r>
        <w:tab/>
      </w:r>
      <w:r>
        <w:tab/>
      </w:r>
      <w:r>
        <w:tab/>
      </w:r>
      <w:r>
        <w:tab/>
      </w:r>
      <w:r>
        <w:rPr>
          <w:b/>
        </w:rPr>
        <w:t>[JEE Main 2018 (Online) 16th April Morning Slot]</w:t>
      </w:r>
    </w:p>
    <w:p w14:paraId="3112E8FF" w14:textId="77777777" w:rsidR="00522952" w:rsidRDefault="00000000">
      <w:r>
        <w:rPr>
          <w:b/>
        </w:rPr>
        <w:t xml:space="preserve">A) </w:t>
      </w:r>
      <m:oMath>
        <m:r>
          <w:rPr>
            <w:rFonts w:ascii="Cambria Math" w:hAnsi="Cambria Math"/>
          </w:rPr>
          <m:t>38+</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19</m:t>
                </m:r>
              </m:sup>
            </m:sSup>
          </m:den>
        </m:f>
      </m:oMath>
    </w:p>
    <w:p w14:paraId="3D815781" w14:textId="77777777" w:rsidR="00522952" w:rsidRDefault="00000000">
      <w:r>
        <w:rPr>
          <w:b/>
        </w:rPr>
        <w:t xml:space="preserve">B) </w:t>
      </w:r>
      <m:oMath>
        <m:r>
          <w:rPr>
            <w:rFonts w:ascii="Cambria Math" w:hAnsi="Cambria Math"/>
          </w:rPr>
          <m:t>38+</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20</m:t>
                </m:r>
              </m:sup>
            </m:sSup>
          </m:den>
        </m:f>
      </m:oMath>
    </w:p>
    <w:p w14:paraId="2606B3AD" w14:textId="77777777" w:rsidR="00522952" w:rsidRDefault="00000000">
      <w:r>
        <w:rPr>
          <w:b/>
        </w:rPr>
        <w:t xml:space="preserve">C) </w:t>
      </w:r>
      <m:oMath>
        <m:r>
          <w:rPr>
            <w:rFonts w:ascii="Cambria Math" w:hAnsi="Cambria Math"/>
          </w:rPr>
          <m:t>39+</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20</m:t>
                </m:r>
              </m:sup>
            </m:sSup>
          </m:den>
        </m:f>
      </m:oMath>
    </w:p>
    <w:p w14:paraId="6A27B615" w14:textId="77777777" w:rsidR="00522952" w:rsidRDefault="00000000">
      <w:r>
        <w:rPr>
          <w:b/>
        </w:rPr>
        <w:t xml:space="preserve">D) </w:t>
      </w:r>
      <m:oMath>
        <m:r>
          <w:rPr>
            <w:rFonts w:ascii="Cambria Math" w:hAnsi="Cambria Math"/>
          </w:rPr>
          <m:t>39+</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2</m:t>
                </m:r>
              </m:e>
              <m:sup>
                <m:r>
                  <w:rPr>
                    <w:rFonts w:ascii="Cambria Math" w:hAnsi="Cambria Math"/>
                  </w:rPr>
                  <m:t>19</m:t>
                </m:r>
              </m:sup>
            </m:sSup>
          </m:den>
        </m:f>
      </m:oMath>
    </w:p>
    <w:p w14:paraId="1081335A" w14:textId="77777777" w:rsidR="00522952" w:rsidRDefault="00000000">
      <w:r>
        <w:rPr>
          <w:b/>
        </w:rPr>
        <w:t>MCQ Single Answer</w:t>
      </w:r>
    </w:p>
    <w:p w14:paraId="479BB081" w14:textId="21E0E346" w:rsidR="00522952" w:rsidRDefault="00000000">
      <w:r>
        <w:rPr>
          <w:b/>
        </w:rPr>
        <w:t xml:space="preserve">166) </w:t>
      </w:r>
      <w:proofErr w:type="gramStart"/>
      <w:r>
        <w:t>Let  A</w:t>
      </w:r>
      <w:r w:rsidRPr="001F44E9">
        <w:rPr>
          <w:vertAlign w:val="subscript"/>
        </w:rPr>
        <w:t>n</w:t>
      </w:r>
      <w:proofErr w:type="gramEnd"/>
      <w:r>
        <w:t xml:space="preserve"> = </w:t>
      </w:r>
      <m:oMath>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e>
          <m:sup>
            <m:r>
              <w:rPr>
                <w:rFonts w:ascii="Cambria Math" w:hAnsi="Cambria Math"/>
              </w:rPr>
              <m:t>3</m:t>
            </m:r>
          </m:sup>
        </m:sSup>
      </m:oMath>
      <w:r>
        <w:t xml:space="preserve"> </w:t>
      </w:r>
      <m:oMath>
        <m:r>
          <w:rPr>
            <w:rFonts w:ascii="Cambria Math" w:hAnsi="Cambria Math"/>
          </w:rPr>
          <m:t>-</m:t>
        </m:r>
      </m:oMath>
      <w:r>
        <w:t>. . . . . + (</w:t>
      </w:r>
      <m:oMath>
        <m:r>
          <w:rPr>
            <w:rFonts w:ascii="Cambria Math" w:hAnsi="Cambria Math"/>
          </w:rPr>
          <m:t>-</m:t>
        </m:r>
      </m:oMath>
      <w:r>
        <w:t>1)</w:t>
      </w:r>
      <m:oMath>
        <m:r>
          <w:rPr>
            <w:rFonts w:ascii="Cambria Math" w:hAnsi="Cambria Math"/>
            <w:vertAlign w:val="superscript"/>
          </w:rPr>
          <m:t>n-1</m:t>
        </m:r>
      </m:oMath>
      <w:r>
        <w:t xml:space="preserve"> </w:t>
      </w:r>
      <m:oMath>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e>
          <m:sup>
            <m:r>
              <w:rPr>
                <w:rFonts w:ascii="Cambria Math" w:hAnsi="Cambria Math"/>
              </w:rPr>
              <m:t>n</m:t>
            </m:r>
          </m:sup>
        </m:sSup>
      </m:oMath>
      <w:r>
        <w:t xml:space="preserve">  and  B</w:t>
      </w:r>
      <w:r w:rsidRPr="001F44E9">
        <w:rPr>
          <w:vertAlign w:val="subscript"/>
        </w:rPr>
        <w:t>n</w:t>
      </w:r>
      <w:r>
        <w:t xml:space="preserve"> = 1 </w:t>
      </w:r>
      <m:oMath>
        <m:r>
          <w:rPr>
            <w:rFonts w:ascii="Cambria Math" w:hAnsi="Cambria Math"/>
          </w:rPr>
          <m:t>-</m:t>
        </m:r>
      </m:oMath>
      <w:r>
        <w:t xml:space="preserve"> A</w:t>
      </w:r>
      <w:r w:rsidRPr="004E11E8">
        <w:rPr>
          <w:vertAlign w:val="subscript"/>
        </w:rPr>
        <w:t>n</w:t>
      </w:r>
      <w:r>
        <w:t xml:space="preserve">. </w:t>
      </w:r>
      <w:r>
        <w:br/>
      </w:r>
      <w:r>
        <w:br/>
        <w:t xml:space="preserve">Then, the least dd natural numbr </w:t>
      </w:r>
      <w:proofErr w:type="gramStart"/>
      <w:r>
        <w:t>p,  so</w:t>
      </w:r>
      <w:proofErr w:type="gramEnd"/>
      <w:r>
        <w:t xml:space="preserve"> that B</w:t>
      </w:r>
      <w:r w:rsidRPr="004E11E8">
        <w:rPr>
          <w:vertAlign w:val="subscript"/>
        </w:rPr>
        <w:t>n</w:t>
      </w:r>
      <w:r>
        <w:t xml:space="preserve"> </w:t>
      </w:r>
      <w:r w:rsidR="00C53432">
        <w:t>&gt;</w:t>
      </w:r>
      <w:r>
        <w:t xml:space="preserve"> A</w:t>
      </w:r>
      <w:r w:rsidRPr="004E11E8">
        <w:rPr>
          <w:vertAlign w:val="subscript"/>
        </w:rPr>
        <w:t>n</w:t>
      </w:r>
      <w:r>
        <w:t xml:space="preserve"> , for all n</w:t>
      </w:r>
      <m:oMath>
        <m:r>
          <w:rPr>
            <w:rFonts w:ascii="Cambria Math" w:hAnsi="Cambria Math"/>
          </w:rPr>
          <m:t>≥</m:t>
        </m:r>
      </m:oMath>
      <w:r>
        <w:t xml:space="preserve"> p,  is :</w:t>
      </w:r>
    </w:p>
    <w:p w14:paraId="3ACF102B" w14:textId="77777777" w:rsidR="00522952" w:rsidRDefault="00000000">
      <w:r>
        <w:tab/>
      </w:r>
      <w:r>
        <w:tab/>
      </w:r>
      <w:r>
        <w:tab/>
      </w:r>
      <w:r>
        <w:tab/>
      </w:r>
      <w:r>
        <w:rPr>
          <w:b/>
        </w:rPr>
        <w:t>[JEE Main 2018 (Online) 15th April Evening Slot]</w:t>
      </w:r>
    </w:p>
    <w:p w14:paraId="34AC0A27" w14:textId="77777777" w:rsidR="00522952" w:rsidRDefault="00000000">
      <w:r>
        <w:rPr>
          <w:b/>
        </w:rPr>
        <w:lastRenderedPageBreak/>
        <w:t xml:space="preserve">A) </w:t>
      </w:r>
      <w:r>
        <w:t xml:space="preserve">9 </w:t>
      </w:r>
    </w:p>
    <w:p w14:paraId="470E4D6A" w14:textId="77777777" w:rsidR="00522952" w:rsidRDefault="00000000">
      <w:r>
        <w:rPr>
          <w:b/>
        </w:rPr>
        <w:t xml:space="preserve">B) </w:t>
      </w:r>
      <w:r>
        <w:t>7</w:t>
      </w:r>
    </w:p>
    <w:p w14:paraId="0ABCADC8" w14:textId="77777777" w:rsidR="00522952" w:rsidRDefault="00000000">
      <w:r>
        <w:rPr>
          <w:b/>
        </w:rPr>
        <w:t xml:space="preserve">C) </w:t>
      </w:r>
      <w:r>
        <w:t>11</w:t>
      </w:r>
    </w:p>
    <w:p w14:paraId="03639612" w14:textId="77777777" w:rsidR="00522952" w:rsidRDefault="00000000">
      <w:r>
        <w:rPr>
          <w:b/>
        </w:rPr>
        <w:t xml:space="preserve">D) </w:t>
      </w:r>
      <w:r>
        <w:t>5</w:t>
      </w:r>
    </w:p>
    <w:p w14:paraId="1E80DDCC" w14:textId="77777777" w:rsidR="00522952" w:rsidRDefault="00000000">
      <w:r>
        <w:rPr>
          <w:b/>
        </w:rPr>
        <w:t>MCQ Single Answer</w:t>
      </w:r>
    </w:p>
    <w:p w14:paraId="50C9A9DC" w14:textId="5DF56D33" w:rsidR="00522952" w:rsidRDefault="00000000">
      <w:r>
        <w:rPr>
          <w:b/>
        </w:rPr>
        <w:t xml:space="preserve">167) </w:t>
      </w:r>
      <w:r>
        <w:t xml:space="preserve">If </w:t>
      </w:r>
      <w:proofErr w:type="gramStart"/>
      <w:r>
        <w:t>a,  b</w:t>
      </w:r>
      <w:proofErr w:type="gramEnd"/>
      <w:r>
        <w:t>,  c are in A.P. and a</w:t>
      </w:r>
      <w:r w:rsidRPr="009F1C3F">
        <w:rPr>
          <w:vertAlign w:val="superscript"/>
        </w:rPr>
        <w:t>2</w:t>
      </w:r>
      <w:r>
        <w:t>, b</w:t>
      </w:r>
      <w:r w:rsidRPr="009F1C3F">
        <w:rPr>
          <w:vertAlign w:val="superscript"/>
        </w:rPr>
        <w:t>2</w:t>
      </w:r>
      <w:r>
        <w:t>, c</w:t>
      </w:r>
      <w:r w:rsidRPr="009F1C3F">
        <w:rPr>
          <w:vertAlign w:val="superscript"/>
        </w:rPr>
        <w:t>2</w:t>
      </w:r>
      <w:r>
        <w:t xml:space="preserve"> are in G.P. such that </w:t>
      </w:r>
      <w:r>
        <w:br/>
      </w:r>
      <w:r>
        <w:br/>
        <w:t>a</w:t>
      </w:r>
      <w:r w:rsidR="00C53432">
        <w:t>&lt;</w:t>
      </w:r>
      <w:r>
        <w:t>b</w:t>
      </w:r>
      <w:r w:rsidR="00C53432">
        <w:t>&lt;</w:t>
      </w:r>
      <w:r>
        <w:t xml:space="preserve">cand  a + b + c = </w:t>
      </w:r>
      <m:oMath>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m:t>
        </m:r>
      </m:oMath>
      <w:r>
        <w:t xml:space="preserve"> then the value of a is :</w:t>
      </w:r>
    </w:p>
    <w:p w14:paraId="63863316" w14:textId="77777777" w:rsidR="00522952" w:rsidRDefault="00000000">
      <w:r>
        <w:tab/>
      </w:r>
      <w:r>
        <w:tab/>
      </w:r>
      <w:r>
        <w:tab/>
      </w:r>
      <w:r>
        <w:tab/>
      </w:r>
      <w:r>
        <w:rPr>
          <w:b/>
        </w:rPr>
        <w:t>[JEE Main 2018 (Online) 15th April Evening Slot]</w:t>
      </w:r>
    </w:p>
    <w:p w14:paraId="2E62CEDA" w14:textId="77777777" w:rsidR="00522952" w:rsidRDefault="00000000">
      <w:r>
        <w:rPr>
          <w:b/>
        </w:rPr>
        <w:t xml:space="preserve">A) </w:t>
      </w: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rad>
              <m:radPr>
                <m:degHide m:val="1"/>
                <m:ctrlPr>
                  <w:rPr>
                    <w:rFonts w:ascii="Cambria Math" w:hAnsi="Cambria Math"/>
                  </w:rPr>
                </m:ctrlPr>
              </m:radPr>
              <m:deg/>
              <m:e>
                <m:r>
                  <w:rPr>
                    <w:rFonts w:ascii="Cambria Math" w:hAnsi="Cambria Math"/>
                  </w:rPr>
                  <m:t>2</m:t>
                </m:r>
              </m:e>
            </m:rad>
          </m:den>
        </m:f>
      </m:oMath>
    </w:p>
    <w:p w14:paraId="1FA63E57" w14:textId="77777777" w:rsidR="00522952"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rad>
              <m:radPr>
                <m:degHide m:val="1"/>
                <m:ctrlPr>
                  <w:rPr>
                    <w:rFonts w:ascii="Cambria Math" w:hAnsi="Cambria Math"/>
                  </w:rPr>
                </m:ctrlPr>
              </m:radPr>
              <m:deg/>
              <m:e>
                <m:r>
                  <w:rPr>
                    <w:rFonts w:ascii="Cambria Math" w:hAnsi="Cambria Math"/>
                  </w:rPr>
                  <m:t>2</m:t>
                </m:r>
              </m:e>
            </m:rad>
          </m:den>
        </m:f>
      </m:oMath>
    </w:p>
    <w:p w14:paraId="47B24B79" w14:textId="77777777" w:rsidR="00522952" w:rsidRDefault="00000000">
      <w:r>
        <w:rPr>
          <w:b/>
        </w:rPr>
        <w:t xml:space="preserve">C) </w:t>
      </w: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rad>
              <m:radPr>
                <m:degHide m:val="1"/>
                <m:ctrlPr>
                  <w:rPr>
                    <w:rFonts w:ascii="Cambria Math" w:hAnsi="Cambria Math"/>
                  </w:rPr>
                </m:ctrlPr>
              </m:radPr>
              <m:deg/>
              <m:e>
                <m:r>
                  <w:rPr>
                    <w:rFonts w:ascii="Cambria Math" w:hAnsi="Cambria Math"/>
                  </w:rPr>
                  <m:t>2</m:t>
                </m:r>
              </m:e>
            </m:rad>
          </m:den>
        </m:f>
      </m:oMath>
    </w:p>
    <w:p w14:paraId="1E063FD2" w14:textId="77777777" w:rsidR="00522952" w:rsidRDefault="00000000">
      <w:r>
        <w:rPr>
          <w:b/>
        </w:rPr>
        <w:t xml:space="preserve">D) </w:t>
      </w:r>
      <m:oMath>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e>
            </m:rad>
          </m:den>
        </m:f>
      </m:oMath>
    </w:p>
    <w:p w14:paraId="70CB0D1D" w14:textId="77777777" w:rsidR="00522952" w:rsidRDefault="00000000">
      <w:r>
        <w:rPr>
          <w:b/>
        </w:rPr>
        <w:t>MCQ Single Answer</w:t>
      </w:r>
    </w:p>
    <w:p w14:paraId="38C309B9" w14:textId="77777777" w:rsidR="00522952" w:rsidRDefault="00000000">
      <w:r>
        <w:rPr>
          <w:b/>
        </w:rPr>
        <w:t xml:space="preserve">168) </w:t>
      </w:r>
      <w:r>
        <w:t xml:space="preserve">If b is the first term of an infinite G.P. whose sum is five, then b lies in the interval : </w:t>
      </w:r>
    </w:p>
    <w:p w14:paraId="2D58BF2C" w14:textId="77777777" w:rsidR="00522952" w:rsidRDefault="00000000">
      <w:r>
        <w:tab/>
      </w:r>
      <w:r>
        <w:tab/>
      </w:r>
      <w:r>
        <w:tab/>
      </w:r>
      <w:r>
        <w:tab/>
      </w:r>
      <w:r>
        <w:rPr>
          <w:b/>
        </w:rPr>
        <w:t>[JEE Main 2018 (Online) 15th April Morning Slot]</w:t>
      </w:r>
    </w:p>
    <w:p w14:paraId="40AAC0F8" w14:textId="77777777" w:rsidR="00522952" w:rsidRDefault="00000000">
      <w:r>
        <w:rPr>
          <w:b/>
        </w:rPr>
        <w:t xml:space="preserve">A) </w:t>
      </w:r>
      <w:r>
        <w:t>(</w:t>
      </w:r>
      <m:oMath>
        <m:r>
          <w:rPr>
            <w:rFonts w:ascii="Cambria Math" w:hAnsi="Cambria Math"/>
          </w:rPr>
          <m:t>-</m:t>
        </m:r>
      </m:oMath>
      <w:r>
        <w:t xml:space="preserve"> </w:t>
      </w:r>
      <m:oMath>
        <m:r>
          <m:rPr>
            <m:sty m:val="p"/>
          </m:rPr>
          <w:rPr>
            <w:rFonts w:ascii="Cambria Math" w:hAnsi="Cambria Math"/>
          </w:rPr>
          <m:t>∞</m:t>
        </m:r>
      </m:oMath>
      <w:r>
        <w:t xml:space="preserve">, </w:t>
      </w:r>
      <m:oMath>
        <m:r>
          <w:rPr>
            <w:rFonts w:ascii="Cambria Math" w:hAnsi="Cambria Math"/>
          </w:rPr>
          <m:t>-</m:t>
        </m:r>
      </m:oMath>
      <w:r>
        <w:t>10]</w:t>
      </w:r>
    </w:p>
    <w:p w14:paraId="71B9B698" w14:textId="77777777" w:rsidR="00522952" w:rsidRDefault="00000000">
      <w:r>
        <w:rPr>
          <w:b/>
        </w:rPr>
        <w:t xml:space="preserve">B) </w:t>
      </w:r>
      <w:r>
        <w:t>(</w:t>
      </w:r>
      <m:oMath>
        <m:r>
          <w:rPr>
            <w:rFonts w:ascii="Cambria Math" w:hAnsi="Cambria Math"/>
          </w:rPr>
          <m:t>-</m:t>
        </m:r>
      </m:oMath>
      <w:r>
        <w:t>10, 0)</w:t>
      </w:r>
    </w:p>
    <w:p w14:paraId="7C9ED083" w14:textId="77777777" w:rsidR="00522952" w:rsidRDefault="00000000">
      <w:r>
        <w:rPr>
          <w:b/>
        </w:rPr>
        <w:t xml:space="preserve">C) </w:t>
      </w:r>
      <w:r>
        <w:t>(0, 10)</w:t>
      </w:r>
    </w:p>
    <w:p w14:paraId="73B235FC" w14:textId="77777777" w:rsidR="00522952" w:rsidRDefault="00000000">
      <w:r>
        <w:rPr>
          <w:b/>
        </w:rPr>
        <w:t xml:space="preserve">D) </w:t>
      </w:r>
      <w:r>
        <w:t xml:space="preserve">[10, </w:t>
      </w:r>
      <m:oMath>
        <m:r>
          <m:rPr>
            <m:sty m:val="p"/>
          </m:rPr>
          <w:rPr>
            <w:rFonts w:ascii="Cambria Math" w:hAnsi="Cambria Math"/>
          </w:rPr>
          <m:t>∞</m:t>
        </m:r>
      </m:oMath>
      <w:r>
        <w:t>)</w:t>
      </w:r>
    </w:p>
    <w:p w14:paraId="16CE0341" w14:textId="77777777" w:rsidR="00522952" w:rsidRDefault="00000000">
      <w:r>
        <w:rPr>
          <w:b/>
        </w:rPr>
        <w:t>MCQ Single Answer</w:t>
      </w:r>
    </w:p>
    <w:p w14:paraId="785F8E15" w14:textId="1859EE32" w:rsidR="00522952" w:rsidRDefault="00000000">
      <w:r>
        <w:rPr>
          <w:b/>
        </w:rPr>
        <w:t xml:space="preserve">169) </w:t>
      </w:r>
      <w:r>
        <w:t>If x</w:t>
      </w:r>
      <w:r w:rsidRPr="004E11E8">
        <w:rPr>
          <w:vertAlign w:val="subscript"/>
        </w:rPr>
        <w:t>1</w:t>
      </w:r>
      <w:r>
        <w:t>, x</w:t>
      </w:r>
      <w:r w:rsidRPr="004E11E8">
        <w:rPr>
          <w:vertAlign w:val="subscript"/>
        </w:rPr>
        <w:t>2</w:t>
      </w:r>
      <w:r>
        <w:t xml:space="preserve">, . . ., </w:t>
      </w:r>
      <w:proofErr w:type="spellStart"/>
      <w:r>
        <w:t>x</w:t>
      </w:r>
      <w:r w:rsidRPr="004E11E8">
        <w:rPr>
          <w:vertAlign w:val="subscript"/>
        </w:rPr>
        <w:t>n</w:t>
      </w:r>
      <w:proofErr w:type="spellEnd"/>
      <w:r>
        <w:t xml:space="preserve"> and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h</m:t>
                </m:r>
              </m:e>
              <m:sub>
                <m:r>
                  <w:rPr>
                    <w:rFonts w:ascii="Cambria Math" w:hAnsi="Cambria Math"/>
                  </w:rPr>
                  <m:t>1</m:t>
                </m:r>
              </m:sub>
            </m:sSub>
          </m:den>
        </m:f>
      </m:oMath>
      <w:r>
        <w:t xml:space="preserve">,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h</m:t>
                </m:r>
              </m:e>
              <m:sub>
                <m:r>
                  <w:rPr>
                    <w:rFonts w:ascii="Cambria Math" w:hAnsi="Cambria Math"/>
                  </w:rPr>
                  <m:t>2</m:t>
                </m:r>
              </m:sub>
            </m:sSub>
          </m:den>
        </m:f>
      </m:oMath>
      <w:r>
        <w:t xml:space="preserve">, </w:t>
      </w:r>
      <w:proofErr w:type="gramStart"/>
      <w:r>
        <w:t>. . . ,</w:t>
      </w:r>
      <w:proofErr w:type="gramEnd"/>
      <w:r>
        <w:t xml:space="preserve">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h</m:t>
                </m:r>
              </m:e>
              <m:sub>
                <m:r>
                  <w:rPr>
                    <w:rFonts w:ascii="Cambria Math" w:hAnsi="Cambria Math"/>
                  </w:rPr>
                  <m:t>n</m:t>
                </m:r>
              </m:sub>
            </m:sSub>
          </m:den>
        </m:f>
      </m:oMath>
      <w:r>
        <w:t xml:space="preserve"> are two A.P..s such that x</w:t>
      </w:r>
      <w:r w:rsidRPr="004E11E8">
        <w:rPr>
          <w:vertAlign w:val="subscript"/>
        </w:rPr>
        <w:t>3</w:t>
      </w:r>
      <w:r>
        <w:t xml:space="preserve"> = h</w:t>
      </w:r>
      <w:r w:rsidRPr="004E11E8">
        <w:rPr>
          <w:vertAlign w:val="subscript"/>
        </w:rPr>
        <w:t>2</w:t>
      </w:r>
      <w:r>
        <w:t xml:space="preserve"> = 8 and x</w:t>
      </w:r>
      <w:r w:rsidRPr="004E11E8">
        <w:rPr>
          <w:vertAlign w:val="subscript"/>
        </w:rPr>
        <w:t>8</w:t>
      </w:r>
      <w:r>
        <w:t xml:space="preserve"> = h</w:t>
      </w:r>
      <w:r w:rsidRPr="004E11E8">
        <w:rPr>
          <w:vertAlign w:val="subscript"/>
        </w:rPr>
        <w:t>7</w:t>
      </w:r>
      <w:r>
        <w:t xml:space="preserve"> = 20,  then x</w:t>
      </w:r>
      <w:r w:rsidRPr="004E11E8">
        <w:rPr>
          <w:vertAlign w:val="subscript"/>
        </w:rPr>
        <w:t>5</w:t>
      </w:r>
      <w:r>
        <w:t>.h</w:t>
      </w:r>
      <w:r w:rsidRPr="004E11E8">
        <w:rPr>
          <w:vertAlign w:val="subscript"/>
        </w:rPr>
        <w:t>10</w:t>
      </w:r>
      <w:r>
        <w:t xml:space="preserve"> equals : </w:t>
      </w:r>
    </w:p>
    <w:p w14:paraId="04DAA1AF" w14:textId="77777777" w:rsidR="00522952" w:rsidRDefault="00000000">
      <w:r>
        <w:tab/>
      </w:r>
      <w:r>
        <w:tab/>
      </w:r>
      <w:r>
        <w:tab/>
      </w:r>
      <w:r>
        <w:tab/>
      </w:r>
      <w:r>
        <w:rPr>
          <w:b/>
        </w:rPr>
        <w:t>[JEE Main 2018 (Online) 15th April Morning Slot]</w:t>
      </w:r>
    </w:p>
    <w:p w14:paraId="52797956" w14:textId="77777777" w:rsidR="00522952" w:rsidRDefault="00000000">
      <w:r>
        <w:rPr>
          <w:b/>
        </w:rPr>
        <w:t xml:space="preserve">A) </w:t>
      </w:r>
      <w:r>
        <w:t>2560</w:t>
      </w:r>
    </w:p>
    <w:p w14:paraId="1930AC04" w14:textId="77777777" w:rsidR="00522952" w:rsidRDefault="00000000">
      <w:r>
        <w:rPr>
          <w:b/>
        </w:rPr>
        <w:t xml:space="preserve">B) </w:t>
      </w:r>
      <w:r>
        <w:t>2650</w:t>
      </w:r>
    </w:p>
    <w:p w14:paraId="7B43CBC6" w14:textId="77777777" w:rsidR="00522952" w:rsidRDefault="00000000">
      <w:r>
        <w:rPr>
          <w:b/>
        </w:rPr>
        <w:lastRenderedPageBreak/>
        <w:t xml:space="preserve">C) </w:t>
      </w:r>
      <w:r>
        <w:t>3200</w:t>
      </w:r>
    </w:p>
    <w:p w14:paraId="72ED5F37" w14:textId="77777777" w:rsidR="00522952" w:rsidRDefault="00000000">
      <w:r>
        <w:rPr>
          <w:b/>
        </w:rPr>
        <w:t xml:space="preserve">D) </w:t>
      </w:r>
      <w:r>
        <w:t>1600</w:t>
      </w:r>
    </w:p>
    <w:p w14:paraId="176ABD97" w14:textId="77777777" w:rsidR="00522952" w:rsidRDefault="00000000">
      <w:r>
        <w:rPr>
          <w:b/>
        </w:rPr>
        <w:t>MCQ Single Answer</w:t>
      </w:r>
    </w:p>
    <w:p w14:paraId="74F80007" w14:textId="77777777" w:rsidR="00522952" w:rsidRDefault="00000000">
      <w:r>
        <w:rPr>
          <w:b/>
        </w:rPr>
        <w:t xml:space="preserve">170)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3</m:t>
            </m:r>
          </m:sub>
        </m:sSub>
      </m:oMath>
      <w:r>
        <w:t>, ......... ,</w:t>
      </w:r>
      <m:oMath>
        <m:sSub>
          <m:sSubPr>
            <m:ctrlPr>
              <w:rPr>
                <w:rFonts w:ascii="Cambria Math" w:hAnsi="Cambria Math"/>
              </w:rPr>
            </m:ctrlPr>
          </m:sSubPr>
          <m:e>
            <m:r>
              <w:rPr>
                <w:rFonts w:ascii="Cambria Math" w:hAnsi="Cambria Math"/>
              </w:rPr>
              <m:t>a</m:t>
            </m:r>
          </m:e>
          <m:sub>
            <m:r>
              <w:rPr>
                <w:rFonts w:ascii="Cambria Math" w:hAnsi="Cambria Math"/>
              </w:rPr>
              <m:t>49</m:t>
            </m:r>
          </m:sub>
        </m:sSub>
      </m:oMath>
      <w:r>
        <w:t xml:space="preserve"> be in A.P. such that</w:t>
      </w:r>
      <w:r>
        <w:br/>
      </w:r>
      <w:r>
        <w:br/>
      </w:r>
      <w:r>
        <w:br/>
      </w:r>
      <m:oMath>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12</m:t>
            </m:r>
          </m:sup>
          <m:e>
            <m:sSub>
              <m:sSubPr>
                <m:ctrlPr>
                  <w:rPr>
                    <w:rFonts w:ascii="Cambria Math" w:hAnsi="Cambria Math"/>
                  </w:rPr>
                </m:ctrlPr>
              </m:sSubPr>
              <m:e>
                <m:r>
                  <w:rPr>
                    <w:rFonts w:ascii="Cambria Math" w:hAnsi="Cambria Math"/>
                  </w:rPr>
                  <m:t>a</m:t>
                </m:r>
              </m:e>
              <m:sub>
                <m:r>
                  <w:rPr>
                    <w:rFonts w:ascii="Cambria Math" w:hAnsi="Cambria Math"/>
                  </w:rPr>
                  <m:t>4k+1</m:t>
                </m:r>
              </m:sub>
            </m:sSub>
          </m:e>
        </m:nary>
        <m:r>
          <w:rPr>
            <w:rFonts w:ascii="Cambria Math" w:hAnsi="Cambria Math"/>
          </w:rPr>
          <m:t>=416</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9</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43</m:t>
            </m:r>
          </m:sub>
        </m:sSub>
        <m:r>
          <w:rPr>
            <w:rFonts w:ascii="Cambria Math" w:hAnsi="Cambria Math"/>
          </w:rPr>
          <m:t>=66</m:t>
        </m:r>
      </m:oMath>
      <w:r>
        <w:t>.</w:t>
      </w:r>
      <w:r>
        <w:br/>
      </w:r>
      <w:r>
        <w:br/>
      </w:r>
      <w:r>
        <w:br/>
      </w:r>
      <m:oMath>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17</m:t>
            </m:r>
          </m:sub>
          <m:sup>
            <m:r>
              <w:rPr>
                <w:rFonts w:ascii="Cambria Math" w:hAnsi="Cambria Math"/>
              </w:rPr>
              <m:t>2</m:t>
            </m:r>
          </m:sup>
        </m:sSubSup>
        <m:r>
          <w:rPr>
            <w:rFonts w:ascii="Cambria Math" w:hAnsi="Cambria Math"/>
          </w:rPr>
          <m:t>=140m</m:t>
        </m:r>
      </m:oMath>
      <w:r>
        <w:t>, then m is equal to</w:t>
      </w:r>
    </w:p>
    <w:p w14:paraId="6925F2E5" w14:textId="77777777" w:rsidR="00522952" w:rsidRDefault="00000000">
      <w:r>
        <w:tab/>
      </w:r>
      <w:r>
        <w:tab/>
      </w:r>
      <w:r>
        <w:tab/>
      </w:r>
      <w:r>
        <w:tab/>
      </w:r>
      <w:r>
        <w:rPr>
          <w:b/>
        </w:rPr>
        <w:t>[JEE Main 2018 (Offline)]</w:t>
      </w:r>
    </w:p>
    <w:p w14:paraId="6FE419D3" w14:textId="77777777" w:rsidR="00522952" w:rsidRDefault="00000000">
      <w:r>
        <w:rPr>
          <w:b/>
        </w:rPr>
        <w:t xml:space="preserve">A) </w:t>
      </w:r>
      <w:r>
        <w:t>33</w:t>
      </w:r>
    </w:p>
    <w:p w14:paraId="1CBF9D4E" w14:textId="77777777" w:rsidR="00522952" w:rsidRDefault="00000000">
      <w:r>
        <w:rPr>
          <w:b/>
        </w:rPr>
        <w:t xml:space="preserve">B) </w:t>
      </w:r>
      <w:r>
        <w:t>66</w:t>
      </w:r>
    </w:p>
    <w:p w14:paraId="7E02714E" w14:textId="77777777" w:rsidR="00522952" w:rsidRDefault="00000000">
      <w:r>
        <w:rPr>
          <w:b/>
        </w:rPr>
        <w:t xml:space="preserve">C) </w:t>
      </w:r>
      <w:r>
        <w:t>68</w:t>
      </w:r>
    </w:p>
    <w:p w14:paraId="3EC1B17A" w14:textId="77777777" w:rsidR="00522952" w:rsidRDefault="00000000">
      <w:r>
        <w:rPr>
          <w:b/>
        </w:rPr>
        <w:t xml:space="preserve">D) </w:t>
      </w:r>
      <w:r>
        <w:t>34</w:t>
      </w:r>
    </w:p>
    <w:p w14:paraId="27C25DC7" w14:textId="77777777" w:rsidR="00522952" w:rsidRDefault="00000000">
      <w:r>
        <w:rPr>
          <w:b/>
        </w:rPr>
        <w:t>MCQ Single Answer</w:t>
      </w:r>
    </w:p>
    <w:p w14:paraId="66946791" w14:textId="054CEB35" w:rsidR="00522952" w:rsidRDefault="00000000">
      <w:r>
        <w:rPr>
          <w:b/>
        </w:rPr>
        <w:t xml:space="preserve">171) </w:t>
      </w:r>
      <w:r>
        <w:t>Let A be the sum of the first 20 terms and B be the sum of the first 40 terms of the series</w:t>
      </w:r>
      <w:r>
        <w:br/>
      </w:r>
      <w:r>
        <w:br/>
        <w:t>1</w:t>
      </w:r>
      <w:r w:rsidRPr="009F1C3F">
        <w:rPr>
          <w:vertAlign w:val="superscript"/>
        </w:rPr>
        <w:t>2</w:t>
      </w:r>
      <w:r>
        <w:t xml:space="preserve"> + 2.2</w:t>
      </w:r>
      <w:r w:rsidRPr="009F1C3F">
        <w:rPr>
          <w:vertAlign w:val="superscript"/>
        </w:rPr>
        <w:t>2</w:t>
      </w:r>
      <w:r>
        <w:t xml:space="preserve"> + 3</w:t>
      </w:r>
      <w:r w:rsidRPr="009F1C3F">
        <w:rPr>
          <w:vertAlign w:val="superscript"/>
        </w:rPr>
        <w:t>2</w:t>
      </w:r>
      <w:r>
        <w:t xml:space="preserve"> + 2.4</w:t>
      </w:r>
      <w:r w:rsidRPr="009F1C3F">
        <w:rPr>
          <w:vertAlign w:val="superscript"/>
        </w:rPr>
        <w:t>2</w:t>
      </w:r>
      <w:r>
        <w:t xml:space="preserve"> + 5</w:t>
      </w:r>
      <w:r w:rsidRPr="009F1C3F">
        <w:rPr>
          <w:vertAlign w:val="superscript"/>
        </w:rPr>
        <w:t>2</w:t>
      </w:r>
      <w:r>
        <w:t xml:space="preserve"> + 2.6</w:t>
      </w:r>
      <w:r w:rsidRPr="009F1C3F">
        <w:rPr>
          <w:vertAlign w:val="superscript"/>
        </w:rPr>
        <w:t>2</w:t>
      </w:r>
      <w:r>
        <w:t xml:space="preserve"> ...........</w:t>
      </w:r>
      <w:r>
        <w:br/>
      </w:r>
      <w:r>
        <w:br/>
        <w:t>If B - 2A = 100</w:t>
      </w:r>
      <m:oMath>
        <m:r>
          <w:rPr>
            <w:rFonts w:ascii="Cambria Math" w:hAnsi="Cambria Math"/>
          </w:rPr>
          <m:t>λ</m:t>
        </m:r>
      </m:oMath>
      <w:r>
        <w:t xml:space="preserve">, then </w:t>
      </w:r>
      <m:oMath>
        <m:r>
          <w:rPr>
            <w:rFonts w:ascii="Cambria Math" w:hAnsi="Cambria Math"/>
          </w:rPr>
          <m:t>λ</m:t>
        </m:r>
      </m:oMath>
      <w:r>
        <w:t xml:space="preserve"> is equal to</w:t>
      </w:r>
    </w:p>
    <w:p w14:paraId="6656226E" w14:textId="77777777" w:rsidR="00522952" w:rsidRDefault="00000000">
      <w:r>
        <w:tab/>
      </w:r>
      <w:r>
        <w:tab/>
      </w:r>
      <w:r>
        <w:tab/>
      </w:r>
      <w:r>
        <w:tab/>
      </w:r>
      <w:r>
        <w:rPr>
          <w:b/>
        </w:rPr>
        <w:t>[JEE Main 2018 (Offline)]</w:t>
      </w:r>
    </w:p>
    <w:p w14:paraId="1173C05D" w14:textId="77777777" w:rsidR="00522952" w:rsidRDefault="00000000">
      <w:r>
        <w:rPr>
          <w:b/>
        </w:rPr>
        <w:t xml:space="preserve">A) </w:t>
      </w:r>
      <w:r>
        <w:t>496</w:t>
      </w:r>
    </w:p>
    <w:p w14:paraId="20A76091" w14:textId="77777777" w:rsidR="00522952" w:rsidRDefault="00000000">
      <w:r>
        <w:rPr>
          <w:b/>
        </w:rPr>
        <w:t xml:space="preserve">B) </w:t>
      </w:r>
      <w:r>
        <w:t>232</w:t>
      </w:r>
    </w:p>
    <w:p w14:paraId="503057AB" w14:textId="77777777" w:rsidR="00522952" w:rsidRDefault="00000000">
      <w:r>
        <w:rPr>
          <w:b/>
        </w:rPr>
        <w:t xml:space="preserve">C) </w:t>
      </w:r>
      <w:r>
        <w:t>248</w:t>
      </w:r>
    </w:p>
    <w:p w14:paraId="69A00F6A" w14:textId="77777777" w:rsidR="00522952" w:rsidRDefault="00000000">
      <w:r>
        <w:rPr>
          <w:b/>
        </w:rPr>
        <w:t xml:space="preserve">D) </w:t>
      </w:r>
      <w:r>
        <w:t>464</w:t>
      </w:r>
    </w:p>
    <w:p w14:paraId="3C7C3C9C" w14:textId="77777777" w:rsidR="00522952" w:rsidRDefault="00000000">
      <w:r>
        <w:rPr>
          <w:b/>
        </w:rPr>
        <w:t>MCQ Single Answer</w:t>
      </w:r>
    </w:p>
    <w:p w14:paraId="052E041E" w14:textId="4E84FEF2" w:rsidR="00522952" w:rsidRDefault="00000000">
      <w:r>
        <w:rPr>
          <w:b/>
        </w:rPr>
        <w:t xml:space="preserve">172) </w:t>
      </w:r>
      <w:r>
        <w:t xml:space="preserve">Let </w:t>
      </w:r>
      <w:r>
        <w:br/>
      </w:r>
      <w:r>
        <w:br/>
      </w:r>
      <w:r>
        <w:br/>
      </w:r>
      <w:r>
        <w:lastRenderedPageBreak/>
        <w:t>S</w:t>
      </w:r>
      <w:r w:rsidRPr="004E11E8">
        <w:rPr>
          <w:vertAlign w:val="subscript"/>
        </w:rPr>
        <w:t>n</w:t>
      </w:r>
      <w:r>
        <w:t xml:space="preserve"> = </w:t>
      </w:r>
      <m:oMath>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1+2</m:t>
            </m:r>
          </m:num>
          <m:den>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1+2+3</m:t>
            </m:r>
          </m:num>
          <m:den>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1+2+.......+n</m:t>
            </m:r>
          </m:num>
          <m:den>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den>
        </m:f>
        <m:r>
          <w:rPr>
            <w:rFonts w:ascii="Cambria Math" w:hAnsi="Cambria Math"/>
          </w:rPr>
          <m:t>.</m:t>
        </m:r>
      </m:oMath>
      <w:r>
        <w:br/>
      </w:r>
      <w:r>
        <w:br/>
      </w:r>
      <w:r>
        <w:br/>
        <w:t>If 100 S</w:t>
      </w:r>
      <w:r w:rsidRPr="004E11E8">
        <w:rPr>
          <w:vertAlign w:val="subscript"/>
        </w:rPr>
        <w:t>n</w:t>
      </w:r>
      <w:r>
        <w:t xml:space="preserve"> = n,  then n is equal to : </w:t>
      </w:r>
    </w:p>
    <w:p w14:paraId="5160A566" w14:textId="77777777" w:rsidR="00522952" w:rsidRDefault="00000000">
      <w:r>
        <w:tab/>
      </w:r>
      <w:r>
        <w:tab/>
      </w:r>
      <w:r>
        <w:tab/>
      </w:r>
      <w:r>
        <w:tab/>
      </w:r>
      <w:r>
        <w:rPr>
          <w:b/>
        </w:rPr>
        <w:t>[JEE Main 2017 (Online) 9th April Morning Slot]</w:t>
      </w:r>
    </w:p>
    <w:p w14:paraId="03B6243B" w14:textId="77777777" w:rsidR="00522952" w:rsidRDefault="00000000">
      <w:r>
        <w:rPr>
          <w:b/>
        </w:rPr>
        <w:t xml:space="preserve">A) </w:t>
      </w:r>
      <w:r>
        <w:t>199</w:t>
      </w:r>
    </w:p>
    <w:p w14:paraId="7D98ADAB" w14:textId="77777777" w:rsidR="00522952" w:rsidRDefault="00000000">
      <w:r>
        <w:rPr>
          <w:b/>
        </w:rPr>
        <w:t xml:space="preserve">B) </w:t>
      </w:r>
      <w:r>
        <w:t>99</w:t>
      </w:r>
    </w:p>
    <w:p w14:paraId="654B68D6" w14:textId="77777777" w:rsidR="00522952" w:rsidRDefault="00000000">
      <w:r>
        <w:rPr>
          <w:b/>
        </w:rPr>
        <w:t xml:space="preserve">C) </w:t>
      </w:r>
      <w:r>
        <w:t>200</w:t>
      </w:r>
    </w:p>
    <w:p w14:paraId="1901D35A" w14:textId="77777777" w:rsidR="00522952" w:rsidRDefault="00000000">
      <w:r>
        <w:rPr>
          <w:b/>
        </w:rPr>
        <w:t xml:space="preserve">D) </w:t>
      </w:r>
      <w:r>
        <w:t>19</w:t>
      </w:r>
    </w:p>
    <w:p w14:paraId="7615F5F7" w14:textId="77777777" w:rsidR="00522952" w:rsidRDefault="00000000">
      <w:r>
        <w:rPr>
          <w:b/>
        </w:rPr>
        <w:t>MCQ Single Answer</w:t>
      </w:r>
    </w:p>
    <w:p w14:paraId="4389EF81" w14:textId="77777777" w:rsidR="00522952" w:rsidRDefault="00000000">
      <w:r>
        <w:rPr>
          <w:b/>
        </w:rPr>
        <w:t xml:space="preserve">173) </w:t>
      </w:r>
      <w:r>
        <w:t>If three positive numbers a, b and c are in A.P. such that abc = 8, then the minimum possible value of b is :</w:t>
      </w:r>
    </w:p>
    <w:p w14:paraId="1DB5FB90" w14:textId="77777777" w:rsidR="00522952" w:rsidRDefault="00000000">
      <w:r>
        <w:tab/>
      </w:r>
      <w:r>
        <w:tab/>
      </w:r>
      <w:r>
        <w:tab/>
      </w:r>
      <w:r>
        <w:tab/>
      </w:r>
      <w:r>
        <w:rPr>
          <w:b/>
        </w:rPr>
        <w:t>[JEE Main 2017 (Online) 9th April Morning Slot]</w:t>
      </w:r>
    </w:p>
    <w:p w14:paraId="698072AA" w14:textId="77777777" w:rsidR="00522952" w:rsidRDefault="00000000">
      <w:r>
        <w:rPr>
          <w:b/>
        </w:rPr>
        <w:t xml:space="preserve">A) </w:t>
      </w:r>
      <w:r>
        <w:t>2</w:t>
      </w:r>
    </w:p>
    <w:p w14:paraId="7FBBDC2A" w14:textId="77777777" w:rsidR="00522952" w:rsidRDefault="00000000">
      <w:r>
        <w:rPr>
          <w:b/>
        </w:rPr>
        <w:t xml:space="preserve">B) </w:t>
      </w:r>
      <w:r>
        <w:t>4</w:t>
      </w:r>
      <m:oMath>
        <m:sSup>
          <m:sSupPr>
            <m:ctrlPr>
              <w:rPr>
                <w:rFonts w:ascii="Cambria Math" w:hAnsi="Cambria Math"/>
              </w:rPr>
            </m:ctrlPr>
          </m:sSupPr>
          <m:e/>
          <m:sup>
            <m:f>
              <m:fPr>
                <m:ctrlPr>
                  <w:rPr>
                    <w:rFonts w:ascii="Cambria Math" w:hAnsi="Cambria Math"/>
                  </w:rPr>
                </m:ctrlPr>
              </m:fPr>
              <m:num>
                <m:r>
                  <w:rPr>
                    <w:rFonts w:ascii="Cambria Math" w:hAnsi="Cambria Math"/>
                  </w:rPr>
                  <m:t>1</m:t>
                </m:r>
              </m:num>
              <m:den>
                <m:r>
                  <w:rPr>
                    <w:rFonts w:ascii="Cambria Math" w:hAnsi="Cambria Math"/>
                  </w:rPr>
                  <m:t>3</m:t>
                </m:r>
              </m:den>
            </m:f>
          </m:sup>
        </m:sSup>
      </m:oMath>
    </w:p>
    <w:p w14:paraId="64FA337D" w14:textId="77777777" w:rsidR="00522952" w:rsidRDefault="00000000">
      <w:r>
        <w:rPr>
          <w:b/>
        </w:rPr>
        <w:t xml:space="preserve">C) </w:t>
      </w:r>
      <w:r>
        <w:t>4</w:t>
      </w:r>
      <m:oMath>
        <m:sSup>
          <m:sSupPr>
            <m:ctrlPr>
              <w:rPr>
                <w:rFonts w:ascii="Cambria Math" w:hAnsi="Cambria Math"/>
              </w:rPr>
            </m:ctrlPr>
          </m:sSupPr>
          <m:e/>
          <m:sup>
            <m:f>
              <m:fPr>
                <m:ctrlPr>
                  <w:rPr>
                    <w:rFonts w:ascii="Cambria Math" w:hAnsi="Cambria Math"/>
                  </w:rPr>
                </m:ctrlPr>
              </m:fPr>
              <m:num>
                <m:r>
                  <w:rPr>
                    <w:rFonts w:ascii="Cambria Math" w:hAnsi="Cambria Math"/>
                  </w:rPr>
                  <m:t>2</m:t>
                </m:r>
              </m:num>
              <m:den>
                <m:r>
                  <w:rPr>
                    <w:rFonts w:ascii="Cambria Math" w:hAnsi="Cambria Math"/>
                  </w:rPr>
                  <m:t>3</m:t>
                </m:r>
              </m:den>
            </m:f>
          </m:sup>
        </m:sSup>
      </m:oMath>
    </w:p>
    <w:p w14:paraId="6D96228A" w14:textId="77777777" w:rsidR="00522952" w:rsidRDefault="00000000">
      <w:r>
        <w:rPr>
          <w:b/>
        </w:rPr>
        <w:t xml:space="preserve">D) </w:t>
      </w:r>
      <w:r>
        <w:t>4</w:t>
      </w:r>
    </w:p>
    <w:p w14:paraId="33B80A0F" w14:textId="77777777" w:rsidR="00522952" w:rsidRDefault="00000000">
      <w:r>
        <w:rPr>
          <w:b/>
        </w:rPr>
        <w:t>MCQ Single Answer</w:t>
      </w:r>
    </w:p>
    <w:p w14:paraId="3666BA17" w14:textId="77777777" w:rsidR="00522952" w:rsidRDefault="00000000">
      <w:r>
        <w:rPr>
          <w:b/>
        </w:rPr>
        <w:t xml:space="preserve">174) </w:t>
      </w:r>
      <w:r>
        <w:t xml:space="preserve">If the sum of the first n terms of the series </w:t>
      </w:r>
      <m:oMath>
        <m:rad>
          <m:radPr>
            <m:degHide m:val="1"/>
            <m:ctrlPr>
              <w:rPr>
                <w:rFonts w:ascii="Cambria Math" w:hAnsi="Cambria Math"/>
              </w:rPr>
            </m:ctrlPr>
          </m:radPr>
          <m:deg/>
          <m:e>
            <m:r>
              <w:rPr>
                <w:rFonts w:ascii="Cambria Math" w:hAnsi="Cambria Math"/>
              </w:rPr>
              <m:t>3</m:t>
            </m:r>
          </m:e>
        </m:rad>
        <m:r>
          <w:rPr>
            <w:rFonts w:ascii="Cambria Math" w:hAnsi="Cambria Math"/>
          </w:rPr>
          <m:t>+</m:t>
        </m:r>
        <m:rad>
          <m:radPr>
            <m:degHide m:val="1"/>
            <m:ctrlPr>
              <w:rPr>
                <w:rFonts w:ascii="Cambria Math" w:hAnsi="Cambria Math"/>
              </w:rPr>
            </m:ctrlPr>
          </m:radPr>
          <m:deg/>
          <m:e>
            <m:r>
              <w:rPr>
                <w:rFonts w:ascii="Cambria Math" w:hAnsi="Cambria Math"/>
              </w:rPr>
              <m:t>75</m:t>
            </m:r>
          </m:e>
        </m:rad>
        <m:r>
          <w:rPr>
            <w:rFonts w:ascii="Cambria Math" w:hAnsi="Cambria Math"/>
          </w:rPr>
          <m:t>+</m:t>
        </m:r>
        <m:rad>
          <m:radPr>
            <m:degHide m:val="1"/>
            <m:ctrlPr>
              <w:rPr>
                <w:rFonts w:ascii="Cambria Math" w:hAnsi="Cambria Math"/>
              </w:rPr>
            </m:ctrlPr>
          </m:radPr>
          <m:deg/>
          <m:e>
            <m:r>
              <w:rPr>
                <w:rFonts w:ascii="Cambria Math" w:hAnsi="Cambria Math"/>
              </w:rPr>
              <m:t>243</m:t>
            </m:r>
          </m:e>
        </m:rad>
        <m:r>
          <w:rPr>
            <w:rFonts w:ascii="Cambria Math" w:hAnsi="Cambria Math"/>
          </w:rPr>
          <m:t>+</m:t>
        </m:r>
        <m:rad>
          <m:radPr>
            <m:degHide m:val="1"/>
            <m:ctrlPr>
              <w:rPr>
                <w:rFonts w:ascii="Cambria Math" w:hAnsi="Cambria Math"/>
              </w:rPr>
            </m:ctrlPr>
          </m:radPr>
          <m:deg/>
          <m:e>
            <m:r>
              <w:rPr>
                <w:rFonts w:ascii="Cambria Math" w:hAnsi="Cambria Math"/>
              </w:rPr>
              <m:t>507</m:t>
            </m:r>
          </m:e>
        </m:rad>
        <m:r>
          <w:rPr>
            <w:rFonts w:ascii="Cambria Math" w:hAnsi="Cambria Math"/>
          </w:rPr>
          <m:t>+......</m:t>
        </m:r>
      </m:oMath>
      <w:r>
        <w:t xml:space="preserve">  is </w:t>
      </w:r>
      <m:oMath>
        <m:r>
          <w:rPr>
            <w:rFonts w:ascii="Cambria Math" w:hAnsi="Cambria Math"/>
          </w:rPr>
          <m:t>435</m:t>
        </m:r>
        <m:rad>
          <m:radPr>
            <m:degHide m:val="1"/>
            <m:ctrlPr>
              <w:rPr>
                <w:rFonts w:ascii="Cambria Math" w:hAnsi="Cambria Math"/>
              </w:rPr>
            </m:ctrlPr>
          </m:radPr>
          <m:deg/>
          <m:e>
            <m:r>
              <w:rPr>
                <w:rFonts w:ascii="Cambria Math" w:hAnsi="Cambria Math"/>
              </w:rPr>
              <m:t>3</m:t>
            </m:r>
          </m:e>
        </m:rad>
        <m:r>
          <w:rPr>
            <w:rFonts w:ascii="Cambria Math" w:hAnsi="Cambria Math"/>
          </w:rPr>
          <m:t>,</m:t>
        </m:r>
      </m:oMath>
      <w:r>
        <w:t xml:space="preserve"> then n equals : </w:t>
      </w:r>
    </w:p>
    <w:p w14:paraId="1DFDD9A0" w14:textId="77777777" w:rsidR="00522952" w:rsidRDefault="00000000">
      <w:r>
        <w:tab/>
      </w:r>
      <w:r>
        <w:tab/>
      </w:r>
      <w:r>
        <w:tab/>
      </w:r>
      <w:r>
        <w:tab/>
      </w:r>
      <w:r>
        <w:rPr>
          <w:b/>
        </w:rPr>
        <w:t>[JEE Main 2017 (Online) 8th April Morning Slot]</w:t>
      </w:r>
    </w:p>
    <w:p w14:paraId="2E929DBA" w14:textId="77777777" w:rsidR="00522952" w:rsidRDefault="00000000">
      <w:r>
        <w:rPr>
          <w:b/>
        </w:rPr>
        <w:t xml:space="preserve">A) </w:t>
      </w:r>
      <w:r>
        <w:t>18</w:t>
      </w:r>
    </w:p>
    <w:p w14:paraId="49B9B0CD" w14:textId="77777777" w:rsidR="00522952" w:rsidRDefault="00000000">
      <w:r>
        <w:rPr>
          <w:b/>
        </w:rPr>
        <w:t xml:space="preserve">B) </w:t>
      </w:r>
      <w:r>
        <w:t>15</w:t>
      </w:r>
    </w:p>
    <w:p w14:paraId="73C08635" w14:textId="77777777" w:rsidR="00522952" w:rsidRDefault="00000000">
      <w:r>
        <w:rPr>
          <w:b/>
        </w:rPr>
        <w:t xml:space="preserve">C) </w:t>
      </w:r>
      <w:r>
        <w:t>13</w:t>
      </w:r>
    </w:p>
    <w:p w14:paraId="3BE98203" w14:textId="77777777" w:rsidR="00522952" w:rsidRDefault="00000000">
      <w:r>
        <w:rPr>
          <w:b/>
        </w:rPr>
        <w:t xml:space="preserve">D) </w:t>
      </w:r>
      <w:r>
        <w:t>29</w:t>
      </w:r>
    </w:p>
    <w:p w14:paraId="082D7028" w14:textId="77777777" w:rsidR="00522952" w:rsidRDefault="00000000">
      <w:r>
        <w:rPr>
          <w:b/>
        </w:rPr>
        <w:t>MCQ Single Answer</w:t>
      </w:r>
    </w:p>
    <w:p w14:paraId="52345172" w14:textId="64D6FD87" w:rsidR="00522952" w:rsidRDefault="00000000">
      <w:r>
        <w:rPr>
          <w:b/>
        </w:rPr>
        <w:t xml:space="preserve">175) </w:t>
      </w:r>
      <w:r>
        <w:t xml:space="preserve">If the arithmetic mean of two numbers a and b, a </w:t>
      </w:r>
      <w:r w:rsidR="00C53432">
        <w:t>&gt;</w:t>
      </w:r>
      <w:r>
        <w:t xml:space="preserve"> b </w:t>
      </w:r>
      <w:r w:rsidR="00C53432">
        <w:t>&gt;</w:t>
      </w:r>
      <w:r>
        <w:t xml:space="preserve"> </w:t>
      </w:r>
      <w:proofErr w:type="gramStart"/>
      <w:r>
        <w:t>0,  is</w:t>
      </w:r>
      <w:proofErr w:type="gramEnd"/>
      <w:r>
        <w:t xml:space="preserve"> five times their geometric mean, then </w:t>
      </w:r>
      <m:oMath>
        <m:f>
          <m:fPr>
            <m:ctrlPr>
              <w:rPr>
                <w:rFonts w:ascii="Cambria Math" w:hAnsi="Cambria Math"/>
              </w:rPr>
            </m:ctrlPr>
          </m:fPr>
          <m:num>
            <m:r>
              <w:rPr>
                <w:rFonts w:ascii="Cambria Math" w:hAnsi="Cambria Math"/>
              </w:rPr>
              <m:t>a+b</m:t>
            </m:r>
          </m:num>
          <m:den>
            <m:r>
              <w:rPr>
                <w:rFonts w:ascii="Cambria Math" w:hAnsi="Cambria Math"/>
              </w:rPr>
              <m:t>a-b</m:t>
            </m:r>
          </m:den>
        </m:f>
      </m:oMath>
      <w:r>
        <w:t xml:space="preserve"> is equal to : </w:t>
      </w:r>
    </w:p>
    <w:p w14:paraId="3C2574FB" w14:textId="77777777" w:rsidR="00522952" w:rsidRDefault="00000000">
      <w:r>
        <w:lastRenderedPageBreak/>
        <w:tab/>
      </w:r>
      <w:r>
        <w:tab/>
      </w:r>
      <w:r>
        <w:tab/>
      </w:r>
      <w:r>
        <w:tab/>
      </w:r>
      <w:r>
        <w:rPr>
          <w:b/>
        </w:rPr>
        <w:t>[JEE Main 2017 (Online) 8th April Morning Slot]</w:t>
      </w:r>
    </w:p>
    <w:p w14:paraId="0405909D" w14:textId="77777777" w:rsidR="00522952" w:rsidRDefault="00000000">
      <w:r>
        <w:rPr>
          <w:b/>
        </w:rPr>
        <w:t xml:space="preserve">A) </w:t>
      </w:r>
      <m:oMath>
        <m:f>
          <m:fPr>
            <m:ctrlPr>
              <w:rPr>
                <w:rFonts w:ascii="Cambria Math" w:hAnsi="Cambria Math"/>
              </w:rPr>
            </m:ctrlPr>
          </m:fPr>
          <m:num>
            <m:rad>
              <m:radPr>
                <m:degHide m:val="1"/>
                <m:ctrlPr>
                  <w:rPr>
                    <w:rFonts w:ascii="Cambria Math" w:hAnsi="Cambria Math"/>
                  </w:rPr>
                </m:ctrlPr>
              </m:radPr>
              <m:deg/>
              <m:e>
                <m:r>
                  <w:rPr>
                    <w:rFonts w:ascii="Cambria Math" w:hAnsi="Cambria Math"/>
                  </w:rPr>
                  <m:t>6</m:t>
                </m:r>
              </m:e>
            </m:rad>
          </m:num>
          <m:den>
            <m:r>
              <w:rPr>
                <w:rFonts w:ascii="Cambria Math" w:hAnsi="Cambria Math"/>
              </w:rPr>
              <m:t>2</m:t>
            </m:r>
          </m:den>
        </m:f>
      </m:oMath>
      <w:r>
        <w:t xml:space="preserve"> </w:t>
      </w:r>
    </w:p>
    <w:p w14:paraId="648978D3" w14:textId="77777777" w:rsidR="00522952" w:rsidRDefault="00000000">
      <w:r>
        <w:rPr>
          <w:b/>
        </w:rPr>
        <w:t xml:space="preserve">B) </w:t>
      </w:r>
      <m:oMath>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oMath>
    </w:p>
    <w:p w14:paraId="08ED33C9" w14:textId="77777777" w:rsidR="00522952" w:rsidRDefault="00000000">
      <w:r>
        <w:rPr>
          <w:b/>
        </w:rPr>
        <w:t xml:space="preserve">C) </w:t>
      </w:r>
      <m:oMath>
        <m:f>
          <m:fPr>
            <m:ctrlPr>
              <w:rPr>
                <w:rFonts w:ascii="Cambria Math" w:hAnsi="Cambria Math"/>
              </w:rPr>
            </m:ctrlPr>
          </m:fPr>
          <m:num>
            <m:r>
              <w:rPr>
                <w:rFonts w:ascii="Cambria Math" w:hAnsi="Cambria Math"/>
              </w:rPr>
              <m:t>7</m:t>
            </m:r>
            <m:rad>
              <m:radPr>
                <m:degHide m:val="1"/>
                <m:ctrlPr>
                  <w:rPr>
                    <w:rFonts w:ascii="Cambria Math" w:hAnsi="Cambria Math"/>
                  </w:rPr>
                </m:ctrlPr>
              </m:radPr>
              <m:deg/>
              <m:e>
                <m:r>
                  <w:rPr>
                    <w:rFonts w:ascii="Cambria Math" w:hAnsi="Cambria Math"/>
                  </w:rPr>
                  <m:t>3</m:t>
                </m:r>
              </m:e>
            </m:rad>
          </m:num>
          <m:den>
            <m:r>
              <w:rPr>
                <w:rFonts w:ascii="Cambria Math" w:hAnsi="Cambria Math"/>
              </w:rPr>
              <m:t>12</m:t>
            </m:r>
          </m:den>
        </m:f>
      </m:oMath>
    </w:p>
    <w:p w14:paraId="0EE86689" w14:textId="77777777" w:rsidR="00522952" w:rsidRDefault="00000000">
      <w:r>
        <w:rPr>
          <w:b/>
        </w:rPr>
        <w:t xml:space="preserve">D) </w:t>
      </w:r>
      <m:oMath>
        <m:f>
          <m:fPr>
            <m:ctrlPr>
              <w:rPr>
                <w:rFonts w:ascii="Cambria Math" w:hAnsi="Cambria Math"/>
              </w:rPr>
            </m:ctrlPr>
          </m:fPr>
          <m:num>
            <m:r>
              <w:rPr>
                <w:rFonts w:ascii="Cambria Math" w:hAnsi="Cambria Math"/>
              </w:rPr>
              <m:t>5</m:t>
            </m:r>
            <m:rad>
              <m:radPr>
                <m:degHide m:val="1"/>
                <m:ctrlPr>
                  <w:rPr>
                    <w:rFonts w:ascii="Cambria Math" w:hAnsi="Cambria Math"/>
                  </w:rPr>
                </m:ctrlPr>
              </m:radPr>
              <m:deg/>
              <m:e>
                <m:r>
                  <w:rPr>
                    <w:rFonts w:ascii="Cambria Math" w:hAnsi="Cambria Math"/>
                  </w:rPr>
                  <m:t>6</m:t>
                </m:r>
              </m:e>
            </m:rad>
          </m:num>
          <m:den>
            <m:r>
              <w:rPr>
                <w:rFonts w:ascii="Cambria Math" w:hAnsi="Cambria Math"/>
              </w:rPr>
              <m:t>12</m:t>
            </m:r>
          </m:den>
        </m:f>
      </m:oMath>
      <w:r>
        <w:t xml:space="preserve"> </w:t>
      </w:r>
    </w:p>
    <w:p w14:paraId="04B2584F" w14:textId="77777777" w:rsidR="00522952" w:rsidRDefault="00000000">
      <w:r>
        <w:rPr>
          <w:b/>
        </w:rPr>
        <w:t>MCQ Single Answer</w:t>
      </w:r>
    </w:p>
    <w:p w14:paraId="48F28D90" w14:textId="2CEB7E94" w:rsidR="00522952" w:rsidRDefault="00000000">
      <w:r>
        <w:rPr>
          <w:b/>
        </w:rPr>
        <w:t xml:space="preserve">176) </w:t>
      </w:r>
      <w:r>
        <w:t>For any three positive real numbers a, b and c,</w:t>
      </w:r>
      <w:r>
        <w:br/>
      </w:r>
      <w:r>
        <w:br/>
      </w:r>
      <w:r>
        <w:br/>
        <w:t>9(25</w:t>
      </w:r>
      <m:oMath>
        <m:sSup>
          <m:sSupPr>
            <m:ctrlPr>
              <w:rPr>
                <w:rFonts w:ascii="Cambria Math" w:hAnsi="Cambria Math"/>
              </w:rPr>
            </m:ctrlPr>
          </m:sSupPr>
          <m:e>
            <m:r>
              <w:rPr>
                <w:rFonts w:ascii="Cambria Math" w:hAnsi="Cambria Math"/>
              </w:rPr>
              <m:t>a</m:t>
            </m:r>
          </m:e>
          <m:sup>
            <m:r>
              <w:rPr>
                <w:rFonts w:ascii="Cambria Math" w:hAnsi="Cambria Math"/>
              </w:rPr>
              <m:t>2</m:t>
            </m:r>
          </m:sup>
        </m:sSup>
      </m:oMath>
      <w:r>
        <w:t xml:space="preserve"> + b</w:t>
      </w:r>
      <w:r w:rsidRPr="009F1C3F">
        <w:rPr>
          <w:vertAlign w:val="superscript"/>
        </w:rPr>
        <w:t>2</w:t>
      </w:r>
      <w:r>
        <w:t>) + 25(c</w:t>
      </w:r>
      <w:r w:rsidRPr="009F1C3F">
        <w:rPr>
          <w:vertAlign w:val="superscript"/>
        </w:rPr>
        <w:t>2</w:t>
      </w:r>
      <w:r>
        <w:t xml:space="preserve"> - 3</w:t>
      </w:r>
      <m:oMath>
        <m:r>
          <w:rPr>
            <w:rFonts w:ascii="Cambria Math" w:hAnsi="Cambria Math"/>
          </w:rPr>
          <m:t>a</m:t>
        </m:r>
      </m:oMath>
      <w:r>
        <w:t>c) = 15</w:t>
      </w:r>
      <w:proofErr w:type="gramStart"/>
      <w:r>
        <w:t>b(</w:t>
      </w:r>
      <w:proofErr w:type="gramEnd"/>
      <w:r>
        <w:t>3</w:t>
      </w:r>
      <m:oMath>
        <m:r>
          <w:rPr>
            <w:rFonts w:ascii="Cambria Math" w:hAnsi="Cambria Math"/>
          </w:rPr>
          <m:t>a</m:t>
        </m:r>
      </m:oMath>
      <w:r>
        <w:t xml:space="preserve"> + c).</w:t>
      </w:r>
      <w:r>
        <w:br/>
      </w:r>
      <w:r>
        <w:br/>
        <w:t>Then</w:t>
      </w:r>
    </w:p>
    <w:p w14:paraId="1C2DB65D" w14:textId="77777777" w:rsidR="00522952" w:rsidRDefault="00000000">
      <w:r>
        <w:tab/>
      </w:r>
      <w:r>
        <w:tab/>
      </w:r>
      <w:r>
        <w:tab/>
      </w:r>
      <w:r>
        <w:tab/>
      </w:r>
      <w:r>
        <w:rPr>
          <w:b/>
        </w:rPr>
        <w:t>[JEE Main 2017 (Offline)]</w:t>
      </w:r>
    </w:p>
    <w:p w14:paraId="20B9DA97" w14:textId="77777777" w:rsidR="00522952" w:rsidRDefault="00000000">
      <w:r>
        <w:rPr>
          <w:b/>
        </w:rPr>
        <w:t xml:space="preserve">A) </w:t>
      </w:r>
      <w:r>
        <w:t xml:space="preserve">b, c and </w:t>
      </w:r>
      <m:oMath>
        <m:r>
          <w:rPr>
            <w:rFonts w:ascii="Cambria Math" w:hAnsi="Cambria Math"/>
          </w:rPr>
          <m:t>a</m:t>
        </m:r>
      </m:oMath>
      <w:r>
        <w:t xml:space="preserve"> are in G.P.</w:t>
      </w:r>
    </w:p>
    <w:p w14:paraId="15038D4D" w14:textId="77777777" w:rsidR="00522952" w:rsidRDefault="00000000">
      <w:r>
        <w:rPr>
          <w:b/>
        </w:rPr>
        <w:t xml:space="preserve">B) </w:t>
      </w:r>
      <w:r>
        <w:t xml:space="preserve">b, c and </w:t>
      </w:r>
      <m:oMath>
        <m:r>
          <w:rPr>
            <w:rFonts w:ascii="Cambria Math" w:hAnsi="Cambria Math"/>
          </w:rPr>
          <m:t>a</m:t>
        </m:r>
      </m:oMath>
      <w:r>
        <w:t xml:space="preserve"> are in A.P.</w:t>
      </w:r>
    </w:p>
    <w:p w14:paraId="44509086" w14:textId="77777777" w:rsidR="00522952" w:rsidRDefault="00000000">
      <w:r>
        <w:rPr>
          <w:b/>
        </w:rPr>
        <w:t xml:space="preserve">C) </w:t>
      </w:r>
      <m:oMath>
        <m:r>
          <w:rPr>
            <w:rFonts w:ascii="Cambria Math" w:hAnsi="Cambria Math"/>
          </w:rPr>
          <m:t>a</m:t>
        </m:r>
      </m:oMath>
      <w:r>
        <w:t>, b and c are in A.P.</w:t>
      </w:r>
    </w:p>
    <w:p w14:paraId="61C53E71" w14:textId="77777777" w:rsidR="00522952" w:rsidRDefault="00000000">
      <w:r>
        <w:rPr>
          <w:b/>
        </w:rPr>
        <w:t xml:space="preserve">D) </w:t>
      </w:r>
      <m:oMath>
        <m:r>
          <w:rPr>
            <w:rFonts w:ascii="Cambria Math" w:hAnsi="Cambria Math"/>
          </w:rPr>
          <m:t>a</m:t>
        </m:r>
      </m:oMath>
      <w:r>
        <w:t>, b and c are in G.P.</w:t>
      </w:r>
    </w:p>
    <w:p w14:paraId="66F9661E" w14:textId="77777777" w:rsidR="00522952" w:rsidRDefault="00000000">
      <w:r>
        <w:rPr>
          <w:b/>
        </w:rPr>
        <w:t>MCQ Single Answer</w:t>
      </w:r>
    </w:p>
    <w:p w14:paraId="08CF6A6A" w14:textId="5BC1CC49" w:rsidR="00522952" w:rsidRDefault="00000000">
      <w:r>
        <w:rPr>
          <w:b/>
        </w:rPr>
        <w:t xml:space="preserve">177) </w:t>
      </w:r>
      <w:r>
        <w:t xml:space="preserve">Let </w:t>
      </w:r>
      <m:oMath>
        <m:r>
          <w:rPr>
            <w:rFonts w:ascii="Cambria Math" w:hAnsi="Cambria Math"/>
          </w:rPr>
          <m:t>a</m:t>
        </m:r>
      </m:oMath>
      <w:r>
        <w:t xml:space="preserve">, b, c </w:t>
      </w:r>
      <m:oMath>
        <m:r>
          <w:rPr>
            <w:rFonts w:ascii="Cambria Math" w:hAnsi="Cambria Math"/>
          </w:rPr>
          <m:t>∈R</m:t>
        </m:r>
      </m:oMath>
      <w:r>
        <w:t xml:space="preserve">. If </w:t>
      </w:r>
      <m:oMath>
        <m:r>
          <w:rPr>
            <w:rFonts w:ascii="Cambria Math" w:hAnsi="Cambria Math"/>
          </w:rPr>
          <m:t>f</m:t>
        </m:r>
      </m:oMath>
      <w:r>
        <w:t>(x) = ax</w:t>
      </w:r>
      <w:r w:rsidRPr="009F1C3F">
        <w:rPr>
          <w:vertAlign w:val="superscript"/>
        </w:rPr>
        <w:t>2</w:t>
      </w:r>
      <w:r>
        <w:t xml:space="preserve"> + bx + c is such that</w:t>
      </w:r>
      <w:r>
        <w:br/>
      </w:r>
      <w:r>
        <w:br/>
      </w:r>
      <m:oMath>
        <m:r>
          <w:rPr>
            <w:rFonts w:ascii="Cambria Math" w:hAnsi="Cambria Math"/>
          </w:rPr>
          <m:t>a</m:t>
        </m:r>
      </m:oMath>
      <w:r>
        <w:t xml:space="preserve"> + b + c = 3 and </w:t>
      </w:r>
      <m:oMath>
        <m:r>
          <w:rPr>
            <w:rFonts w:ascii="Cambria Math" w:hAnsi="Cambria Math"/>
          </w:rPr>
          <m:t>f</m:t>
        </m:r>
      </m:oMath>
      <w:r>
        <w:t xml:space="preserve">(x + y) = </w:t>
      </w:r>
      <m:oMath>
        <m:r>
          <w:rPr>
            <w:rFonts w:ascii="Cambria Math" w:hAnsi="Cambria Math"/>
          </w:rPr>
          <m:t>f</m:t>
        </m:r>
      </m:oMath>
      <w:r>
        <w:t xml:space="preserve">(x) + </w:t>
      </w:r>
      <m:oMath>
        <m:r>
          <w:rPr>
            <w:rFonts w:ascii="Cambria Math" w:hAnsi="Cambria Math"/>
          </w:rPr>
          <m:t>f</m:t>
        </m:r>
      </m:oMath>
      <w:r>
        <w:t xml:space="preserve">(y) + xy, </w:t>
      </w:r>
      <m:oMath>
        <m:r>
          <m:rPr>
            <m:sty m:val="p"/>
          </m:rPr>
          <w:rPr>
            <w:rFonts w:ascii="Cambria Math" w:hAnsi="Cambria Math"/>
          </w:rPr>
          <m:t>∀</m:t>
        </m:r>
        <m:r>
          <w:rPr>
            <w:rFonts w:ascii="Cambria Math" w:hAnsi="Cambria Math"/>
          </w:rPr>
          <m:t>x,y∈R,</m:t>
        </m:r>
      </m:oMath>
      <w:r>
        <w:br/>
      </w:r>
      <w:r>
        <w:br/>
      </w:r>
      <w:r>
        <w:br/>
        <w:t xml:space="preserve">then </w:t>
      </w:r>
      <m:oMath>
        <m:nary>
          <m:naryPr>
            <m:chr m:val="∑"/>
            <m:limLoc m:val="undOvr"/>
            <m:grow m:val="1"/>
            <m:ctrlPr>
              <w:rPr>
                <w:rFonts w:ascii="Cambria Math" w:hAnsi="Cambria Math"/>
              </w:rPr>
            </m:ctrlPr>
          </m:naryPr>
          <m:sub>
            <m:r>
              <w:rPr>
                <w:rFonts w:ascii="Cambria Math" w:hAnsi="Cambria Math"/>
              </w:rPr>
              <m:t>n=1</m:t>
            </m:r>
          </m:sub>
          <m:sup>
            <m:r>
              <w:rPr>
                <w:rFonts w:ascii="Cambria Math" w:hAnsi="Cambria Math"/>
              </w:rPr>
              <m:t>10</m:t>
            </m:r>
          </m:sup>
          <m:e>
            <m:r>
              <w:rPr>
                <w:rFonts w:ascii="Cambria Math" w:hAnsi="Cambria Math"/>
              </w:rPr>
              <m:t>f(n)</m:t>
            </m:r>
          </m:e>
        </m:nary>
      </m:oMath>
      <w:r>
        <w:t xml:space="preserve"> is equal to</w:t>
      </w:r>
    </w:p>
    <w:p w14:paraId="18320BFF" w14:textId="77777777" w:rsidR="00522952" w:rsidRDefault="00000000">
      <w:r>
        <w:tab/>
      </w:r>
      <w:r>
        <w:tab/>
      </w:r>
      <w:r>
        <w:tab/>
      </w:r>
      <w:r>
        <w:tab/>
      </w:r>
      <w:r>
        <w:rPr>
          <w:b/>
        </w:rPr>
        <w:t>[JEE Main 2017 (Offline)]</w:t>
      </w:r>
    </w:p>
    <w:p w14:paraId="530304E9" w14:textId="77777777" w:rsidR="00522952" w:rsidRDefault="00000000">
      <w:r>
        <w:rPr>
          <w:b/>
        </w:rPr>
        <w:t xml:space="preserve">A) </w:t>
      </w:r>
      <w:r>
        <w:t>165</w:t>
      </w:r>
    </w:p>
    <w:p w14:paraId="35E03F3A" w14:textId="77777777" w:rsidR="00522952" w:rsidRDefault="00000000">
      <w:r>
        <w:rPr>
          <w:b/>
        </w:rPr>
        <w:t xml:space="preserve">B) </w:t>
      </w:r>
      <w:r>
        <w:t>190</w:t>
      </w:r>
    </w:p>
    <w:p w14:paraId="76E67314" w14:textId="77777777" w:rsidR="00522952" w:rsidRDefault="00000000">
      <w:r>
        <w:rPr>
          <w:b/>
        </w:rPr>
        <w:t xml:space="preserve">C) </w:t>
      </w:r>
      <w:r>
        <w:t>255</w:t>
      </w:r>
    </w:p>
    <w:p w14:paraId="01D9AC66" w14:textId="77777777" w:rsidR="00522952" w:rsidRDefault="00000000">
      <w:r>
        <w:rPr>
          <w:b/>
        </w:rPr>
        <w:t xml:space="preserve">D) </w:t>
      </w:r>
      <w:r>
        <w:t>330</w:t>
      </w:r>
    </w:p>
    <w:p w14:paraId="16B76859" w14:textId="77777777" w:rsidR="00522952" w:rsidRDefault="00000000">
      <w:r>
        <w:rPr>
          <w:b/>
        </w:rPr>
        <w:lastRenderedPageBreak/>
        <w:t>MCQ Single Answer</w:t>
      </w:r>
    </w:p>
    <w:p w14:paraId="152AE705" w14:textId="4188154B" w:rsidR="00522952" w:rsidRDefault="00000000">
      <w:r>
        <w:rPr>
          <w:b/>
        </w:rPr>
        <w:t xml:space="preserve">178) </w:t>
      </w:r>
      <w:r>
        <w:t xml:space="preserve">If A </w:t>
      </w:r>
      <w:r w:rsidR="00C53432">
        <w:t>&gt;</w:t>
      </w:r>
      <w:r>
        <w:t xml:space="preserve"> 0, B </w:t>
      </w:r>
      <w:r w:rsidR="00C53432">
        <w:t>&gt;</w:t>
      </w:r>
      <w:r>
        <w:t xml:space="preserve"> </w:t>
      </w:r>
      <w:proofErr w:type="gramStart"/>
      <w:r>
        <w:t>0  and</w:t>
      </w:r>
      <w:proofErr w:type="gramEnd"/>
      <w:r>
        <w:t xml:space="preserve">  A + B = </w:t>
      </w:r>
      <m:oMath>
        <m:f>
          <m:fPr>
            <m:ctrlPr>
              <w:rPr>
                <w:rFonts w:ascii="Cambria Math" w:hAnsi="Cambria Math"/>
              </w:rPr>
            </m:ctrlPr>
          </m:fPr>
          <m:num>
            <m:r>
              <w:rPr>
                <w:rFonts w:ascii="Cambria Math" w:hAnsi="Cambria Math"/>
              </w:rPr>
              <m:t>π</m:t>
            </m:r>
          </m:num>
          <m:den>
            <m:r>
              <w:rPr>
                <w:rFonts w:ascii="Cambria Math" w:hAnsi="Cambria Math"/>
              </w:rPr>
              <m:t>6</m:t>
            </m:r>
          </m:den>
        </m:f>
      </m:oMath>
      <w:r>
        <w:t xml:space="preserve">,  </w:t>
      </w:r>
      <w:r>
        <w:br/>
      </w:r>
      <w:r>
        <w:br/>
        <w:t>then the minimum value of tanA + tanB is :</w:t>
      </w:r>
    </w:p>
    <w:p w14:paraId="29ED5647" w14:textId="77777777" w:rsidR="00522952" w:rsidRDefault="00000000">
      <w:r>
        <w:tab/>
      </w:r>
      <w:r>
        <w:tab/>
      </w:r>
      <w:r>
        <w:tab/>
      </w:r>
      <w:r>
        <w:tab/>
      </w:r>
      <w:r>
        <w:rPr>
          <w:b/>
        </w:rPr>
        <w:t>[JEE Main 2016 (Online) 10th April Morning Slot]</w:t>
      </w:r>
    </w:p>
    <w:p w14:paraId="1113A2C2" w14:textId="77777777" w:rsidR="00522952" w:rsidRDefault="00000000">
      <w:r>
        <w:rPr>
          <w:b/>
        </w:rPr>
        <w:t xml:space="preserve">A) </w:t>
      </w:r>
      <m:oMath>
        <m:rad>
          <m:radPr>
            <m:degHide m:val="1"/>
            <m:ctrlPr>
              <w:rPr>
                <w:rFonts w:ascii="Cambria Math" w:hAnsi="Cambria Math"/>
              </w:rPr>
            </m:ctrlPr>
          </m:radPr>
          <m:deg/>
          <m:e>
            <m:r>
              <w:rPr>
                <w:rFonts w:ascii="Cambria Math" w:hAnsi="Cambria Math"/>
              </w:rPr>
              <m:t>3</m:t>
            </m:r>
          </m:e>
        </m:rad>
        <m:r>
          <w:rPr>
            <w:rFonts w:ascii="Cambria Math" w:hAnsi="Cambria Math"/>
          </w:rPr>
          <m:t>-</m:t>
        </m:r>
        <m:rad>
          <m:radPr>
            <m:degHide m:val="1"/>
            <m:ctrlPr>
              <w:rPr>
                <w:rFonts w:ascii="Cambria Math" w:hAnsi="Cambria Math"/>
              </w:rPr>
            </m:ctrlPr>
          </m:radPr>
          <m:deg/>
          <m:e>
            <m:r>
              <w:rPr>
                <w:rFonts w:ascii="Cambria Math" w:hAnsi="Cambria Math"/>
              </w:rPr>
              <m:t>2</m:t>
            </m:r>
          </m:e>
        </m:rad>
      </m:oMath>
      <w:r>
        <w:t xml:space="preserve"> </w:t>
      </w:r>
    </w:p>
    <w:p w14:paraId="3957B276" w14:textId="77777777" w:rsidR="00522952" w:rsidRDefault="00000000">
      <w:r>
        <w:rPr>
          <w:b/>
        </w:rPr>
        <w:t xml:space="preserve">B) </w:t>
      </w:r>
      <m:oMath>
        <m:r>
          <w:rPr>
            <w:rFonts w:ascii="Cambria Math" w:hAnsi="Cambria Math"/>
          </w:rPr>
          <m:t>2-</m:t>
        </m:r>
        <m:rad>
          <m:radPr>
            <m:degHide m:val="1"/>
            <m:ctrlPr>
              <w:rPr>
                <w:rFonts w:ascii="Cambria Math" w:hAnsi="Cambria Math"/>
              </w:rPr>
            </m:ctrlPr>
          </m:radPr>
          <m:deg/>
          <m:e>
            <m:r>
              <w:rPr>
                <w:rFonts w:ascii="Cambria Math" w:hAnsi="Cambria Math"/>
              </w:rPr>
              <m:t>3</m:t>
            </m:r>
          </m:e>
        </m:rad>
      </m:oMath>
    </w:p>
    <w:p w14:paraId="7466255E" w14:textId="77777777" w:rsidR="00522952" w:rsidRDefault="00000000">
      <w:r>
        <w:rPr>
          <w:b/>
        </w:rPr>
        <w:t xml:space="preserve">C) </w:t>
      </w:r>
      <m:oMath>
        <m:r>
          <w:rPr>
            <w:rFonts w:ascii="Cambria Math" w:hAnsi="Cambria Math"/>
          </w:rPr>
          <m:t>4-2</m:t>
        </m:r>
        <m:rad>
          <m:radPr>
            <m:degHide m:val="1"/>
            <m:ctrlPr>
              <w:rPr>
                <w:rFonts w:ascii="Cambria Math" w:hAnsi="Cambria Math"/>
              </w:rPr>
            </m:ctrlPr>
          </m:radPr>
          <m:deg/>
          <m:e>
            <m:r>
              <w:rPr>
                <w:rFonts w:ascii="Cambria Math" w:hAnsi="Cambria Math"/>
              </w:rPr>
              <m:t>3</m:t>
            </m:r>
          </m:e>
        </m:rad>
      </m:oMath>
    </w:p>
    <w:p w14:paraId="0DB47273" w14:textId="77777777" w:rsidR="00522952" w:rsidRDefault="00000000">
      <w:r>
        <w:rPr>
          <w:b/>
        </w:rPr>
        <w:t xml:space="preserve">D) </w:t>
      </w:r>
      <m:oMath>
        <m:f>
          <m:fPr>
            <m:ctrlPr>
              <w:rPr>
                <w:rFonts w:ascii="Cambria Math" w:hAnsi="Cambria Math"/>
              </w:rPr>
            </m:ctrlPr>
          </m:fPr>
          <m:num>
            <m:r>
              <w:rPr>
                <w:rFonts w:ascii="Cambria Math" w:hAnsi="Cambria Math"/>
              </w:rPr>
              <m:t>2</m:t>
            </m:r>
          </m:num>
          <m:den>
            <m:rad>
              <m:radPr>
                <m:degHide m:val="1"/>
                <m:ctrlPr>
                  <w:rPr>
                    <w:rFonts w:ascii="Cambria Math" w:hAnsi="Cambria Math"/>
                  </w:rPr>
                </m:ctrlPr>
              </m:radPr>
              <m:deg/>
              <m:e>
                <m:r>
                  <w:rPr>
                    <w:rFonts w:ascii="Cambria Math" w:hAnsi="Cambria Math"/>
                  </w:rPr>
                  <m:t>3</m:t>
                </m:r>
              </m:e>
            </m:rad>
          </m:den>
        </m:f>
      </m:oMath>
      <w:r>
        <w:t xml:space="preserve"> </w:t>
      </w:r>
    </w:p>
    <w:p w14:paraId="5E975D73" w14:textId="77777777" w:rsidR="00522952" w:rsidRDefault="00000000">
      <w:r>
        <w:rPr>
          <w:b/>
        </w:rPr>
        <w:t>MCQ Single Answer</w:t>
      </w:r>
    </w:p>
    <w:p w14:paraId="6FE8DD0A" w14:textId="34E6B449" w:rsidR="00522952" w:rsidRDefault="00000000">
      <w:r>
        <w:rPr>
          <w:b/>
        </w:rPr>
        <w:t xml:space="preserve">179) </w:t>
      </w:r>
      <w:r>
        <w:t>Let a</w:t>
      </w:r>
      <w:r w:rsidRPr="004E11E8">
        <w:rPr>
          <w:vertAlign w:val="subscript"/>
        </w:rPr>
        <w:t>1</w:t>
      </w:r>
      <w:r>
        <w:t>, a</w:t>
      </w:r>
      <w:r w:rsidRPr="004E11E8">
        <w:rPr>
          <w:vertAlign w:val="subscript"/>
        </w:rPr>
        <w:t>2</w:t>
      </w:r>
      <w:r>
        <w:t>, a</w:t>
      </w:r>
      <w:r w:rsidRPr="004E11E8">
        <w:rPr>
          <w:vertAlign w:val="subscript"/>
        </w:rPr>
        <w:t>3</w:t>
      </w:r>
      <w:r>
        <w:t xml:space="preserve">, . . . </w:t>
      </w:r>
      <w:proofErr w:type="gramStart"/>
      <w:r>
        <w:t>. . . .</w:t>
      </w:r>
      <w:proofErr w:type="gramEnd"/>
      <w:r>
        <w:t xml:space="preserve"> , a</w:t>
      </w:r>
      <w:r w:rsidRPr="004E11E8">
        <w:rPr>
          <w:vertAlign w:val="subscript"/>
        </w:rPr>
        <w:t>n</w:t>
      </w:r>
      <w:r>
        <w:t xml:space="preserve">, . . . . . be in A.P. </w:t>
      </w:r>
      <w:r>
        <w:br/>
      </w:r>
      <w:r>
        <w:br/>
      </w:r>
      <w:r>
        <w:br/>
        <w:t>If a</w:t>
      </w:r>
      <w:r w:rsidRPr="004E11E8">
        <w:rPr>
          <w:vertAlign w:val="subscript"/>
        </w:rPr>
        <w:t>3</w:t>
      </w:r>
      <w:r>
        <w:t xml:space="preserve"> + a</w:t>
      </w:r>
      <w:r w:rsidRPr="004E11E8">
        <w:rPr>
          <w:vertAlign w:val="subscript"/>
        </w:rPr>
        <w:t>7</w:t>
      </w:r>
      <w:r>
        <w:t xml:space="preserve"> + a</w:t>
      </w:r>
      <w:r w:rsidRPr="004E11E8">
        <w:rPr>
          <w:vertAlign w:val="subscript"/>
        </w:rPr>
        <w:t>11</w:t>
      </w:r>
      <w:r>
        <w:t xml:space="preserve"> + a</w:t>
      </w:r>
      <w:r w:rsidRPr="004E11E8">
        <w:rPr>
          <w:vertAlign w:val="subscript"/>
        </w:rPr>
        <w:t>15</w:t>
      </w:r>
      <w:r>
        <w:t xml:space="preserve"> = 72,  </w:t>
      </w:r>
      <w:r>
        <w:br/>
      </w:r>
      <w:r>
        <w:br/>
      </w:r>
      <w:r>
        <w:br/>
        <w:t xml:space="preserve">then the sum of its first 17 terms is equal </w:t>
      </w:r>
      <w:proofErr w:type="gramStart"/>
      <w:r>
        <w:t>to :</w:t>
      </w:r>
      <w:proofErr w:type="gramEnd"/>
    </w:p>
    <w:p w14:paraId="5374C7C9" w14:textId="77777777" w:rsidR="00522952" w:rsidRDefault="00000000">
      <w:r>
        <w:tab/>
      </w:r>
      <w:r>
        <w:tab/>
      </w:r>
      <w:r>
        <w:tab/>
      </w:r>
      <w:r>
        <w:tab/>
      </w:r>
      <w:r>
        <w:rPr>
          <w:b/>
        </w:rPr>
        <w:t>[JEE Main 2016 (Online) 10th April Morning Slot]</w:t>
      </w:r>
    </w:p>
    <w:p w14:paraId="42214D4D" w14:textId="77777777" w:rsidR="00522952" w:rsidRDefault="00000000">
      <w:r>
        <w:rPr>
          <w:b/>
        </w:rPr>
        <w:t xml:space="preserve">A) </w:t>
      </w:r>
      <w:r>
        <w:t>306</w:t>
      </w:r>
    </w:p>
    <w:p w14:paraId="129F504D" w14:textId="77777777" w:rsidR="00522952" w:rsidRDefault="00000000">
      <w:r>
        <w:rPr>
          <w:b/>
        </w:rPr>
        <w:t xml:space="preserve">B) </w:t>
      </w:r>
      <w:r>
        <w:t>153</w:t>
      </w:r>
    </w:p>
    <w:p w14:paraId="04D85ED6" w14:textId="77777777" w:rsidR="00522952" w:rsidRDefault="00000000">
      <w:r>
        <w:rPr>
          <w:b/>
        </w:rPr>
        <w:t xml:space="preserve">C) </w:t>
      </w:r>
      <w:r>
        <w:t>612</w:t>
      </w:r>
    </w:p>
    <w:p w14:paraId="7BBAE871" w14:textId="77777777" w:rsidR="00522952" w:rsidRDefault="00000000">
      <w:r>
        <w:rPr>
          <w:b/>
        </w:rPr>
        <w:t xml:space="preserve">D) </w:t>
      </w:r>
      <w:r>
        <w:t>204</w:t>
      </w:r>
    </w:p>
    <w:p w14:paraId="4C7439CD" w14:textId="77777777" w:rsidR="00522952" w:rsidRDefault="00000000">
      <w:r>
        <w:rPr>
          <w:b/>
        </w:rPr>
        <w:t>MCQ Single Answer</w:t>
      </w:r>
    </w:p>
    <w:p w14:paraId="21DA45F7" w14:textId="196F19E1" w:rsidR="00522952" w:rsidRDefault="00000000">
      <w:r>
        <w:rPr>
          <w:b/>
        </w:rPr>
        <w:t xml:space="preserve">180) </w:t>
      </w:r>
      <w:r>
        <w:t xml:space="preserve">Let z = 1 + ai be a complex </w:t>
      </w:r>
      <w:proofErr w:type="gramStart"/>
      <w:r>
        <w:t>number,  a</w:t>
      </w:r>
      <w:proofErr w:type="gramEnd"/>
      <w:r>
        <w:t xml:space="preserve"> </w:t>
      </w:r>
      <w:r w:rsidR="00C53432">
        <w:t>&gt;</w:t>
      </w:r>
      <w:r>
        <w:t xml:space="preserve"> 0, such that z</w:t>
      </w:r>
      <w:r w:rsidRPr="009F1C3F">
        <w:rPr>
          <w:vertAlign w:val="superscript"/>
        </w:rPr>
        <w:t>3</w:t>
      </w:r>
      <w:r>
        <w:t xml:space="preserve"> is a real number. </w:t>
      </w:r>
      <w:r>
        <w:br/>
      </w:r>
      <w:r>
        <w:br/>
      </w:r>
      <w:r>
        <w:br/>
        <w:t>Then the sum 1 + z + z</w:t>
      </w:r>
      <w:r w:rsidRPr="009F1C3F">
        <w:rPr>
          <w:vertAlign w:val="superscript"/>
        </w:rPr>
        <w:t>2</w:t>
      </w:r>
      <w:r>
        <w:t xml:space="preserve"> + </w:t>
      </w:r>
      <w:proofErr w:type="gramStart"/>
      <w:r>
        <w:t>. . . .</w:t>
      </w:r>
      <w:proofErr w:type="gramEnd"/>
      <w:r>
        <w:t xml:space="preserve"> </w:t>
      </w:r>
      <w:proofErr w:type="gramStart"/>
      <w:r>
        <w:t>.+</w:t>
      </w:r>
      <w:proofErr w:type="gramEnd"/>
      <w:r>
        <w:t xml:space="preserve"> z</w:t>
      </w:r>
      <w:r w:rsidRPr="009F1C3F">
        <w:rPr>
          <w:vertAlign w:val="superscript"/>
        </w:rPr>
        <w:t>11</w:t>
      </w:r>
      <w:r>
        <w:t xml:space="preserve"> is equal to : </w:t>
      </w:r>
    </w:p>
    <w:p w14:paraId="4DBADC10" w14:textId="77777777" w:rsidR="00522952" w:rsidRDefault="00000000">
      <w:r>
        <w:tab/>
      </w:r>
      <w:r>
        <w:tab/>
      </w:r>
      <w:r>
        <w:tab/>
      </w:r>
      <w:r>
        <w:tab/>
      </w:r>
      <w:r>
        <w:rPr>
          <w:b/>
        </w:rPr>
        <w:t>[JEE Main 2016 (Online) 10th April Morning Slot]</w:t>
      </w:r>
    </w:p>
    <w:p w14:paraId="149928A8" w14:textId="77777777" w:rsidR="00522952" w:rsidRDefault="00000000">
      <w:r>
        <w:rPr>
          <w:b/>
        </w:rPr>
        <w:t xml:space="preserve">A) </w:t>
      </w:r>
      <m:oMath>
        <m:r>
          <w:rPr>
            <w:rFonts w:ascii="Cambria Math" w:hAnsi="Cambria Math"/>
          </w:rPr>
          <m:t>-1250</m:t>
        </m:r>
        <m:rad>
          <m:radPr>
            <m:degHide m:val="1"/>
            <m:ctrlPr>
              <w:rPr>
                <w:rFonts w:ascii="Cambria Math" w:hAnsi="Cambria Math"/>
              </w:rPr>
            </m:ctrlPr>
          </m:radPr>
          <m:deg/>
          <m:e>
            <m:r>
              <w:rPr>
                <w:rFonts w:ascii="Cambria Math" w:hAnsi="Cambria Math"/>
              </w:rPr>
              <m:t>3</m:t>
            </m:r>
          </m:e>
        </m:rad>
        <m:r>
          <w:rPr>
            <w:rFonts w:ascii="Cambria Math" w:hAnsi="Cambria Math"/>
          </w:rPr>
          <m:t>i</m:t>
        </m:r>
      </m:oMath>
      <w:r>
        <w:t xml:space="preserve"> </w:t>
      </w:r>
    </w:p>
    <w:p w14:paraId="52B97C83" w14:textId="77777777" w:rsidR="00522952" w:rsidRDefault="00000000">
      <w:r>
        <w:rPr>
          <w:b/>
        </w:rPr>
        <w:t xml:space="preserve">B) </w:t>
      </w:r>
      <m:oMath>
        <m:r>
          <w:rPr>
            <w:rFonts w:ascii="Cambria Math" w:hAnsi="Cambria Math"/>
          </w:rPr>
          <m:t>1250</m:t>
        </m:r>
        <m:rad>
          <m:radPr>
            <m:degHide m:val="1"/>
            <m:ctrlPr>
              <w:rPr>
                <w:rFonts w:ascii="Cambria Math" w:hAnsi="Cambria Math"/>
              </w:rPr>
            </m:ctrlPr>
          </m:radPr>
          <m:deg/>
          <m:e>
            <m:r>
              <w:rPr>
                <w:rFonts w:ascii="Cambria Math" w:hAnsi="Cambria Math"/>
              </w:rPr>
              <m:t>3</m:t>
            </m:r>
          </m:e>
        </m:rad>
        <m:r>
          <w:rPr>
            <w:rFonts w:ascii="Cambria Math" w:hAnsi="Cambria Math"/>
          </w:rPr>
          <m:t>i</m:t>
        </m:r>
      </m:oMath>
      <w:r>
        <w:t xml:space="preserve"> </w:t>
      </w:r>
    </w:p>
    <w:p w14:paraId="30EA925F" w14:textId="77777777" w:rsidR="00522952" w:rsidRDefault="00000000">
      <w:r>
        <w:rPr>
          <w:b/>
        </w:rPr>
        <w:lastRenderedPageBreak/>
        <w:t xml:space="preserve">C) </w:t>
      </w:r>
      <m:oMath>
        <m:r>
          <w:rPr>
            <w:rFonts w:ascii="Cambria Math" w:hAnsi="Cambria Math"/>
          </w:rPr>
          <m:t>1365</m:t>
        </m:r>
        <m:rad>
          <m:radPr>
            <m:degHide m:val="1"/>
            <m:ctrlPr>
              <w:rPr>
                <w:rFonts w:ascii="Cambria Math" w:hAnsi="Cambria Math"/>
              </w:rPr>
            </m:ctrlPr>
          </m:radPr>
          <m:deg/>
          <m:e>
            <m:r>
              <w:rPr>
                <w:rFonts w:ascii="Cambria Math" w:hAnsi="Cambria Math"/>
              </w:rPr>
              <m:t>3</m:t>
            </m:r>
          </m:e>
        </m:rad>
        <m:r>
          <w:rPr>
            <w:rFonts w:ascii="Cambria Math" w:hAnsi="Cambria Math"/>
          </w:rPr>
          <m:t>i</m:t>
        </m:r>
      </m:oMath>
    </w:p>
    <w:p w14:paraId="31FE05C1" w14:textId="77777777" w:rsidR="00522952" w:rsidRDefault="00000000">
      <w:r>
        <w:rPr>
          <w:b/>
        </w:rPr>
        <w:t xml:space="preserve">D) </w:t>
      </w:r>
      <m:oMath>
        <m:r>
          <w:rPr>
            <w:rFonts w:ascii="Cambria Math" w:hAnsi="Cambria Math"/>
          </w:rPr>
          <m:t>-</m:t>
        </m:r>
      </m:oMath>
      <w:r>
        <w:t xml:space="preserve"> </w:t>
      </w:r>
      <m:oMath>
        <m:r>
          <w:rPr>
            <w:rFonts w:ascii="Cambria Math" w:hAnsi="Cambria Math"/>
          </w:rPr>
          <m:t>1365</m:t>
        </m:r>
        <m:rad>
          <m:radPr>
            <m:degHide m:val="1"/>
            <m:ctrlPr>
              <w:rPr>
                <w:rFonts w:ascii="Cambria Math" w:hAnsi="Cambria Math"/>
              </w:rPr>
            </m:ctrlPr>
          </m:radPr>
          <m:deg/>
          <m:e>
            <m:r>
              <w:rPr>
                <w:rFonts w:ascii="Cambria Math" w:hAnsi="Cambria Math"/>
              </w:rPr>
              <m:t>3</m:t>
            </m:r>
          </m:e>
        </m:rad>
        <m:r>
          <w:rPr>
            <w:rFonts w:ascii="Cambria Math" w:hAnsi="Cambria Math"/>
          </w:rPr>
          <m:t>i</m:t>
        </m:r>
      </m:oMath>
    </w:p>
    <w:p w14:paraId="792F7C46" w14:textId="77777777" w:rsidR="00522952" w:rsidRDefault="00000000">
      <w:r>
        <w:rPr>
          <w:b/>
        </w:rPr>
        <w:t>MCQ Single Answer</w:t>
      </w:r>
    </w:p>
    <w:p w14:paraId="2DBF8E5B" w14:textId="2B2983CA" w:rsidR="00522952" w:rsidRDefault="00000000">
      <w:r>
        <w:rPr>
          <w:b/>
        </w:rPr>
        <w:t xml:space="preserve">181) </w:t>
      </w:r>
      <w:r>
        <w:t>Let x, y, z be positive real numbers such that x + y + z = 12 and x</w:t>
      </w:r>
      <w:r w:rsidRPr="009F1C3F">
        <w:rPr>
          <w:vertAlign w:val="superscript"/>
        </w:rPr>
        <w:t>3</w:t>
      </w:r>
      <w:r>
        <w:t>y</w:t>
      </w:r>
      <w:r w:rsidRPr="009F1C3F">
        <w:rPr>
          <w:vertAlign w:val="superscript"/>
        </w:rPr>
        <w:t>4</w:t>
      </w:r>
      <w:r>
        <w:t>z</w:t>
      </w:r>
      <w:r w:rsidRPr="009F1C3F">
        <w:rPr>
          <w:vertAlign w:val="superscript"/>
        </w:rPr>
        <w:t>5</w:t>
      </w:r>
      <w:r>
        <w:t xml:space="preserve"> = (0.1) (600)</w:t>
      </w:r>
      <w:r w:rsidRPr="009F1C3F">
        <w:rPr>
          <w:vertAlign w:val="superscript"/>
        </w:rPr>
        <w:t>3</w:t>
      </w:r>
      <w:r>
        <w:t>. Then x</w:t>
      </w:r>
      <w:r w:rsidRPr="009F1C3F">
        <w:rPr>
          <w:vertAlign w:val="superscript"/>
        </w:rPr>
        <w:t>3</w:t>
      </w:r>
      <w:r>
        <w:t xml:space="preserve"> + y</w:t>
      </w:r>
      <w:r w:rsidRPr="009F1C3F">
        <w:rPr>
          <w:vertAlign w:val="superscript"/>
        </w:rPr>
        <w:t>3</w:t>
      </w:r>
      <w:r>
        <w:t xml:space="preserve"> + z</w:t>
      </w:r>
      <w:r w:rsidRPr="009F1C3F">
        <w:rPr>
          <w:vertAlign w:val="superscript"/>
        </w:rPr>
        <w:t>3</w:t>
      </w:r>
      <w:r w:rsidR="009F1C3F">
        <w:t xml:space="preserve"> </w:t>
      </w:r>
      <w:proofErr w:type="gramStart"/>
      <w:r>
        <w:t>is  equal</w:t>
      </w:r>
      <w:proofErr w:type="gramEnd"/>
      <w:r>
        <w:t xml:space="preserve"> to : </w:t>
      </w:r>
    </w:p>
    <w:p w14:paraId="28C4F587" w14:textId="77777777" w:rsidR="00522952" w:rsidRDefault="00000000">
      <w:r>
        <w:tab/>
      </w:r>
      <w:r>
        <w:tab/>
      </w:r>
      <w:r>
        <w:tab/>
      </w:r>
      <w:r>
        <w:tab/>
      </w:r>
      <w:r>
        <w:rPr>
          <w:b/>
        </w:rPr>
        <w:t>[JEE Main 2016 (Online) 9th April Morning Slot]</w:t>
      </w:r>
    </w:p>
    <w:p w14:paraId="270C05ED" w14:textId="77777777" w:rsidR="00522952" w:rsidRDefault="00000000">
      <w:r>
        <w:rPr>
          <w:b/>
        </w:rPr>
        <w:t xml:space="preserve">A) </w:t>
      </w:r>
      <w:r>
        <w:t>270</w:t>
      </w:r>
    </w:p>
    <w:p w14:paraId="134C0C53" w14:textId="77777777" w:rsidR="00522952" w:rsidRDefault="00000000">
      <w:r>
        <w:rPr>
          <w:b/>
        </w:rPr>
        <w:t xml:space="preserve">B) </w:t>
      </w:r>
      <w:r>
        <w:t>258</w:t>
      </w:r>
    </w:p>
    <w:p w14:paraId="67817A9B" w14:textId="77777777" w:rsidR="00522952" w:rsidRDefault="00000000">
      <w:r>
        <w:rPr>
          <w:b/>
        </w:rPr>
        <w:t xml:space="preserve">C) </w:t>
      </w:r>
      <w:r>
        <w:t>342</w:t>
      </w:r>
    </w:p>
    <w:p w14:paraId="6D497DD3" w14:textId="77777777" w:rsidR="00522952" w:rsidRDefault="00000000">
      <w:r>
        <w:rPr>
          <w:b/>
        </w:rPr>
        <w:t xml:space="preserve">D) </w:t>
      </w:r>
      <w:r>
        <w:t>216</w:t>
      </w:r>
    </w:p>
    <w:p w14:paraId="376CE89C" w14:textId="77777777" w:rsidR="00522952" w:rsidRDefault="00000000">
      <w:r>
        <w:rPr>
          <w:b/>
        </w:rPr>
        <w:t>MCQ Single Answer</w:t>
      </w:r>
    </w:p>
    <w:p w14:paraId="6824844F" w14:textId="1851F2D4" w:rsidR="00522952" w:rsidRDefault="00000000">
      <w:r>
        <w:rPr>
          <w:b/>
        </w:rPr>
        <w:t xml:space="preserve">182) </w:t>
      </w:r>
      <w:r>
        <w:t xml:space="preserve">For x </w:t>
      </w:r>
      <m:oMath>
        <m:r>
          <w:rPr>
            <w:rFonts w:ascii="Cambria Math" w:hAnsi="Cambria Math"/>
          </w:rPr>
          <m:t>∈</m:t>
        </m:r>
      </m:oMath>
      <w:r>
        <w:t xml:space="preserve"> R, x </w:t>
      </w:r>
      <m:oMath>
        <m:r>
          <w:rPr>
            <w:rFonts w:ascii="Cambria Math" w:hAnsi="Cambria Math"/>
          </w:rPr>
          <m:t>≠</m:t>
        </m:r>
      </m:oMath>
      <w:r>
        <w:t xml:space="preserve"> -1, </w:t>
      </w:r>
      <w:r>
        <w:br/>
      </w:r>
      <w:r>
        <w:br/>
      </w:r>
      <w:r>
        <w:br/>
        <w:t>if (1 + x)</w:t>
      </w:r>
      <w:r w:rsidRPr="009F1C3F">
        <w:rPr>
          <w:vertAlign w:val="superscript"/>
        </w:rPr>
        <w:t>2016</w:t>
      </w:r>
      <w:r>
        <w:t xml:space="preserve"> + </w:t>
      </w:r>
      <w:proofErr w:type="gramStart"/>
      <w:r>
        <w:t>x(</w:t>
      </w:r>
      <w:proofErr w:type="gramEnd"/>
      <w:r>
        <w:t>1 + x)</w:t>
      </w:r>
      <w:r w:rsidRPr="009F1C3F">
        <w:rPr>
          <w:vertAlign w:val="superscript"/>
        </w:rPr>
        <w:t>2015</w:t>
      </w:r>
      <w:r>
        <w:t xml:space="preserve"> + x</w:t>
      </w:r>
      <w:r w:rsidRPr="009F1C3F">
        <w:rPr>
          <w:vertAlign w:val="superscript"/>
        </w:rPr>
        <w:t>2</w:t>
      </w:r>
      <w:r>
        <w:t>(1 + x)</w:t>
      </w:r>
      <w:r w:rsidRPr="009F1C3F">
        <w:rPr>
          <w:vertAlign w:val="superscript"/>
        </w:rPr>
        <w:t>2014</w:t>
      </w:r>
      <w:r>
        <w:t xml:space="preserve"> + . . . . + x</w:t>
      </w:r>
      <w:r w:rsidRPr="009F1C3F">
        <w:rPr>
          <w:vertAlign w:val="superscript"/>
        </w:rPr>
        <w:t>2016</w:t>
      </w:r>
      <w:r>
        <w:t xml:space="preserve"> = </w:t>
      </w:r>
      <w:r>
        <w:br/>
      </w:r>
      <w:r>
        <w:br/>
      </w:r>
      <w:r>
        <w:br/>
      </w:r>
      <m:oMath>
        <m:nary>
          <m:naryPr>
            <m:chr m:val="∑"/>
            <m:limLoc m:val="undOvr"/>
            <m:grow m:val="1"/>
            <m:ctrlPr>
              <w:rPr>
                <w:rFonts w:ascii="Cambria Math" w:hAnsi="Cambria Math"/>
              </w:rPr>
            </m:ctrlPr>
          </m:naryPr>
          <m:sub>
            <m:r>
              <w:rPr>
                <w:rFonts w:ascii="Cambria Math" w:hAnsi="Cambria Math"/>
              </w:rPr>
              <m:t>i=0</m:t>
            </m:r>
          </m:sub>
          <m:sup>
            <m:r>
              <w:rPr>
                <w:rFonts w:ascii="Cambria Math" w:hAnsi="Cambria Math"/>
              </w:rPr>
              <m:t>2016</m:t>
            </m:r>
          </m:sup>
          <m:e>
            <m:sSub>
              <m:sSubPr>
                <m:ctrlPr>
                  <w:rPr>
                    <w:rFonts w:ascii="Cambria Math" w:hAnsi="Cambria Math"/>
                  </w:rPr>
                </m:ctrlPr>
              </m:sSubPr>
              <m:e>
                <m:r>
                  <w:rPr>
                    <w:rFonts w:ascii="Cambria Math" w:hAnsi="Cambria Math"/>
                  </w:rPr>
                  <m:t>a</m:t>
                </m:r>
              </m:e>
              <m:sub>
                <m:r>
                  <w:rPr>
                    <w:rFonts w:ascii="Cambria Math" w:hAnsi="Cambria Math"/>
                  </w:rPr>
                  <m:t>i</m:t>
                </m:r>
              </m:sub>
            </m:sSub>
          </m:e>
        </m:nary>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oMath>
      <w:r>
        <w:t xml:space="preserve">  then a</w:t>
      </w:r>
      <w:proofErr w:type="gramStart"/>
      <w:r w:rsidRPr="004E11E8">
        <w:rPr>
          <w:vertAlign w:val="subscript"/>
        </w:rPr>
        <w:t>17</w:t>
      </w:r>
      <w:r>
        <w:t xml:space="preserve">  is</w:t>
      </w:r>
      <w:proofErr w:type="gramEnd"/>
      <w:r>
        <w:t xml:space="preserve"> equal to : </w:t>
      </w:r>
    </w:p>
    <w:p w14:paraId="5BF4AA28" w14:textId="77777777" w:rsidR="00522952" w:rsidRDefault="00000000">
      <w:r>
        <w:tab/>
      </w:r>
      <w:r>
        <w:tab/>
      </w:r>
      <w:r>
        <w:tab/>
      </w:r>
      <w:r>
        <w:tab/>
      </w:r>
      <w:r>
        <w:rPr>
          <w:b/>
        </w:rPr>
        <w:t>[JEE Main 2016 (Online) 9th April Morning Slot]</w:t>
      </w:r>
    </w:p>
    <w:p w14:paraId="5430AA1B" w14:textId="77777777" w:rsidR="00522952" w:rsidRDefault="00000000">
      <w:r>
        <w:rPr>
          <w:b/>
        </w:rPr>
        <w:t xml:space="preserve">A) </w:t>
      </w:r>
      <m:oMath>
        <m:f>
          <m:fPr>
            <m:ctrlPr>
              <w:rPr>
                <w:rFonts w:ascii="Cambria Math" w:hAnsi="Cambria Math"/>
              </w:rPr>
            </m:ctrlPr>
          </m:fPr>
          <m:num>
            <m:r>
              <w:rPr>
                <w:rFonts w:ascii="Cambria Math" w:hAnsi="Cambria Math"/>
              </w:rPr>
              <m:t>2017!</m:t>
            </m:r>
          </m:num>
          <m:den>
            <m:r>
              <w:rPr>
                <w:rFonts w:ascii="Cambria Math" w:hAnsi="Cambria Math"/>
              </w:rPr>
              <m:t>17!2000!</m:t>
            </m:r>
          </m:den>
        </m:f>
      </m:oMath>
    </w:p>
    <w:p w14:paraId="69FAA506" w14:textId="77777777" w:rsidR="00522952" w:rsidRDefault="00000000">
      <w:r>
        <w:rPr>
          <w:b/>
        </w:rPr>
        <w:t xml:space="preserve">B) </w:t>
      </w:r>
      <m:oMath>
        <m:f>
          <m:fPr>
            <m:ctrlPr>
              <w:rPr>
                <w:rFonts w:ascii="Cambria Math" w:hAnsi="Cambria Math"/>
              </w:rPr>
            </m:ctrlPr>
          </m:fPr>
          <m:num>
            <m:r>
              <w:rPr>
                <w:rFonts w:ascii="Cambria Math" w:hAnsi="Cambria Math"/>
              </w:rPr>
              <m:t>2016!</m:t>
            </m:r>
          </m:num>
          <m:den>
            <m:r>
              <w:rPr>
                <w:rFonts w:ascii="Cambria Math" w:hAnsi="Cambria Math"/>
              </w:rPr>
              <m:t>17!1999!</m:t>
            </m:r>
          </m:den>
        </m:f>
      </m:oMath>
    </w:p>
    <w:p w14:paraId="4F99C181" w14:textId="77777777" w:rsidR="00522952" w:rsidRDefault="00000000">
      <w:r>
        <w:rPr>
          <w:b/>
        </w:rPr>
        <w:t xml:space="preserve">C) </w:t>
      </w:r>
      <m:oMath>
        <m:f>
          <m:fPr>
            <m:ctrlPr>
              <w:rPr>
                <w:rFonts w:ascii="Cambria Math" w:hAnsi="Cambria Math"/>
              </w:rPr>
            </m:ctrlPr>
          </m:fPr>
          <m:num>
            <m:r>
              <w:rPr>
                <w:rFonts w:ascii="Cambria Math" w:hAnsi="Cambria Math"/>
              </w:rPr>
              <m:t>2017!</m:t>
            </m:r>
          </m:num>
          <m:den>
            <m:r>
              <w:rPr>
                <w:rFonts w:ascii="Cambria Math" w:hAnsi="Cambria Math"/>
              </w:rPr>
              <m:t>2000!</m:t>
            </m:r>
          </m:den>
        </m:f>
      </m:oMath>
    </w:p>
    <w:p w14:paraId="58A14209" w14:textId="77777777" w:rsidR="00522952" w:rsidRDefault="00000000">
      <w:r>
        <w:rPr>
          <w:b/>
        </w:rPr>
        <w:t xml:space="preserve">D) </w:t>
      </w:r>
      <m:oMath>
        <m:f>
          <m:fPr>
            <m:ctrlPr>
              <w:rPr>
                <w:rFonts w:ascii="Cambria Math" w:hAnsi="Cambria Math"/>
              </w:rPr>
            </m:ctrlPr>
          </m:fPr>
          <m:num>
            <m:r>
              <w:rPr>
                <w:rFonts w:ascii="Cambria Math" w:hAnsi="Cambria Math"/>
              </w:rPr>
              <m:t>2016!</m:t>
            </m:r>
          </m:num>
          <m:den>
            <m:r>
              <w:rPr>
                <w:rFonts w:ascii="Cambria Math" w:hAnsi="Cambria Math"/>
              </w:rPr>
              <m:t>16!</m:t>
            </m:r>
          </m:den>
        </m:f>
      </m:oMath>
    </w:p>
    <w:p w14:paraId="3D6F3ABF" w14:textId="77777777" w:rsidR="00522952" w:rsidRDefault="00000000">
      <w:r>
        <w:rPr>
          <w:b/>
        </w:rPr>
        <w:t>MCQ Single Answer</w:t>
      </w:r>
    </w:p>
    <w:p w14:paraId="6F2D854E" w14:textId="77777777" w:rsidR="00522952" w:rsidRDefault="00000000">
      <w:r>
        <w:rPr>
          <w:b/>
        </w:rPr>
        <w:t xml:space="preserve">183) </w:t>
      </w:r>
      <w:r>
        <w:t xml:space="preserve">If the sum of the first ten terms of the series </w:t>
      </w:r>
      <m:oMath>
        <m:sSup>
          <m:sSupPr>
            <m:ctrlPr>
              <w:rPr>
                <w:rFonts w:ascii="Cambria Math" w:hAnsi="Cambria Math"/>
              </w:rPr>
            </m:ctrlPr>
          </m:sSupPr>
          <m:e>
            <m:r>
              <w:rPr>
                <w:rFonts w:ascii="Cambria Math" w:hAnsi="Cambria Math"/>
              </w:rPr>
              <m:t>(1</m:t>
            </m:r>
            <m:f>
              <m:fPr>
                <m:ctrlPr>
                  <w:rPr>
                    <w:rFonts w:ascii="Cambria Math" w:hAnsi="Cambria Math"/>
                  </w:rPr>
                </m:ctrlPr>
              </m:fPr>
              <m:num>
                <m:r>
                  <w:rPr>
                    <w:rFonts w:ascii="Cambria Math" w:hAnsi="Cambria Math"/>
                  </w:rPr>
                  <m:t>3</m:t>
                </m:r>
              </m:num>
              <m:den>
                <m:r>
                  <w:rPr>
                    <w:rFonts w:ascii="Cambria Math" w:hAnsi="Cambria Math"/>
                  </w:rPr>
                  <m:t>5</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m:t>
            </m:r>
            <m:f>
              <m:fPr>
                <m:ctrlPr>
                  <w:rPr>
                    <w:rFonts w:ascii="Cambria Math" w:hAnsi="Cambria Math"/>
                  </w:rPr>
                </m:ctrlPr>
              </m:fPr>
              <m:num>
                <m:r>
                  <w:rPr>
                    <w:rFonts w:ascii="Cambria Math" w:hAnsi="Cambria Math"/>
                  </w:rPr>
                  <m:t>2</m:t>
                </m:r>
              </m:num>
              <m:den>
                <m:r>
                  <w:rPr>
                    <w:rFonts w:ascii="Cambria Math" w:hAnsi="Cambria Math"/>
                  </w:rPr>
                  <m:t>5</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5</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f>
              <m:fPr>
                <m:ctrlPr>
                  <w:rPr>
                    <w:rFonts w:ascii="Cambria Math" w:hAnsi="Cambria Math"/>
                  </w:rPr>
                </m:ctrlPr>
              </m:fPr>
              <m:num>
                <m:r>
                  <w:rPr>
                    <w:rFonts w:ascii="Cambria Math" w:hAnsi="Cambria Math"/>
                  </w:rPr>
                  <m:t>4</m:t>
                </m:r>
              </m:num>
              <m:den>
                <m:r>
                  <w:rPr>
                    <w:rFonts w:ascii="Cambria Math" w:hAnsi="Cambria Math"/>
                  </w:rPr>
                  <m:t>5</m:t>
                </m:r>
              </m:den>
            </m:f>
            <m:r>
              <w:rPr>
                <w:rFonts w:ascii="Cambria Math" w:hAnsi="Cambria Math"/>
              </w:rPr>
              <m:t>)</m:t>
            </m:r>
          </m:e>
          <m:sup>
            <m:r>
              <w:rPr>
                <w:rFonts w:ascii="Cambria Math" w:hAnsi="Cambria Math"/>
              </w:rPr>
              <m:t>2</m:t>
            </m:r>
          </m:sup>
        </m:sSup>
        <m:r>
          <w:rPr>
            <w:rFonts w:ascii="Cambria Math" w:hAnsi="Cambria Math"/>
          </w:rPr>
          <m:t>+.......is</m:t>
        </m:r>
        <m:f>
          <m:fPr>
            <m:ctrlPr>
              <w:rPr>
                <w:rFonts w:ascii="Cambria Math" w:hAnsi="Cambria Math"/>
              </w:rPr>
            </m:ctrlPr>
          </m:fPr>
          <m:num>
            <m:r>
              <w:rPr>
                <w:rFonts w:ascii="Cambria Math" w:hAnsi="Cambria Math"/>
              </w:rPr>
              <m:t>16</m:t>
            </m:r>
          </m:num>
          <m:den>
            <m:r>
              <w:rPr>
                <w:rFonts w:ascii="Cambria Math" w:hAnsi="Cambria Math"/>
              </w:rPr>
              <m:t>5</m:t>
            </m:r>
          </m:den>
        </m:f>
        <m:r>
          <w:rPr>
            <w:rFonts w:ascii="Cambria Math" w:hAnsi="Cambria Math"/>
          </w:rPr>
          <m:t>m,</m:t>
        </m:r>
      </m:oMath>
      <w:r>
        <w:t xml:space="preserve"> then m is equal to :</w:t>
      </w:r>
    </w:p>
    <w:p w14:paraId="405FEBF6" w14:textId="77777777" w:rsidR="00522952" w:rsidRDefault="00000000">
      <w:r>
        <w:tab/>
      </w:r>
      <w:r>
        <w:tab/>
      </w:r>
      <w:r>
        <w:tab/>
      </w:r>
      <w:r>
        <w:tab/>
      </w:r>
      <w:r>
        <w:rPr>
          <w:b/>
        </w:rPr>
        <w:t>[JEE Main 2016 (Offline)]</w:t>
      </w:r>
    </w:p>
    <w:p w14:paraId="3AEC0220" w14:textId="77777777" w:rsidR="00522952" w:rsidRDefault="00000000">
      <w:r>
        <w:rPr>
          <w:b/>
        </w:rPr>
        <w:t xml:space="preserve">A) </w:t>
      </w:r>
      <w:r>
        <w:t>100</w:t>
      </w:r>
    </w:p>
    <w:p w14:paraId="0B1A6397" w14:textId="77777777" w:rsidR="00522952" w:rsidRDefault="00000000">
      <w:r>
        <w:rPr>
          <w:b/>
        </w:rPr>
        <w:lastRenderedPageBreak/>
        <w:t xml:space="preserve">B) </w:t>
      </w:r>
      <w:r>
        <w:t>99</w:t>
      </w:r>
    </w:p>
    <w:p w14:paraId="0E6B42CB" w14:textId="77777777" w:rsidR="00522952" w:rsidRDefault="00000000">
      <w:r>
        <w:rPr>
          <w:b/>
        </w:rPr>
        <w:t xml:space="preserve">C) </w:t>
      </w:r>
      <w:r>
        <w:t>102</w:t>
      </w:r>
    </w:p>
    <w:p w14:paraId="43EE1C4B" w14:textId="77777777" w:rsidR="00522952" w:rsidRDefault="00000000">
      <w:r>
        <w:rPr>
          <w:b/>
        </w:rPr>
        <w:t xml:space="preserve">D) </w:t>
      </w:r>
      <w:r>
        <w:t>101</w:t>
      </w:r>
    </w:p>
    <w:p w14:paraId="20C04C14" w14:textId="77777777" w:rsidR="00522952" w:rsidRDefault="00000000">
      <w:r>
        <w:rPr>
          <w:b/>
        </w:rPr>
        <w:t>MCQ Single Answer</w:t>
      </w:r>
    </w:p>
    <w:p w14:paraId="0C336526" w14:textId="77777777" w:rsidR="00522952" w:rsidRDefault="00000000">
      <w:r>
        <w:rPr>
          <w:b/>
        </w:rPr>
        <w:t xml:space="preserve">184) </w:t>
      </w:r>
      <w:r>
        <w:t xml:space="preserve">If the </w:t>
      </w:r>
      <m:oMath>
        <m:sSup>
          <m:sSupPr>
            <m:ctrlPr>
              <w:rPr>
                <w:rFonts w:ascii="Cambria Math" w:hAnsi="Cambria Math"/>
              </w:rPr>
            </m:ctrlPr>
          </m:sSupPr>
          <m:e>
            <m:r>
              <w:rPr>
                <w:rFonts w:ascii="Cambria Math" w:hAnsi="Cambria Math"/>
              </w:rPr>
              <m:t>2</m:t>
            </m:r>
          </m:e>
          <m:sup>
            <m:r>
              <w:rPr>
                <w:rFonts w:ascii="Cambria Math" w:hAnsi="Cambria Math"/>
              </w:rPr>
              <m:t>nd</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th</m:t>
            </m:r>
          </m:sup>
        </m:sSup>
        <m:r>
          <w:rPr>
            <w:rFonts w:ascii="Cambria Math" w:hAnsi="Cambria Math"/>
          </w:rPr>
          <m:t>and</m:t>
        </m:r>
        <m:sSup>
          <m:sSupPr>
            <m:ctrlPr>
              <w:rPr>
                <w:rFonts w:ascii="Cambria Math" w:hAnsi="Cambria Math"/>
              </w:rPr>
            </m:ctrlPr>
          </m:sSupPr>
          <m:e>
            <m:r>
              <w:rPr>
                <w:rFonts w:ascii="Cambria Math" w:hAnsi="Cambria Math"/>
              </w:rPr>
              <m:t>9</m:t>
            </m:r>
          </m:e>
          <m:sup>
            <m:r>
              <w:rPr>
                <w:rFonts w:ascii="Cambria Math" w:hAnsi="Cambria Math"/>
              </w:rPr>
              <m:t>th</m:t>
            </m:r>
          </m:sup>
        </m:sSup>
      </m:oMath>
      <w:r>
        <w:t xml:space="preserve"> terms of a non-constant A.P. are in G.P., then the common ratio of this G.P. is :</w:t>
      </w:r>
    </w:p>
    <w:p w14:paraId="2ABC1A07" w14:textId="77777777" w:rsidR="00522952" w:rsidRDefault="00000000">
      <w:r>
        <w:tab/>
      </w:r>
      <w:r>
        <w:tab/>
      </w:r>
      <w:r>
        <w:tab/>
      </w:r>
      <w:r>
        <w:tab/>
      </w:r>
      <w:r>
        <w:rPr>
          <w:b/>
        </w:rPr>
        <w:t>[JEE Main 2016 (Offline)]</w:t>
      </w:r>
    </w:p>
    <w:p w14:paraId="0D3F535D" w14:textId="77777777" w:rsidR="00522952" w:rsidRDefault="00000000">
      <w:r>
        <w:rPr>
          <w:b/>
        </w:rPr>
        <w:t xml:space="preserve">A) </w:t>
      </w:r>
      <w:r>
        <w:t xml:space="preserve">1 </w:t>
      </w:r>
    </w:p>
    <w:p w14:paraId="516DE1F0" w14:textId="77777777" w:rsidR="00522952" w:rsidRDefault="00000000">
      <w:r>
        <w:rPr>
          <w:b/>
        </w:rPr>
        <w:t xml:space="preserve">B) </w:t>
      </w:r>
      <m:oMath>
        <m:f>
          <m:fPr>
            <m:ctrlPr>
              <w:rPr>
                <w:rFonts w:ascii="Cambria Math" w:hAnsi="Cambria Math"/>
              </w:rPr>
            </m:ctrlPr>
          </m:fPr>
          <m:num>
            <m:r>
              <w:rPr>
                <w:rFonts w:ascii="Cambria Math" w:hAnsi="Cambria Math"/>
              </w:rPr>
              <m:t>7</m:t>
            </m:r>
          </m:num>
          <m:den>
            <m:r>
              <w:rPr>
                <w:rFonts w:ascii="Cambria Math" w:hAnsi="Cambria Math"/>
              </w:rPr>
              <m:t>4</m:t>
            </m:r>
          </m:den>
        </m:f>
      </m:oMath>
      <w:r>
        <w:t xml:space="preserve"> </w:t>
      </w:r>
    </w:p>
    <w:p w14:paraId="7F819524" w14:textId="77777777" w:rsidR="00522952" w:rsidRDefault="00000000">
      <w:r>
        <w:rPr>
          <w:b/>
        </w:rPr>
        <w:t xml:space="preserve">C) </w:t>
      </w:r>
      <m:oMath>
        <m:f>
          <m:fPr>
            <m:ctrlPr>
              <w:rPr>
                <w:rFonts w:ascii="Cambria Math" w:hAnsi="Cambria Math"/>
              </w:rPr>
            </m:ctrlPr>
          </m:fPr>
          <m:num>
            <m:r>
              <w:rPr>
                <w:rFonts w:ascii="Cambria Math" w:hAnsi="Cambria Math"/>
              </w:rPr>
              <m:t>8</m:t>
            </m:r>
          </m:num>
          <m:den>
            <m:r>
              <w:rPr>
                <w:rFonts w:ascii="Cambria Math" w:hAnsi="Cambria Math"/>
              </w:rPr>
              <m:t>5</m:t>
            </m:r>
          </m:den>
        </m:f>
      </m:oMath>
      <w:r>
        <w:t xml:space="preserve"> </w:t>
      </w:r>
    </w:p>
    <w:p w14:paraId="294387EE" w14:textId="77777777" w:rsidR="00522952" w:rsidRDefault="00000000">
      <w:r>
        <w:rPr>
          <w:b/>
        </w:rPr>
        <w:t xml:space="preserve">D) </w:t>
      </w:r>
      <m:oMath>
        <m:f>
          <m:fPr>
            <m:ctrlPr>
              <w:rPr>
                <w:rFonts w:ascii="Cambria Math" w:hAnsi="Cambria Math"/>
              </w:rPr>
            </m:ctrlPr>
          </m:fPr>
          <m:num>
            <m:r>
              <w:rPr>
                <w:rFonts w:ascii="Cambria Math" w:hAnsi="Cambria Math"/>
              </w:rPr>
              <m:t>4</m:t>
            </m:r>
          </m:num>
          <m:den>
            <m:r>
              <w:rPr>
                <w:rFonts w:ascii="Cambria Math" w:hAnsi="Cambria Math"/>
              </w:rPr>
              <m:t>3</m:t>
            </m:r>
          </m:den>
        </m:f>
      </m:oMath>
    </w:p>
    <w:p w14:paraId="1EC2870F" w14:textId="77777777" w:rsidR="00522952" w:rsidRDefault="00000000">
      <w:r>
        <w:rPr>
          <w:b/>
        </w:rPr>
        <w:t>MCQ Single Answer</w:t>
      </w:r>
    </w:p>
    <w:p w14:paraId="27C41CDF" w14:textId="77777777" w:rsidR="00522952" w:rsidRDefault="00000000">
      <w:r>
        <w:rPr>
          <w:b/>
        </w:rPr>
        <w:t xml:space="preserve">185) </w:t>
      </w:r>
      <w:r>
        <w:t xml:space="preserve">If m is the A.M. of two distinct real numbers l and n </w:t>
      </w:r>
      <m:oMath>
        <m:r>
          <w:rPr>
            <w:rFonts w:ascii="Cambria Math" w:hAnsi="Cambria Math"/>
          </w:rPr>
          <m:t>(l,n&gt;1)</m:t>
        </m:r>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3</m:t>
            </m:r>
          </m:sub>
        </m:sSub>
      </m:oMath>
      <w:r>
        <w:t xml:space="preserve"> are three geometric means between </w:t>
      </w:r>
      <m:oMath>
        <m:r>
          <w:rPr>
            <w:rFonts w:ascii="Cambria Math" w:hAnsi="Cambria Math"/>
          </w:rPr>
          <m:t>l</m:t>
        </m:r>
      </m:oMath>
      <w:r>
        <w:t xml:space="preserve"> and n, then </w:t>
      </w:r>
      <m:oMath>
        <m:sSubSup>
          <m:sSubSupPr>
            <m:ctrlPr>
              <w:rPr>
                <w:rFonts w:ascii="Cambria Math" w:hAnsi="Cambria Math"/>
              </w:rPr>
            </m:ctrlPr>
          </m:sSubSupPr>
          <m:e>
            <m:r>
              <w:rPr>
                <w:rFonts w:ascii="Cambria Math" w:hAnsi="Cambria Math"/>
              </w:rPr>
              <m:t>G</m:t>
            </m:r>
          </m:e>
          <m:sub>
            <m:r>
              <w:rPr>
                <w:rFonts w:ascii="Cambria Math" w:hAnsi="Cambria Math"/>
              </w:rPr>
              <m:t>1</m:t>
            </m:r>
          </m:sub>
          <m:sup>
            <m:r>
              <w:rPr>
                <w:rFonts w:ascii="Cambria Math" w:hAnsi="Cambria Math"/>
              </w:rPr>
              <m:t>4</m:t>
            </m:r>
          </m:sup>
        </m:sSubSup>
        <m:r>
          <w:rPr>
            <w:rFonts w:ascii="Cambria Math" w:hAnsi="Cambria Math"/>
          </w:rPr>
          <m:t>+2</m:t>
        </m:r>
        <m:sSubSup>
          <m:sSubSupPr>
            <m:ctrlPr>
              <w:rPr>
                <w:rFonts w:ascii="Cambria Math" w:hAnsi="Cambria Math"/>
              </w:rPr>
            </m:ctrlPr>
          </m:sSubSupPr>
          <m:e>
            <m:r>
              <w:rPr>
                <w:rFonts w:ascii="Cambria Math" w:hAnsi="Cambria Math"/>
              </w:rPr>
              <m:t>G</m:t>
            </m:r>
          </m:e>
          <m:sub>
            <m:r>
              <w:rPr>
                <w:rFonts w:ascii="Cambria Math" w:hAnsi="Cambria Math"/>
              </w:rPr>
              <m:t>2</m:t>
            </m:r>
          </m:sub>
          <m:sup>
            <m:r>
              <w:rPr>
                <w:rFonts w:ascii="Cambria Math" w:hAnsi="Cambria Math"/>
              </w:rPr>
              <m:t>4</m:t>
            </m:r>
          </m:sup>
        </m:sSubSup>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3</m:t>
            </m:r>
          </m:sub>
          <m:sup>
            <m:r>
              <w:rPr>
                <w:rFonts w:ascii="Cambria Math" w:hAnsi="Cambria Math"/>
              </w:rPr>
              <m:t>4</m:t>
            </m:r>
          </m:sup>
        </m:sSubSup>
      </m:oMath>
      <w:r>
        <w:t xml:space="preserve"> equals:</w:t>
      </w:r>
    </w:p>
    <w:p w14:paraId="2994695C" w14:textId="77777777" w:rsidR="00522952" w:rsidRDefault="00000000">
      <w:r>
        <w:tab/>
      </w:r>
      <w:r>
        <w:tab/>
      </w:r>
      <w:r>
        <w:tab/>
      </w:r>
      <w:r>
        <w:tab/>
      </w:r>
      <w:r>
        <w:rPr>
          <w:b/>
        </w:rPr>
        <w:t>[JEE Main 2015 (Offline)]</w:t>
      </w:r>
    </w:p>
    <w:p w14:paraId="3D9AB9CD" w14:textId="77777777" w:rsidR="00522952" w:rsidRDefault="00000000">
      <w:r>
        <w:rPr>
          <w:b/>
        </w:rPr>
        <w:t xml:space="preserve">A) </w:t>
      </w:r>
      <m:oMath>
        <m:r>
          <w:rPr>
            <w:rFonts w:ascii="Cambria Math" w:hAnsi="Cambria Math"/>
          </w:rPr>
          <m:t>4lm</m:t>
        </m:r>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w:t>
      </w:r>
    </w:p>
    <w:p w14:paraId="73D6BCF8" w14:textId="77777777" w:rsidR="00522952" w:rsidRDefault="00000000">
      <w:r>
        <w:rPr>
          <w:b/>
        </w:rPr>
        <w:t xml:space="preserve">B) </w:t>
      </w:r>
      <m:oMath>
        <m:r>
          <w:rPr>
            <w:rFonts w:ascii="Cambria Math" w:hAnsi="Cambria Math"/>
          </w:rPr>
          <m:t>4</m:t>
        </m:r>
        <m:sSup>
          <m:sSupPr>
            <m:ctrlPr>
              <w:rPr>
                <w:rFonts w:ascii="Cambria Math" w:hAnsi="Cambria Math"/>
              </w:rPr>
            </m:ctrlPr>
          </m:sSupPr>
          <m:e>
            <m:r>
              <w:rPr>
                <w:rFonts w:ascii="Cambria Math" w:hAnsi="Cambria Math"/>
              </w:rPr>
              <m:t>l</m:t>
            </m:r>
          </m:e>
          <m:sup>
            <m:r>
              <w:rPr>
                <w:rFonts w:ascii="Cambria Math" w:hAnsi="Cambria Math"/>
              </w:rPr>
              <m:t>2</m:t>
            </m:r>
          </m:sup>
        </m:sSup>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w:t>
      </w:r>
    </w:p>
    <w:p w14:paraId="101C6B96" w14:textId="77777777" w:rsidR="00522952" w:rsidRDefault="00000000">
      <w:r>
        <w:rPr>
          <w:b/>
        </w:rPr>
        <w:t xml:space="preserve">C) </w:t>
      </w:r>
      <m:oMath>
        <m:r>
          <w:rPr>
            <w:rFonts w:ascii="Cambria Math" w:hAnsi="Cambria Math"/>
          </w:rPr>
          <m:t>4</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mn</m:t>
        </m:r>
      </m:oMath>
      <w:r>
        <w:t xml:space="preserve"> </w:t>
      </w:r>
    </w:p>
    <w:p w14:paraId="2D5805C7" w14:textId="77777777" w:rsidR="00522952" w:rsidRDefault="00000000">
      <w:r>
        <w:rPr>
          <w:b/>
        </w:rPr>
        <w:t xml:space="preserve">D) </w:t>
      </w:r>
      <m:oMath>
        <m:r>
          <w:rPr>
            <w:rFonts w:ascii="Cambria Math" w:hAnsi="Cambria Math"/>
          </w:rPr>
          <m:t>4l</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n</m:t>
        </m:r>
      </m:oMath>
      <w:r>
        <w:t xml:space="preserve"> </w:t>
      </w:r>
    </w:p>
    <w:p w14:paraId="24E2642F" w14:textId="77777777" w:rsidR="00522952" w:rsidRDefault="00000000">
      <w:r>
        <w:rPr>
          <w:b/>
        </w:rPr>
        <w:t>MCQ Single Answer</w:t>
      </w:r>
    </w:p>
    <w:p w14:paraId="1C2A1E17" w14:textId="77777777" w:rsidR="00522952" w:rsidRDefault="00000000">
      <w:r>
        <w:rPr>
          <w:b/>
        </w:rPr>
        <w:t xml:space="preserve">186) </w:t>
      </w:r>
      <w:r>
        <w:t xml:space="preserve">The sum of first 9 terms of the series. </w:t>
      </w:r>
      <w:r>
        <w:br/>
      </w:r>
      <w:r>
        <w:br/>
      </w:r>
      <w:r>
        <w:br/>
      </w:r>
      <m:oMathPara>
        <m:oMath>
          <m:f>
            <m:fPr>
              <m:ctrlPr>
                <w:rPr>
                  <w:rFonts w:ascii="Cambria Math" w:hAnsi="Cambria Math"/>
                </w:rPr>
              </m:ctrlPr>
            </m:fPr>
            <m:num>
              <m:sSup>
                <m:sSupPr>
                  <m:ctrlPr>
                    <w:rPr>
                      <w:rFonts w:ascii="Cambria Math" w:hAnsi="Cambria Math"/>
                    </w:rPr>
                  </m:ctrlPr>
                </m:sSupPr>
                <m:e>
                  <m:r>
                    <w:rPr>
                      <w:rFonts w:ascii="Cambria Math" w:hAnsi="Cambria Math"/>
                    </w:rPr>
                    <m:t>1</m:t>
                  </m:r>
                </m:e>
                <m:sup>
                  <m:r>
                    <w:rPr>
                      <w:rFonts w:ascii="Cambria Math" w:hAnsi="Cambria Math"/>
                    </w:rPr>
                    <m:t>3</m:t>
                  </m:r>
                </m:sup>
              </m:sSup>
            </m:num>
            <m:den>
              <m:r>
                <w:rPr>
                  <w:rFonts w:ascii="Cambria Math" w:hAnsi="Cambria Math"/>
                </w:rPr>
                <m:t>1</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num>
            <m:den>
              <m:r>
                <w:rPr>
                  <w:rFonts w:ascii="Cambria Math" w:hAnsi="Cambria Math"/>
                </w:rPr>
                <m:t>1+3</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num>
            <m:den>
              <m:r>
                <w:rPr>
                  <w:rFonts w:ascii="Cambria Math" w:hAnsi="Cambria Math"/>
                </w:rPr>
                <m:t>1+3+5</m:t>
              </m:r>
            </m:den>
          </m:f>
          <m:r>
            <w:rPr>
              <w:rFonts w:ascii="Cambria Math" w:hAnsi="Cambria Math"/>
            </w:rPr>
            <m:t>+......</m:t>
          </m:r>
        </m:oMath>
      </m:oMathPara>
    </w:p>
    <w:p w14:paraId="16D128FB" w14:textId="77777777" w:rsidR="00522952" w:rsidRDefault="00000000">
      <w:r>
        <w:tab/>
      </w:r>
      <w:r>
        <w:tab/>
      </w:r>
      <w:r>
        <w:tab/>
      </w:r>
      <w:r>
        <w:tab/>
      </w:r>
      <w:r>
        <w:rPr>
          <w:b/>
        </w:rPr>
        <w:t>[JEE Main 2015 (Offline)]</w:t>
      </w:r>
    </w:p>
    <w:p w14:paraId="711DE9BE" w14:textId="77777777" w:rsidR="00522952" w:rsidRDefault="00000000">
      <w:r>
        <w:rPr>
          <w:b/>
        </w:rPr>
        <w:t xml:space="preserve">A) </w:t>
      </w:r>
      <w:r>
        <w:t>142</w:t>
      </w:r>
    </w:p>
    <w:p w14:paraId="239CFF95" w14:textId="77777777" w:rsidR="00522952" w:rsidRDefault="00000000">
      <w:r>
        <w:rPr>
          <w:b/>
        </w:rPr>
        <w:t xml:space="preserve">B) </w:t>
      </w:r>
      <w:r>
        <w:t>192</w:t>
      </w:r>
    </w:p>
    <w:p w14:paraId="5905BDC9" w14:textId="77777777" w:rsidR="00522952" w:rsidRDefault="00000000">
      <w:r>
        <w:rPr>
          <w:b/>
        </w:rPr>
        <w:lastRenderedPageBreak/>
        <w:t xml:space="preserve">C) </w:t>
      </w:r>
      <w:r>
        <w:t>71</w:t>
      </w:r>
    </w:p>
    <w:p w14:paraId="4C4EACDF" w14:textId="77777777" w:rsidR="00522952" w:rsidRDefault="00000000">
      <w:r>
        <w:rPr>
          <w:b/>
        </w:rPr>
        <w:t xml:space="preserve">D) </w:t>
      </w:r>
      <w:r>
        <w:t>96</w:t>
      </w:r>
    </w:p>
    <w:p w14:paraId="014AD396" w14:textId="77777777" w:rsidR="00522952" w:rsidRDefault="00000000">
      <w:r>
        <w:rPr>
          <w:b/>
        </w:rPr>
        <w:t>MCQ Single Answer</w:t>
      </w:r>
    </w:p>
    <w:p w14:paraId="2EA3DC89" w14:textId="77777777" w:rsidR="00522952" w:rsidRDefault="00000000">
      <w:r>
        <w:rPr>
          <w:b/>
        </w:rPr>
        <w:t xml:space="preserve">187) </w:t>
      </w:r>
      <w:r>
        <w:t xml:space="preserve">If </w:t>
      </w:r>
      <m:oMath>
        <m:r>
          <w:rPr>
            <w:rFonts w:ascii="Cambria Math" w:hAnsi="Cambria Math"/>
          </w:rPr>
          <m:t>(10</m:t>
        </m:r>
        <m:sSup>
          <m:sSupPr>
            <m:ctrlPr>
              <w:rPr>
                <w:rFonts w:ascii="Cambria Math" w:hAnsi="Cambria Math"/>
              </w:rPr>
            </m:ctrlPr>
          </m:sSupPr>
          <m:e>
            <m:r>
              <w:rPr>
                <w:rFonts w:ascii="Cambria Math" w:hAnsi="Cambria Math"/>
              </w:rPr>
              <m:t>)</m:t>
            </m:r>
          </m:e>
          <m:sup>
            <m:r>
              <w:rPr>
                <w:rFonts w:ascii="Cambria Math" w:hAnsi="Cambria Math"/>
              </w:rPr>
              <m:t>9</m:t>
            </m:r>
          </m:sup>
        </m:sSup>
        <m:r>
          <w:rPr>
            <w:rFonts w:ascii="Cambria Math" w:hAnsi="Cambria Math"/>
          </w:rPr>
          <m:t>+2(11</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)+3(11</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(10</m:t>
        </m:r>
        <m:sSup>
          <m:sSupPr>
            <m:ctrlPr>
              <w:rPr>
                <w:rFonts w:ascii="Cambria Math" w:hAnsi="Cambria Math"/>
              </w:rPr>
            </m:ctrlPr>
          </m:sSupPr>
          <m:e>
            <m:r>
              <w:rPr>
                <w:rFonts w:ascii="Cambria Math" w:hAnsi="Cambria Math"/>
              </w:rPr>
              <m:t>)</m:t>
            </m:r>
          </m:e>
          <m:sup>
            <m:r>
              <w:rPr>
                <w:rFonts w:ascii="Cambria Math" w:hAnsi="Cambria Math"/>
              </w:rPr>
              <m:t>7</m:t>
            </m:r>
          </m:sup>
        </m:sSup>
        <m:r>
          <w:rPr>
            <w:rFonts w:ascii="Cambria Math" w:hAnsi="Cambria Math"/>
          </w:rPr>
          <m:t>+.........+10(11</m:t>
        </m:r>
        <m:sSup>
          <m:sSupPr>
            <m:ctrlPr>
              <w:rPr>
                <w:rFonts w:ascii="Cambria Math" w:hAnsi="Cambria Math"/>
              </w:rPr>
            </m:ctrlPr>
          </m:sSupPr>
          <m:e>
            <m:r>
              <w:rPr>
                <w:rFonts w:ascii="Cambria Math" w:hAnsi="Cambria Math"/>
              </w:rPr>
              <m:t>)</m:t>
            </m:r>
          </m:e>
          <m:sup>
            <m:r>
              <w:rPr>
                <w:rFonts w:ascii="Cambria Math" w:hAnsi="Cambria Math"/>
              </w:rPr>
              <m:t>9</m:t>
            </m:r>
          </m:sup>
        </m:sSup>
        <m:r>
          <w:rPr>
            <w:rFonts w:ascii="Cambria Math" w:hAnsi="Cambria Math"/>
          </w:rPr>
          <m:t>=k(10</m:t>
        </m:r>
        <m:sSup>
          <m:sSupPr>
            <m:ctrlPr>
              <w:rPr>
                <w:rFonts w:ascii="Cambria Math" w:hAnsi="Cambria Math"/>
              </w:rPr>
            </m:ctrlPr>
          </m:sSupPr>
          <m:e>
            <m:r>
              <w:rPr>
                <w:rFonts w:ascii="Cambria Math" w:hAnsi="Cambria Math"/>
              </w:rPr>
              <m:t>)</m:t>
            </m:r>
          </m:e>
          <m:sup>
            <m:r>
              <w:rPr>
                <w:rFonts w:ascii="Cambria Math" w:hAnsi="Cambria Math"/>
              </w:rPr>
              <m:t>9</m:t>
            </m:r>
          </m:sup>
        </m:sSup>
        <m:r>
          <w:rPr>
            <w:rFonts w:ascii="Cambria Math" w:hAnsi="Cambria Math"/>
          </w:rPr>
          <m:t>,</m:t>
        </m:r>
      </m:oMath>
      <w:r>
        <w:t>, then k is  equal to :</w:t>
      </w:r>
    </w:p>
    <w:p w14:paraId="5F5052B4" w14:textId="77777777" w:rsidR="00522952" w:rsidRDefault="00000000">
      <w:r>
        <w:tab/>
      </w:r>
      <w:r>
        <w:tab/>
      </w:r>
      <w:r>
        <w:tab/>
      </w:r>
      <w:r>
        <w:tab/>
      </w:r>
      <w:r>
        <w:rPr>
          <w:b/>
        </w:rPr>
        <w:t>[JEE Main 2014 (Offline)]</w:t>
      </w:r>
    </w:p>
    <w:p w14:paraId="2781AE0E" w14:textId="77777777" w:rsidR="00522952" w:rsidRDefault="00000000">
      <w:r>
        <w:rPr>
          <w:b/>
        </w:rPr>
        <w:t xml:space="preserve">A) </w:t>
      </w:r>
      <w:r>
        <w:t xml:space="preserve">100 </w:t>
      </w:r>
    </w:p>
    <w:p w14:paraId="34FF0509" w14:textId="77777777" w:rsidR="00522952" w:rsidRDefault="00000000">
      <w:r>
        <w:rPr>
          <w:b/>
        </w:rPr>
        <w:t xml:space="preserve">B) </w:t>
      </w:r>
      <w:r>
        <w:t>110</w:t>
      </w:r>
    </w:p>
    <w:p w14:paraId="3670FBB8" w14:textId="77777777" w:rsidR="00522952" w:rsidRDefault="00000000">
      <w:r>
        <w:rPr>
          <w:b/>
        </w:rPr>
        <w:t xml:space="preserve">C) </w:t>
      </w:r>
      <m:oMath>
        <m:f>
          <m:fPr>
            <m:ctrlPr>
              <w:rPr>
                <w:rFonts w:ascii="Cambria Math" w:hAnsi="Cambria Math"/>
              </w:rPr>
            </m:ctrlPr>
          </m:fPr>
          <m:num>
            <m:r>
              <w:rPr>
                <w:rFonts w:ascii="Cambria Math" w:hAnsi="Cambria Math"/>
              </w:rPr>
              <m:t>121</m:t>
            </m:r>
          </m:num>
          <m:den>
            <m:r>
              <w:rPr>
                <w:rFonts w:ascii="Cambria Math" w:hAnsi="Cambria Math"/>
              </w:rPr>
              <m:t>10</m:t>
            </m:r>
          </m:den>
        </m:f>
      </m:oMath>
      <w:r>
        <w:t xml:space="preserve"> </w:t>
      </w:r>
    </w:p>
    <w:p w14:paraId="27758654" w14:textId="77777777" w:rsidR="00522952" w:rsidRDefault="00000000">
      <w:r>
        <w:rPr>
          <w:b/>
        </w:rPr>
        <w:t xml:space="preserve">D) </w:t>
      </w:r>
      <m:oMath>
        <m:f>
          <m:fPr>
            <m:ctrlPr>
              <w:rPr>
                <w:rFonts w:ascii="Cambria Math" w:hAnsi="Cambria Math"/>
              </w:rPr>
            </m:ctrlPr>
          </m:fPr>
          <m:num>
            <m:r>
              <w:rPr>
                <w:rFonts w:ascii="Cambria Math" w:hAnsi="Cambria Math"/>
              </w:rPr>
              <m:t>441</m:t>
            </m:r>
          </m:num>
          <m:den>
            <m:r>
              <w:rPr>
                <w:rFonts w:ascii="Cambria Math" w:hAnsi="Cambria Math"/>
              </w:rPr>
              <m:t>100</m:t>
            </m:r>
          </m:den>
        </m:f>
      </m:oMath>
      <w:r>
        <w:t xml:space="preserve"> </w:t>
      </w:r>
    </w:p>
    <w:p w14:paraId="62AF1F1A" w14:textId="77777777" w:rsidR="00522952" w:rsidRDefault="00000000">
      <w:r>
        <w:rPr>
          <w:b/>
        </w:rPr>
        <w:t>MCQ Single Answer</w:t>
      </w:r>
    </w:p>
    <w:p w14:paraId="7349196F" w14:textId="77777777" w:rsidR="00522952" w:rsidRDefault="00000000">
      <w:r>
        <w:rPr>
          <w:b/>
        </w:rPr>
        <w:t xml:space="preserve">188) </w:t>
      </w:r>
      <w:r>
        <w:t>Three positive numbers form an increasing G.P. If the middle term in this G.P. is doubled, the new numbers are in A.P. then the common ratio of the G.P. is :</w:t>
      </w:r>
    </w:p>
    <w:p w14:paraId="5661B43B" w14:textId="77777777" w:rsidR="00522952" w:rsidRDefault="00000000">
      <w:r>
        <w:tab/>
      </w:r>
      <w:r>
        <w:tab/>
      </w:r>
      <w:r>
        <w:tab/>
      </w:r>
      <w:r>
        <w:tab/>
      </w:r>
      <w:r>
        <w:rPr>
          <w:b/>
        </w:rPr>
        <w:t>[JEE Main 2014 (Offline)]</w:t>
      </w:r>
    </w:p>
    <w:p w14:paraId="7D4C0D7A" w14:textId="77777777" w:rsidR="00522952" w:rsidRDefault="00000000">
      <w:r>
        <w:rPr>
          <w:b/>
        </w:rPr>
        <w:t xml:space="preserve">A) </w:t>
      </w:r>
      <m:oMath>
        <m:r>
          <w:rPr>
            <w:rFonts w:ascii="Cambria Math" w:hAnsi="Cambria Math"/>
          </w:rPr>
          <m:t>2-</m:t>
        </m:r>
        <m:rad>
          <m:radPr>
            <m:degHide m:val="1"/>
            <m:ctrlPr>
              <w:rPr>
                <w:rFonts w:ascii="Cambria Math" w:hAnsi="Cambria Math"/>
              </w:rPr>
            </m:ctrlPr>
          </m:radPr>
          <m:deg/>
          <m:e>
            <m:r>
              <w:rPr>
                <w:rFonts w:ascii="Cambria Math" w:hAnsi="Cambria Math"/>
              </w:rPr>
              <m:t>3</m:t>
            </m:r>
          </m:e>
        </m:rad>
      </m:oMath>
      <w:r>
        <w:t xml:space="preserve"> </w:t>
      </w:r>
    </w:p>
    <w:p w14:paraId="69ADFD8D" w14:textId="77777777" w:rsidR="00522952" w:rsidRDefault="00000000">
      <w:r>
        <w:rPr>
          <w:b/>
        </w:rPr>
        <w:t xml:space="preserve">B) </w:t>
      </w:r>
      <m:oMath>
        <m:r>
          <w:rPr>
            <w:rFonts w:ascii="Cambria Math" w:hAnsi="Cambria Math"/>
          </w:rPr>
          <m:t>2+</m:t>
        </m:r>
        <m:rad>
          <m:radPr>
            <m:degHide m:val="1"/>
            <m:ctrlPr>
              <w:rPr>
                <w:rFonts w:ascii="Cambria Math" w:hAnsi="Cambria Math"/>
              </w:rPr>
            </m:ctrlPr>
          </m:radPr>
          <m:deg/>
          <m:e>
            <m:r>
              <w:rPr>
                <w:rFonts w:ascii="Cambria Math" w:hAnsi="Cambria Math"/>
              </w:rPr>
              <m:t>3</m:t>
            </m:r>
          </m:e>
        </m:rad>
      </m:oMath>
      <w:r>
        <w:t xml:space="preserve"> </w:t>
      </w:r>
    </w:p>
    <w:p w14:paraId="52E4EA5B" w14:textId="77777777" w:rsidR="00522952" w:rsidRDefault="00000000">
      <w:r>
        <w:rPr>
          <w:b/>
        </w:rPr>
        <w:t xml:space="preserve">C) </w:t>
      </w:r>
      <m:oMath>
        <m:rad>
          <m:radPr>
            <m:degHide m:val="1"/>
            <m:ctrlPr>
              <w:rPr>
                <w:rFonts w:ascii="Cambria Math" w:hAnsi="Cambria Math"/>
              </w:rPr>
            </m:ctrlPr>
          </m:radPr>
          <m:deg/>
          <m:e>
            <m:r>
              <w:rPr>
                <w:rFonts w:ascii="Cambria Math" w:hAnsi="Cambria Math"/>
              </w:rPr>
              <m:t>2</m:t>
            </m:r>
          </m:e>
        </m:rad>
        <m:r>
          <w:rPr>
            <w:rFonts w:ascii="Cambria Math" w:hAnsi="Cambria Math"/>
          </w:rPr>
          <m:t>+</m:t>
        </m:r>
        <m:rad>
          <m:radPr>
            <m:degHide m:val="1"/>
            <m:ctrlPr>
              <w:rPr>
                <w:rFonts w:ascii="Cambria Math" w:hAnsi="Cambria Math"/>
              </w:rPr>
            </m:ctrlPr>
          </m:radPr>
          <m:deg/>
          <m:e>
            <m:r>
              <w:rPr>
                <w:rFonts w:ascii="Cambria Math" w:hAnsi="Cambria Math"/>
              </w:rPr>
              <m:t>3</m:t>
            </m:r>
          </m:e>
        </m:rad>
      </m:oMath>
      <w:r>
        <w:t xml:space="preserve"> </w:t>
      </w:r>
    </w:p>
    <w:p w14:paraId="32FF809F" w14:textId="77777777" w:rsidR="00522952" w:rsidRDefault="00000000">
      <w:r>
        <w:rPr>
          <w:b/>
        </w:rPr>
        <w:t xml:space="preserve">D) </w:t>
      </w:r>
      <m:oMath>
        <m:r>
          <w:rPr>
            <w:rFonts w:ascii="Cambria Math" w:hAnsi="Cambria Math"/>
          </w:rPr>
          <m:t>3+</m:t>
        </m:r>
        <m:rad>
          <m:radPr>
            <m:degHide m:val="1"/>
            <m:ctrlPr>
              <w:rPr>
                <w:rFonts w:ascii="Cambria Math" w:hAnsi="Cambria Math"/>
              </w:rPr>
            </m:ctrlPr>
          </m:radPr>
          <m:deg/>
          <m:e>
            <m:r>
              <w:rPr>
                <w:rFonts w:ascii="Cambria Math" w:hAnsi="Cambria Math"/>
              </w:rPr>
              <m:t>2</m:t>
            </m:r>
          </m:e>
        </m:rad>
      </m:oMath>
      <w:r>
        <w:t xml:space="preserve"> </w:t>
      </w:r>
    </w:p>
    <w:p w14:paraId="0EF62C41" w14:textId="77777777" w:rsidR="00522952" w:rsidRDefault="00000000">
      <w:r>
        <w:rPr>
          <w:b/>
        </w:rPr>
        <w:t>MCQ Single Answer</w:t>
      </w:r>
    </w:p>
    <w:p w14:paraId="150C80F3" w14:textId="77777777" w:rsidR="00522952" w:rsidRDefault="00000000">
      <w:r>
        <w:rPr>
          <w:b/>
        </w:rPr>
        <w:t xml:space="preserve">189) </w:t>
      </w:r>
      <w:r>
        <w:t xml:space="preserve">The sum of first 20 terms of the sequence 0.7, 0.77, 0.777,........,is </w:t>
      </w:r>
    </w:p>
    <w:p w14:paraId="1BBB9AC2" w14:textId="77777777" w:rsidR="00522952" w:rsidRDefault="00000000">
      <w:r>
        <w:tab/>
      </w:r>
      <w:r>
        <w:tab/>
      </w:r>
      <w:r>
        <w:tab/>
      </w:r>
      <w:r>
        <w:tab/>
      </w:r>
      <w:r>
        <w:rPr>
          <w:b/>
        </w:rPr>
        <w:t>[JEE Main 2013 (Offline)]</w:t>
      </w:r>
    </w:p>
    <w:p w14:paraId="072CCBF6" w14:textId="77777777" w:rsidR="00522952" w:rsidRDefault="00000000">
      <w:r>
        <w:rPr>
          <w:b/>
        </w:rPr>
        <w:t xml:space="preserve">A) </w:t>
      </w:r>
      <m:oMath>
        <m:f>
          <m:fPr>
            <m:ctrlPr>
              <w:rPr>
                <w:rFonts w:ascii="Cambria Math" w:hAnsi="Cambria Math"/>
              </w:rPr>
            </m:ctrlPr>
          </m:fPr>
          <m:num>
            <m:r>
              <w:rPr>
                <w:rFonts w:ascii="Cambria Math" w:hAnsi="Cambria Math"/>
              </w:rPr>
              <m:t>7</m:t>
            </m:r>
          </m:num>
          <m:den>
            <m:r>
              <w:rPr>
                <w:rFonts w:ascii="Cambria Math" w:hAnsi="Cambria Math"/>
              </w:rPr>
              <m:t>81</m:t>
            </m:r>
          </m:den>
        </m:f>
        <m:r>
          <w:rPr>
            <w:rFonts w:ascii="Cambria Math" w:hAnsi="Cambria Math"/>
          </w:rPr>
          <m:t>(179-</m:t>
        </m:r>
        <m:sSup>
          <m:sSupPr>
            <m:ctrlPr>
              <w:rPr>
                <w:rFonts w:ascii="Cambria Math" w:hAnsi="Cambria Math"/>
              </w:rPr>
            </m:ctrlPr>
          </m:sSupPr>
          <m:e>
            <m:r>
              <w:rPr>
                <w:rFonts w:ascii="Cambria Math" w:hAnsi="Cambria Math"/>
              </w:rPr>
              <m:t>10</m:t>
            </m:r>
          </m:e>
          <m:sup>
            <m:r>
              <w:rPr>
                <w:rFonts w:ascii="Cambria Math" w:hAnsi="Cambria Math"/>
              </w:rPr>
              <m:t>-20</m:t>
            </m:r>
          </m:sup>
        </m:sSup>
        <m:r>
          <w:rPr>
            <w:rFonts w:ascii="Cambria Math" w:hAnsi="Cambria Math"/>
          </w:rPr>
          <m:t>)</m:t>
        </m:r>
      </m:oMath>
      <w:r>
        <w:t xml:space="preserve"> </w:t>
      </w:r>
    </w:p>
    <w:p w14:paraId="5C995AC8" w14:textId="77777777" w:rsidR="00522952" w:rsidRDefault="00000000">
      <w:r>
        <w:rPr>
          <w:b/>
        </w:rPr>
        <w:t xml:space="preserve">B) </w:t>
      </w:r>
      <m:oMath>
        <m:f>
          <m:fPr>
            <m:ctrlPr>
              <w:rPr>
                <w:rFonts w:ascii="Cambria Math" w:hAnsi="Cambria Math"/>
              </w:rPr>
            </m:ctrlPr>
          </m:fPr>
          <m:num>
            <m:r>
              <w:rPr>
                <w:rFonts w:ascii="Cambria Math" w:hAnsi="Cambria Math"/>
              </w:rPr>
              <m:t>7</m:t>
            </m:r>
          </m:num>
          <m:den>
            <m:r>
              <w:rPr>
                <w:rFonts w:ascii="Cambria Math" w:hAnsi="Cambria Math"/>
              </w:rPr>
              <m:t>9</m:t>
            </m:r>
          </m:den>
        </m:f>
        <m:r>
          <w:rPr>
            <w:rFonts w:ascii="Cambria Math" w:hAnsi="Cambria Math"/>
          </w:rPr>
          <m:t>(99-</m:t>
        </m:r>
        <m:sSup>
          <m:sSupPr>
            <m:ctrlPr>
              <w:rPr>
                <w:rFonts w:ascii="Cambria Math" w:hAnsi="Cambria Math"/>
              </w:rPr>
            </m:ctrlPr>
          </m:sSupPr>
          <m:e>
            <m:r>
              <w:rPr>
                <w:rFonts w:ascii="Cambria Math" w:hAnsi="Cambria Math"/>
              </w:rPr>
              <m:t>10</m:t>
            </m:r>
          </m:e>
          <m:sup>
            <m:r>
              <w:rPr>
                <w:rFonts w:ascii="Cambria Math" w:hAnsi="Cambria Math"/>
              </w:rPr>
              <m:t>-20</m:t>
            </m:r>
          </m:sup>
        </m:sSup>
        <m:r>
          <w:rPr>
            <w:rFonts w:ascii="Cambria Math" w:hAnsi="Cambria Math"/>
          </w:rPr>
          <m:t>)</m:t>
        </m:r>
      </m:oMath>
      <w:r>
        <w:t xml:space="preserve"> </w:t>
      </w:r>
    </w:p>
    <w:p w14:paraId="023C9043" w14:textId="77777777" w:rsidR="00522952" w:rsidRDefault="00000000">
      <w:r>
        <w:rPr>
          <w:b/>
        </w:rPr>
        <w:t xml:space="preserve">C) </w:t>
      </w:r>
      <m:oMath>
        <m:f>
          <m:fPr>
            <m:ctrlPr>
              <w:rPr>
                <w:rFonts w:ascii="Cambria Math" w:hAnsi="Cambria Math"/>
              </w:rPr>
            </m:ctrlPr>
          </m:fPr>
          <m:num>
            <m:r>
              <w:rPr>
                <w:rFonts w:ascii="Cambria Math" w:hAnsi="Cambria Math"/>
              </w:rPr>
              <m:t>7</m:t>
            </m:r>
          </m:num>
          <m:den>
            <m:r>
              <w:rPr>
                <w:rFonts w:ascii="Cambria Math" w:hAnsi="Cambria Math"/>
              </w:rPr>
              <m:t>81</m:t>
            </m:r>
          </m:den>
        </m:f>
        <m:r>
          <w:rPr>
            <w:rFonts w:ascii="Cambria Math" w:hAnsi="Cambria Math"/>
          </w:rPr>
          <m:t>(179+</m:t>
        </m:r>
        <m:sSup>
          <m:sSupPr>
            <m:ctrlPr>
              <w:rPr>
                <w:rFonts w:ascii="Cambria Math" w:hAnsi="Cambria Math"/>
              </w:rPr>
            </m:ctrlPr>
          </m:sSupPr>
          <m:e>
            <m:r>
              <w:rPr>
                <w:rFonts w:ascii="Cambria Math" w:hAnsi="Cambria Math"/>
              </w:rPr>
              <m:t>10</m:t>
            </m:r>
          </m:e>
          <m:sup>
            <m:r>
              <w:rPr>
                <w:rFonts w:ascii="Cambria Math" w:hAnsi="Cambria Math"/>
              </w:rPr>
              <m:t>-20</m:t>
            </m:r>
          </m:sup>
        </m:sSup>
        <m:r>
          <w:rPr>
            <w:rFonts w:ascii="Cambria Math" w:hAnsi="Cambria Math"/>
          </w:rPr>
          <m:t>)</m:t>
        </m:r>
      </m:oMath>
      <w:r>
        <w:t xml:space="preserve"> </w:t>
      </w:r>
    </w:p>
    <w:p w14:paraId="68771981" w14:textId="77777777" w:rsidR="00522952" w:rsidRDefault="00000000">
      <w:r>
        <w:rPr>
          <w:b/>
        </w:rPr>
        <w:t xml:space="preserve">D) </w:t>
      </w:r>
      <m:oMath>
        <m:f>
          <m:fPr>
            <m:ctrlPr>
              <w:rPr>
                <w:rFonts w:ascii="Cambria Math" w:hAnsi="Cambria Math"/>
              </w:rPr>
            </m:ctrlPr>
          </m:fPr>
          <m:num>
            <m:r>
              <w:rPr>
                <w:rFonts w:ascii="Cambria Math" w:hAnsi="Cambria Math"/>
              </w:rPr>
              <m:t>7</m:t>
            </m:r>
          </m:num>
          <m:den>
            <m:r>
              <w:rPr>
                <w:rFonts w:ascii="Cambria Math" w:hAnsi="Cambria Math"/>
              </w:rPr>
              <m:t>9</m:t>
            </m:r>
          </m:den>
        </m:f>
        <m:r>
          <w:rPr>
            <w:rFonts w:ascii="Cambria Math" w:hAnsi="Cambria Math"/>
          </w:rPr>
          <m:t>(99+</m:t>
        </m:r>
        <m:sSup>
          <m:sSupPr>
            <m:ctrlPr>
              <w:rPr>
                <w:rFonts w:ascii="Cambria Math" w:hAnsi="Cambria Math"/>
              </w:rPr>
            </m:ctrlPr>
          </m:sSupPr>
          <m:e>
            <m:r>
              <w:rPr>
                <w:rFonts w:ascii="Cambria Math" w:hAnsi="Cambria Math"/>
              </w:rPr>
              <m:t>10</m:t>
            </m:r>
          </m:e>
          <m:sup>
            <m:r>
              <w:rPr>
                <w:rFonts w:ascii="Cambria Math" w:hAnsi="Cambria Math"/>
              </w:rPr>
              <m:t>-20</m:t>
            </m:r>
          </m:sup>
        </m:sSup>
        <m:r>
          <w:rPr>
            <w:rFonts w:ascii="Cambria Math" w:hAnsi="Cambria Math"/>
          </w:rPr>
          <m:t>)</m:t>
        </m:r>
      </m:oMath>
      <w:r>
        <w:t xml:space="preserve"> </w:t>
      </w:r>
    </w:p>
    <w:p w14:paraId="3C1A486D" w14:textId="77777777" w:rsidR="00522952" w:rsidRDefault="00000000">
      <w:r>
        <w:rPr>
          <w:b/>
        </w:rPr>
        <w:lastRenderedPageBreak/>
        <w:t>MCQ Single Answer</w:t>
      </w:r>
    </w:p>
    <w:p w14:paraId="575950EB" w14:textId="2D98980E" w:rsidR="00522952" w:rsidRDefault="00000000">
      <w:r>
        <w:rPr>
          <w:b/>
        </w:rPr>
        <w:t xml:space="preserve">190) </w:t>
      </w:r>
      <w:r>
        <w:t xml:space="preserve">  Statement-1:  The sum of the series 1 + (1 + 2 + 4) + (4 + 6 + 9) + (9 + 12 + 16) +</w:t>
      </w:r>
      <w:proofErr w:type="gramStart"/>
      <w:r>
        <w:t>.....</w:t>
      </w:r>
      <w:proofErr w:type="gramEnd"/>
      <w:r>
        <w:t xml:space="preserve">+ (361 + 380 + 400) is 8000. </w:t>
      </w:r>
      <w:r>
        <w:br/>
        <w:t xml:space="preserve">  Statement-2:  </w:t>
      </w:r>
      <m:oMath>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n</m:t>
            </m:r>
          </m:sup>
          <m:e>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(k-1)</m:t>
                </m:r>
              </m:e>
              <m:sup>
                <m:r>
                  <w:rPr>
                    <w:rFonts w:ascii="Cambria Math" w:hAnsi="Cambria Math"/>
                  </w:rPr>
                  <m:t>3</m:t>
                </m:r>
              </m:sup>
            </m:sSup>
            <m:r>
              <w:rPr>
                <w:rFonts w:ascii="Cambria Math" w:hAnsi="Cambria Math"/>
              </w:rPr>
              <m:t>)</m:t>
            </m:r>
          </m:e>
        </m:nary>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oMath>
      <w:r>
        <w:t>, for any natural number n.</w:t>
      </w:r>
      <w:r>
        <w:br/>
      </w:r>
    </w:p>
    <w:p w14:paraId="1882209D" w14:textId="77777777" w:rsidR="00522952" w:rsidRDefault="00000000">
      <w:r>
        <w:tab/>
      </w:r>
      <w:r>
        <w:tab/>
      </w:r>
      <w:r>
        <w:tab/>
      </w:r>
      <w:r>
        <w:tab/>
      </w:r>
      <w:r>
        <w:rPr>
          <w:b/>
        </w:rPr>
        <w:t>[AIEEE 2012]</w:t>
      </w:r>
    </w:p>
    <w:p w14:paraId="5329E753" w14:textId="77777777" w:rsidR="00522952" w:rsidRDefault="00000000">
      <w:r>
        <w:rPr>
          <w:b/>
        </w:rPr>
        <w:t xml:space="preserve">A) </w:t>
      </w:r>
      <w:r>
        <w:t>Statement-1 is false, Statement-2 is true.</w:t>
      </w:r>
    </w:p>
    <w:p w14:paraId="099C2F27" w14:textId="77777777" w:rsidR="00522952" w:rsidRDefault="00000000">
      <w:r>
        <w:rPr>
          <w:b/>
        </w:rPr>
        <w:t xml:space="preserve">B) </w:t>
      </w:r>
      <w:r>
        <w:t>Statement-1 is true, Statement-2 is true; Statement-2 is a correct explanation for Statement-1.</w:t>
      </w:r>
    </w:p>
    <w:p w14:paraId="47C99008" w14:textId="77777777" w:rsidR="00522952" w:rsidRDefault="00000000">
      <w:r>
        <w:rPr>
          <w:b/>
        </w:rPr>
        <w:t xml:space="preserve">C) </w:t>
      </w:r>
      <w:r>
        <w:t>Statement-1 is true, Statement-2 is true; Statement-2 is not a correct explanation for Statement-1.</w:t>
      </w:r>
    </w:p>
    <w:p w14:paraId="1AA76AD6" w14:textId="77777777" w:rsidR="00522952" w:rsidRDefault="00000000">
      <w:r>
        <w:rPr>
          <w:b/>
        </w:rPr>
        <w:t xml:space="preserve">D) </w:t>
      </w:r>
      <w:r>
        <w:t>Statement-1 is true, Statement-2 is false.</w:t>
      </w:r>
    </w:p>
    <w:p w14:paraId="23BA44BF" w14:textId="77777777" w:rsidR="00522952" w:rsidRDefault="00000000">
      <w:r>
        <w:rPr>
          <w:b/>
        </w:rPr>
        <w:t>MCQ Single Answer</w:t>
      </w:r>
    </w:p>
    <w:p w14:paraId="3BEC2549" w14:textId="77777777" w:rsidR="00522952" w:rsidRDefault="00000000">
      <w:r>
        <w:rPr>
          <w:b/>
        </w:rPr>
        <w:t xml:space="preserve">191) </w:t>
      </w:r>
      <w:r>
        <w:t>A man saves ₹ 200 in each of the first three months of his service. In each of the subsequent months his saving increases by  ₹ 40 more than the saving of immediately previous month. His total saving from the start of service will be  ₹ 11040 after</w:t>
      </w:r>
    </w:p>
    <w:p w14:paraId="6D5F2973" w14:textId="77777777" w:rsidR="00522952" w:rsidRDefault="00000000">
      <w:r>
        <w:tab/>
      </w:r>
      <w:r>
        <w:tab/>
      </w:r>
      <w:r>
        <w:tab/>
      </w:r>
      <w:r>
        <w:tab/>
      </w:r>
      <w:r>
        <w:rPr>
          <w:b/>
        </w:rPr>
        <w:t>[AIEEE 2011]</w:t>
      </w:r>
    </w:p>
    <w:p w14:paraId="76C60900" w14:textId="77777777" w:rsidR="00522952" w:rsidRDefault="00000000">
      <w:r>
        <w:rPr>
          <w:b/>
        </w:rPr>
        <w:t xml:space="preserve">A) </w:t>
      </w:r>
      <w:r>
        <w:t>19 months</w:t>
      </w:r>
    </w:p>
    <w:p w14:paraId="26543851" w14:textId="77777777" w:rsidR="00522952" w:rsidRDefault="00000000">
      <w:r>
        <w:rPr>
          <w:b/>
        </w:rPr>
        <w:t xml:space="preserve">B) </w:t>
      </w:r>
      <w:r>
        <w:t>20 months</w:t>
      </w:r>
    </w:p>
    <w:p w14:paraId="080143E3" w14:textId="77777777" w:rsidR="00522952" w:rsidRDefault="00000000">
      <w:r>
        <w:rPr>
          <w:b/>
        </w:rPr>
        <w:t xml:space="preserve">C) </w:t>
      </w:r>
      <w:r>
        <w:t xml:space="preserve">21 months </w:t>
      </w:r>
    </w:p>
    <w:p w14:paraId="33960161" w14:textId="77777777" w:rsidR="00522952" w:rsidRDefault="00000000">
      <w:r>
        <w:rPr>
          <w:b/>
        </w:rPr>
        <w:t xml:space="preserve">D) </w:t>
      </w:r>
      <w:r>
        <w:t xml:space="preserve">18 months </w:t>
      </w:r>
    </w:p>
    <w:p w14:paraId="1CBFBCA2" w14:textId="77777777" w:rsidR="00522952" w:rsidRDefault="00000000">
      <w:r>
        <w:rPr>
          <w:b/>
        </w:rPr>
        <w:t>MCQ Single Answer</w:t>
      </w:r>
    </w:p>
    <w:p w14:paraId="02B456E4" w14:textId="77777777" w:rsidR="00522952" w:rsidRDefault="00000000">
      <w:r>
        <w:rPr>
          <w:b/>
        </w:rPr>
        <w:t xml:space="preserve">192) </w:t>
      </w:r>
      <w:r>
        <w:t xml:space="preserve">A person is to count 4500 currency notes. Let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denote the number of notes he counts in the </w:t>
      </w:r>
      <m:oMath>
        <m:sSup>
          <m:sSupPr>
            <m:ctrlPr>
              <w:rPr>
                <w:rFonts w:ascii="Cambria Math" w:hAnsi="Cambria Math"/>
              </w:rPr>
            </m:ctrlPr>
          </m:sSupPr>
          <m:e>
            <m:r>
              <w:rPr>
                <w:rFonts w:ascii="Cambria Math" w:hAnsi="Cambria Math"/>
              </w:rPr>
              <m:t>n</m:t>
            </m:r>
          </m:e>
          <m:sup>
            <m:r>
              <w:rPr>
                <w:rFonts w:ascii="Cambria Math" w:hAnsi="Cambria Math"/>
              </w:rPr>
              <m:t>th</m:t>
            </m:r>
          </m:sup>
        </m:sSup>
      </m:oMath>
      <w:r>
        <w:t xml:space="preserve"> minute. If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 ....= </w:t>
      </w:r>
      <m:oMath>
        <m:sSub>
          <m:sSubPr>
            <m:ctrlPr>
              <w:rPr>
                <w:rFonts w:ascii="Cambria Math" w:hAnsi="Cambria Math"/>
              </w:rPr>
            </m:ctrlPr>
          </m:sSubPr>
          <m:e>
            <m:r>
              <w:rPr>
                <w:rFonts w:ascii="Cambria Math" w:hAnsi="Cambria Math"/>
              </w:rPr>
              <m:t>a</m:t>
            </m:r>
          </m:e>
          <m:sub>
            <m:r>
              <w:rPr>
                <w:rFonts w:ascii="Cambria Math" w:hAnsi="Cambria Math"/>
              </w:rPr>
              <m:t>10</m:t>
            </m:r>
          </m:sub>
        </m:sSub>
      </m:oMath>
      <w:r>
        <w:t xml:space="preserve">= 150 and </w:t>
      </w:r>
      <m:oMath>
        <m:sSub>
          <m:sSubPr>
            <m:ctrlPr>
              <w:rPr>
                <w:rFonts w:ascii="Cambria Math" w:hAnsi="Cambria Math"/>
              </w:rPr>
            </m:ctrlPr>
          </m:sSubPr>
          <m:e>
            <m:r>
              <w:rPr>
                <w:rFonts w:ascii="Cambria Math" w:hAnsi="Cambria Math"/>
              </w:rPr>
              <m:t>a</m:t>
            </m:r>
          </m:e>
          <m:sub>
            <m:r>
              <w:rPr>
                <w:rFonts w:ascii="Cambria Math" w:hAnsi="Cambria Math"/>
              </w:rPr>
              <m:t>10</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11</m:t>
            </m:r>
          </m:sub>
        </m:sSub>
      </m:oMath>
      <w:r>
        <w:t xml:space="preserve">,.... are in an AP with common difference - 2, then the time taken by him to count all notes is  </w:t>
      </w:r>
    </w:p>
    <w:p w14:paraId="5B76199B" w14:textId="77777777" w:rsidR="00522952" w:rsidRDefault="00000000">
      <w:r>
        <w:tab/>
      </w:r>
      <w:r>
        <w:tab/>
      </w:r>
      <w:r>
        <w:tab/>
      </w:r>
      <w:r>
        <w:tab/>
      </w:r>
      <w:r>
        <w:rPr>
          <w:b/>
        </w:rPr>
        <w:t>[AIEEE 2010]</w:t>
      </w:r>
    </w:p>
    <w:p w14:paraId="5CC132AA" w14:textId="77777777" w:rsidR="00522952" w:rsidRDefault="00000000">
      <w:r>
        <w:rPr>
          <w:b/>
        </w:rPr>
        <w:t xml:space="preserve">A) </w:t>
      </w:r>
      <w:r>
        <w:t>34 minutes</w:t>
      </w:r>
    </w:p>
    <w:p w14:paraId="7AC18F0D" w14:textId="77777777" w:rsidR="00522952" w:rsidRDefault="00000000">
      <w:r>
        <w:rPr>
          <w:b/>
        </w:rPr>
        <w:t xml:space="preserve">B) </w:t>
      </w:r>
      <w:r>
        <w:t>125 minutes</w:t>
      </w:r>
    </w:p>
    <w:p w14:paraId="6E99EA1E" w14:textId="77777777" w:rsidR="00522952" w:rsidRDefault="00000000">
      <w:r>
        <w:rPr>
          <w:b/>
        </w:rPr>
        <w:t xml:space="preserve">C) </w:t>
      </w:r>
      <w:r>
        <w:t xml:space="preserve">135 minutes </w:t>
      </w:r>
    </w:p>
    <w:p w14:paraId="21B77F9B" w14:textId="77777777" w:rsidR="00522952" w:rsidRDefault="00000000">
      <w:r>
        <w:rPr>
          <w:b/>
        </w:rPr>
        <w:t xml:space="preserve">D) </w:t>
      </w:r>
      <w:r>
        <w:t xml:space="preserve">24 minutes </w:t>
      </w:r>
    </w:p>
    <w:p w14:paraId="17A716C8" w14:textId="77777777" w:rsidR="00522952" w:rsidRDefault="00000000">
      <w:r>
        <w:rPr>
          <w:b/>
        </w:rPr>
        <w:lastRenderedPageBreak/>
        <w:t>MCQ Single Answer</w:t>
      </w:r>
    </w:p>
    <w:p w14:paraId="0021B659" w14:textId="77777777" w:rsidR="00522952" w:rsidRDefault="00000000">
      <w:r>
        <w:rPr>
          <w:b/>
        </w:rPr>
        <w:t xml:space="preserve">193) </w:t>
      </w:r>
      <w:r>
        <w:t xml:space="preserve">The sum to infinite term of the series </w:t>
      </w:r>
      <m:oMath>
        <m:r>
          <w:rPr>
            <w:rFonts w:ascii="Cambria Math" w:hAnsi="Cambria Math"/>
          </w:rPr>
          <m:t>1+</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6</m:t>
            </m:r>
          </m:num>
          <m:den>
            <m:sSup>
              <m:sSupPr>
                <m:ctrlPr>
                  <w:rPr>
                    <w:rFonts w:ascii="Cambria Math" w:hAnsi="Cambria Math"/>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10</m:t>
            </m:r>
          </m:num>
          <m:den>
            <m:sSup>
              <m:sSupPr>
                <m:ctrlPr>
                  <w:rPr>
                    <w:rFonts w:ascii="Cambria Math" w:hAnsi="Cambria Math"/>
                  </w:rPr>
                </m:ctrlPr>
              </m:sSupPr>
              <m:e>
                <m:r>
                  <w:rPr>
                    <w:rFonts w:ascii="Cambria Math" w:hAnsi="Cambria Math"/>
                  </w:rPr>
                  <m:t>3</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14</m:t>
            </m:r>
          </m:num>
          <m:den>
            <m:sSup>
              <m:sSupPr>
                <m:ctrlPr>
                  <w:rPr>
                    <w:rFonts w:ascii="Cambria Math" w:hAnsi="Cambria Math"/>
                  </w:rPr>
                </m:ctrlPr>
              </m:sSupPr>
              <m:e>
                <m:r>
                  <w:rPr>
                    <w:rFonts w:ascii="Cambria Math" w:hAnsi="Cambria Math"/>
                  </w:rPr>
                  <m:t>3</m:t>
                </m:r>
              </m:e>
              <m:sup>
                <m:r>
                  <w:rPr>
                    <w:rFonts w:ascii="Cambria Math" w:hAnsi="Cambria Math"/>
                  </w:rPr>
                  <m:t>4</m:t>
                </m:r>
              </m:sup>
            </m:sSup>
          </m:den>
        </m:f>
        <m:r>
          <w:rPr>
            <w:rFonts w:ascii="Cambria Math" w:hAnsi="Cambria Math"/>
          </w:rPr>
          <m:t>+.....</m:t>
        </m:r>
      </m:oMath>
      <w:r>
        <w:t xml:space="preserve"> is</w:t>
      </w:r>
    </w:p>
    <w:p w14:paraId="285D36F2" w14:textId="77777777" w:rsidR="00522952" w:rsidRDefault="00000000">
      <w:r>
        <w:tab/>
      </w:r>
      <w:r>
        <w:tab/>
      </w:r>
      <w:r>
        <w:tab/>
      </w:r>
      <w:r>
        <w:tab/>
      </w:r>
      <w:r>
        <w:rPr>
          <w:b/>
        </w:rPr>
        <w:t>[AIEEE 2009]</w:t>
      </w:r>
    </w:p>
    <w:p w14:paraId="1B11A7C0" w14:textId="77777777" w:rsidR="00522952" w:rsidRDefault="00000000">
      <w:r>
        <w:rPr>
          <w:b/>
        </w:rPr>
        <w:t xml:space="preserve">A) </w:t>
      </w:r>
      <w:r>
        <w:t>3</w:t>
      </w:r>
    </w:p>
    <w:p w14:paraId="0F5D3DB4" w14:textId="77777777" w:rsidR="00522952" w:rsidRDefault="00000000">
      <w:r>
        <w:rPr>
          <w:b/>
        </w:rPr>
        <w:t xml:space="preserve">B) </w:t>
      </w:r>
      <w:r>
        <w:t>4</w:t>
      </w:r>
    </w:p>
    <w:p w14:paraId="0714EAC6" w14:textId="77777777" w:rsidR="00522952" w:rsidRDefault="00000000">
      <w:r>
        <w:rPr>
          <w:b/>
        </w:rPr>
        <w:t xml:space="preserve">C) </w:t>
      </w:r>
      <w:r>
        <w:t>6</w:t>
      </w:r>
    </w:p>
    <w:p w14:paraId="487F733D" w14:textId="77777777" w:rsidR="00522952" w:rsidRDefault="00000000">
      <w:r>
        <w:rPr>
          <w:b/>
        </w:rPr>
        <w:t xml:space="preserve">D) </w:t>
      </w:r>
      <w:r>
        <w:t>2</w:t>
      </w:r>
    </w:p>
    <w:p w14:paraId="5C74C5AC" w14:textId="77777777" w:rsidR="00522952" w:rsidRDefault="00000000">
      <w:r>
        <w:rPr>
          <w:b/>
        </w:rPr>
        <w:t>MCQ Single Answer</w:t>
      </w:r>
    </w:p>
    <w:p w14:paraId="06D04183" w14:textId="77777777" w:rsidR="00522952" w:rsidRDefault="00000000">
      <w:r>
        <w:rPr>
          <w:b/>
        </w:rPr>
        <w:t xml:space="preserve">194) </w:t>
      </w:r>
      <w:r>
        <w:t xml:space="preserve">The first two terms of a geometric progression add up to 12. the sum of the third and the fourth terms is 48. If the terms of the geometric progression are alternately positive and negative, then the first term is </w:t>
      </w:r>
    </w:p>
    <w:p w14:paraId="7E6DF2E3" w14:textId="77777777" w:rsidR="00522952" w:rsidRDefault="00000000">
      <w:r>
        <w:tab/>
      </w:r>
      <w:r>
        <w:tab/>
      </w:r>
      <w:r>
        <w:tab/>
      </w:r>
      <w:r>
        <w:tab/>
      </w:r>
      <w:r>
        <w:rPr>
          <w:b/>
        </w:rPr>
        <w:t>[AIEEE 2008]</w:t>
      </w:r>
    </w:p>
    <w:p w14:paraId="5B0BE66C" w14:textId="77777777" w:rsidR="00522952" w:rsidRDefault="00000000">
      <w:r>
        <w:rPr>
          <w:b/>
        </w:rPr>
        <w:t xml:space="preserve">A) </w:t>
      </w:r>
      <w:r>
        <w:t>- 4</w:t>
      </w:r>
    </w:p>
    <w:p w14:paraId="7293B617" w14:textId="77777777" w:rsidR="00522952" w:rsidRDefault="00000000">
      <w:r>
        <w:rPr>
          <w:b/>
        </w:rPr>
        <w:t xml:space="preserve">B) </w:t>
      </w:r>
      <w:r>
        <w:t>- 12</w:t>
      </w:r>
    </w:p>
    <w:p w14:paraId="27BD9009" w14:textId="77777777" w:rsidR="00522952" w:rsidRDefault="00000000">
      <w:r>
        <w:rPr>
          <w:b/>
        </w:rPr>
        <w:t xml:space="preserve">C) </w:t>
      </w:r>
      <w:r>
        <w:t>12</w:t>
      </w:r>
    </w:p>
    <w:p w14:paraId="2E4B7087" w14:textId="77777777" w:rsidR="00522952" w:rsidRDefault="00000000">
      <w:r>
        <w:rPr>
          <w:b/>
        </w:rPr>
        <w:t xml:space="preserve">D) </w:t>
      </w:r>
      <w:r>
        <w:t>4</w:t>
      </w:r>
    </w:p>
    <w:p w14:paraId="1F28BAEB" w14:textId="77777777" w:rsidR="00522952" w:rsidRDefault="00000000">
      <w:r>
        <w:rPr>
          <w:b/>
        </w:rPr>
        <w:t>MCQ Single Answer</w:t>
      </w:r>
    </w:p>
    <w:p w14:paraId="789794F8" w14:textId="77777777" w:rsidR="00522952" w:rsidRDefault="00000000">
      <w:r>
        <w:rPr>
          <w:b/>
        </w:rPr>
        <w:t xml:space="preserve">195) </w:t>
      </w:r>
      <w:r>
        <w:t>In a geometric progression consisting of positive terms, each term equals the sum of the next two terns. Then the common ratio of its progression is equals</w:t>
      </w:r>
    </w:p>
    <w:p w14:paraId="6A3AF8DC" w14:textId="77777777" w:rsidR="00522952" w:rsidRDefault="00000000">
      <w:r>
        <w:tab/>
      </w:r>
      <w:r>
        <w:tab/>
      </w:r>
      <w:r>
        <w:tab/>
      </w:r>
      <w:r>
        <w:tab/>
      </w:r>
      <w:r>
        <w:rPr>
          <w:b/>
        </w:rPr>
        <w:t>[AIEEE 2007]</w:t>
      </w:r>
    </w:p>
    <w:p w14:paraId="7369F90B" w14:textId="77777777" w:rsidR="00522952" w:rsidRDefault="00000000">
      <w:r>
        <w:rPr>
          <w:b/>
        </w:rPr>
        <w:t xml:space="preserve">A) </w:t>
      </w:r>
      <m:oMath>
        <m:rad>
          <m:radPr>
            <m:degHide m:val="1"/>
            <m:ctrlPr>
              <w:rPr>
                <w:rFonts w:ascii="Cambria Math" w:hAnsi="Cambria Math"/>
              </w:rPr>
            </m:ctrlPr>
          </m:radPr>
          <m:deg/>
          <m:e>
            <m:r>
              <w:rPr>
                <w:rFonts w:ascii="Cambria Math" w:hAnsi="Cambria Math"/>
              </w:rPr>
              <m:t>5</m:t>
            </m:r>
          </m:e>
        </m:rad>
      </m:oMath>
      <w:r>
        <w:t xml:space="preserve"> </w:t>
      </w:r>
    </w:p>
    <w:p w14:paraId="43841521" w14:textId="77777777" w:rsidR="00522952" w:rsidRDefault="00000000">
      <w:r>
        <w:rPr>
          <w:b/>
        </w:rPr>
        <w:t xml:space="preserve">B)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rPr>
            </m:ctrlPr>
          </m:radPr>
          <m:deg/>
          <m:e>
            <m:r>
              <w:rPr>
                <w:rFonts w:ascii="Cambria Math" w:hAnsi="Cambria Math"/>
              </w:rPr>
              <m:t>5</m:t>
            </m:r>
          </m:e>
        </m:rad>
        <m:r>
          <w:rPr>
            <w:rFonts w:ascii="Cambria Math" w:hAnsi="Cambria Math"/>
          </w:rPr>
          <m:t>-1)</m:t>
        </m:r>
      </m:oMath>
      <w:r>
        <w:t xml:space="preserve"> </w:t>
      </w:r>
    </w:p>
    <w:p w14:paraId="3D2B6FD3" w14:textId="77777777" w:rsidR="00522952" w:rsidRDefault="00000000">
      <w:r>
        <w:rPr>
          <w:b/>
        </w:rPr>
        <w:t xml:space="preserve">C)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(1-</m:t>
        </m:r>
        <m:rad>
          <m:radPr>
            <m:degHide m:val="1"/>
            <m:ctrlPr>
              <w:rPr>
                <w:rFonts w:ascii="Cambria Math" w:hAnsi="Cambria Math"/>
              </w:rPr>
            </m:ctrlPr>
          </m:radPr>
          <m:deg/>
          <m:e>
            <m:r>
              <w:rPr>
                <w:rFonts w:ascii="Cambria Math" w:hAnsi="Cambria Math"/>
              </w:rPr>
              <m:t>5</m:t>
            </m:r>
          </m:e>
        </m:rad>
        <m:r>
          <w:rPr>
            <w:rFonts w:ascii="Cambria Math" w:hAnsi="Cambria Math"/>
          </w:rPr>
          <m:t>)</m:t>
        </m:r>
      </m:oMath>
      <w:r>
        <w:t xml:space="preserve"> </w:t>
      </w:r>
    </w:p>
    <w:p w14:paraId="466DCD84" w14:textId="77777777" w:rsidR="00522952" w:rsidRDefault="00000000">
      <w:r>
        <w:rPr>
          <w:b/>
        </w:rPr>
        <w:t xml:space="preserve">D) </w:t>
      </w:r>
      <m:oMath>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w:rPr>
                <w:rFonts w:ascii="Cambria Math" w:hAnsi="Cambria Math"/>
              </w:rPr>
              <m:t>5</m:t>
            </m:r>
          </m:e>
        </m:rad>
      </m:oMath>
      <w:r>
        <w:t>.</w:t>
      </w:r>
    </w:p>
    <w:p w14:paraId="7D720EF3" w14:textId="77777777" w:rsidR="00522952" w:rsidRDefault="00000000">
      <w:r>
        <w:rPr>
          <w:b/>
        </w:rPr>
        <w:t>MCQ Single Answer</w:t>
      </w:r>
    </w:p>
    <w:p w14:paraId="1BB483DB" w14:textId="77777777" w:rsidR="00522952" w:rsidRDefault="00000000">
      <w:r>
        <w:rPr>
          <w:b/>
        </w:rPr>
        <w:t xml:space="preserve">196) </w:t>
      </w:r>
      <w:r>
        <w:t xml:space="preserve">The sum of series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oMath>
      <w:r>
        <w:t xml:space="preserve"> upto infinity is </w:t>
      </w:r>
    </w:p>
    <w:p w14:paraId="77331A88" w14:textId="77777777" w:rsidR="00522952" w:rsidRDefault="00000000">
      <w:r>
        <w:lastRenderedPageBreak/>
        <w:tab/>
      </w:r>
      <w:r>
        <w:tab/>
      </w:r>
      <w:r>
        <w:tab/>
      </w:r>
      <w:r>
        <w:tab/>
      </w:r>
      <w:r>
        <w:rPr>
          <w:b/>
        </w:rPr>
        <w:t>[AIEEE 2007]</w:t>
      </w:r>
    </w:p>
    <w:p w14:paraId="7E8DD986" w14:textId="77777777" w:rsidR="00522952" w:rsidRDefault="00000000">
      <w:r>
        <w:rPr>
          <w:b/>
        </w:rPr>
        <w:t xml:space="preserve">A) </w:t>
      </w:r>
      <m:oMath>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oMath>
      <w:r>
        <w:t xml:space="preserve"> </w:t>
      </w:r>
    </w:p>
    <w:p w14:paraId="22DEEF47" w14:textId="77777777" w:rsidR="00522952" w:rsidRDefault="00000000">
      <w:r>
        <w:rPr>
          <w:b/>
        </w:rPr>
        <w:t xml:space="preserve">B) </w:t>
      </w:r>
      <m:oMath>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sSup>
      </m:oMath>
    </w:p>
    <w:p w14:paraId="5D8E4B89" w14:textId="77777777" w:rsidR="00522952" w:rsidRDefault="00000000">
      <w:r>
        <w:rPr>
          <w:b/>
        </w:rPr>
        <w:t xml:space="preserve">C) </w:t>
      </w:r>
      <m:oMath>
        <m:sSup>
          <m:sSupPr>
            <m:ctrlPr>
              <w:rPr>
                <w:rFonts w:ascii="Cambria Math" w:hAnsi="Cambria Math"/>
              </w:rPr>
            </m:ctrlPr>
          </m:sSupPr>
          <m:e>
            <m:r>
              <w:rPr>
                <w:rFonts w:ascii="Cambria Math" w:hAnsi="Cambria Math"/>
              </w:rPr>
              <m:t>e</m:t>
            </m:r>
          </m:e>
          <m:sup>
            <m:r>
              <w:rPr>
                <w:rFonts w:ascii="Cambria Math" w:hAnsi="Cambria Math"/>
              </w:rPr>
              <m:t>-2</m:t>
            </m:r>
          </m:sup>
        </m:sSup>
      </m:oMath>
      <w:r>
        <w:t xml:space="preserve"> </w:t>
      </w:r>
    </w:p>
    <w:p w14:paraId="36F4B152" w14:textId="77777777" w:rsidR="00522952" w:rsidRDefault="00000000">
      <w:r>
        <w:rPr>
          <w:b/>
        </w:rPr>
        <w:t xml:space="preserve">D) </w:t>
      </w:r>
      <m:oMath>
        <m:sSup>
          <m:sSupPr>
            <m:ctrlPr>
              <w:rPr>
                <w:rFonts w:ascii="Cambria Math" w:hAnsi="Cambria Math"/>
              </w:rPr>
            </m:ctrlPr>
          </m:sSupPr>
          <m:e>
            <m:r>
              <w:rPr>
                <w:rFonts w:ascii="Cambria Math" w:hAnsi="Cambria Math"/>
              </w:rPr>
              <m:t>e</m:t>
            </m:r>
          </m:e>
          <m:sup>
            <m:r>
              <w:rPr>
                <w:rFonts w:ascii="Cambria Math" w:hAnsi="Cambria Math"/>
              </w:rPr>
              <m:t>-1</m:t>
            </m:r>
          </m:sup>
        </m:sSup>
      </m:oMath>
    </w:p>
    <w:p w14:paraId="64435581" w14:textId="77777777" w:rsidR="00522952" w:rsidRDefault="00000000">
      <w:r>
        <w:rPr>
          <w:b/>
        </w:rPr>
        <w:t>MCQ Single Answer</w:t>
      </w:r>
    </w:p>
    <w:p w14:paraId="063410FB" w14:textId="77777777" w:rsidR="00522952" w:rsidRDefault="00000000">
      <w:r>
        <w:rPr>
          <w:b/>
        </w:rPr>
        <w:t xml:space="preserve">197) </w:t>
      </w: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a</m:t>
            </m:r>
          </m:e>
          <m:sub>
            <m:r>
              <w:rPr>
                <w:rFonts w:ascii="Cambria Math" w:hAnsi="Cambria Math"/>
              </w:rPr>
              <m:t>3</m:t>
            </m:r>
          </m:sub>
        </m:sSub>
      </m:oMath>
      <w:r>
        <w:t xml:space="preserve">.....be terms on A.P. If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num>
          <m:den>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q</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2</m:t>
                </m:r>
              </m:sup>
            </m:sSup>
          </m:num>
          <m:den>
            <m:sSup>
              <m:sSupPr>
                <m:ctrlPr>
                  <w:rPr>
                    <w:rFonts w:ascii="Cambria Math" w:hAnsi="Cambria Math"/>
                  </w:rPr>
                </m:ctrlPr>
              </m:sSupPr>
              <m:e>
                <m:r>
                  <w:rPr>
                    <w:rFonts w:ascii="Cambria Math" w:hAnsi="Cambria Math"/>
                  </w:rPr>
                  <m:t>q</m:t>
                </m:r>
              </m:e>
              <m:sup>
                <m:r>
                  <w:rPr>
                    <w:rFonts w:ascii="Cambria Math" w:hAnsi="Cambria Math"/>
                  </w:rPr>
                  <m:t>2</m:t>
                </m:r>
              </m:sup>
            </m:sSup>
          </m:den>
        </m:f>
        <m:r>
          <w:rPr>
            <w:rFonts w:ascii="Cambria Math" w:hAnsi="Cambria Math"/>
          </w:rPr>
          <m:t>,p≠q,then</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6</m:t>
                </m:r>
              </m:sub>
            </m:sSub>
          </m:num>
          <m:den>
            <m:sSub>
              <m:sSubPr>
                <m:ctrlPr>
                  <w:rPr>
                    <w:rFonts w:ascii="Cambria Math" w:hAnsi="Cambria Math"/>
                  </w:rPr>
                </m:ctrlPr>
              </m:sSubPr>
              <m:e>
                <m:r>
                  <w:rPr>
                    <w:rFonts w:ascii="Cambria Math" w:hAnsi="Cambria Math"/>
                  </w:rPr>
                  <m:t>a</m:t>
                </m:r>
              </m:e>
              <m:sub>
                <m:r>
                  <w:rPr>
                    <w:rFonts w:ascii="Cambria Math" w:hAnsi="Cambria Math"/>
                  </w:rPr>
                  <m:t>21</m:t>
                </m:r>
              </m:sub>
            </m:sSub>
          </m:den>
        </m:f>
      </m:oMath>
      <w:r>
        <w:t xml:space="preserve"> equals </w:t>
      </w:r>
    </w:p>
    <w:p w14:paraId="167C1BDE" w14:textId="77777777" w:rsidR="00522952" w:rsidRDefault="00000000">
      <w:r>
        <w:tab/>
      </w:r>
      <w:r>
        <w:tab/>
      </w:r>
      <w:r>
        <w:tab/>
      </w:r>
      <w:r>
        <w:tab/>
      </w:r>
      <w:r>
        <w:rPr>
          <w:b/>
        </w:rPr>
        <w:t>[AIEEE 2006]</w:t>
      </w:r>
    </w:p>
    <w:p w14:paraId="3245CD58" w14:textId="77777777" w:rsidR="00522952" w:rsidRDefault="00000000">
      <w:r>
        <w:rPr>
          <w:b/>
        </w:rPr>
        <w:t xml:space="preserve">A) </w:t>
      </w:r>
      <m:oMath>
        <m:f>
          <m:fPr>
            <m:ctrlPr>
              <w:rPr>
                <w:rFonts w:ascii="Cambria Math" w:hAnsi="Cambria Math"/>
              </w:rPr>
            </m:ctrlPr>
          </m:fPr>
          <m:num>
            <m:r>
              <w:rPr>
                <w:rFonts w:ascii="Cambria Math" w:hAnsi="Cambria Math"/>
              </w:rPr>
              <m:t>41</m:t>
            </m:r>
          </m:num>
          <m:den>
            <m:r>
              <w:rPr>
                <w:rFonts w:ascii="Cambria Math" w:hAnsi="Cambria Math"/>
              </w:rPr>
              <m:t>11</m:t>
            </m:r>
          </m:den>
        </m:f>
      </m:oMath>
      <w:r>
        <w:t xml:space="preserve"> </w:t>
      </w:r>
    </w:p>
    <w:p w14:paraId="3AE37D90" w14:textId="77777777" w:rsidR="00522952" w:rsidRDefault="00000000">
      <w:r>
        <w:rPr>
          <w:b/>
        </w:rPr>
        <w:t xml:space="preserve">B) </w:t>
      </w:r>
      <m:oMath>
        <m:f>
          <m:fPr>
            <m:ctrlPr>
              <w:rPr>
                <w:rFonts w:ascii="Cambria Math" w:hAnsi="Cambria Math"/>
              </w:rPr>
            </m:ctrlPr>
          </m:fPr>
          <m:num>
            <m:r>
              <w:rPr>
                <w:rFonts w:ascii="Cambria Math" w:hAnsi="Cambria Math"/>
              </w:rPr>
              <m:t>7</m:t>
            </m:r>
          </m:num>
          <m:den>
            <m:r>
              <w:rPr>
                <w:rFonts w:ascii="Cambria Math" w:hAnsi="Cambria Math"/>
              </w:rPr>
              <m:t>2</m:t>
            </m:r>
          </m:den>
        </m:f>
      </m:oMath>
      <w:r>
        <w:t xml:space="preserve"> </w:t>
      </w:r>
    </w:p>
    <w:p w14:paraId="4454D9ED" w14:textId="77777777" w:rsidR="00522952" w:rsidRDefault="00000000">
      <w:r>
        <w:rPr>
          <w:b/>
        </w:rPr>
        <w:t xml:space="preserve">C) </w:t>
      </w:r>
      <m:oMath>
        <m:f>
          <m:fPr>
            <m:ctrlPr>
              <w:rPr>
                <w:rFonts w:ascii="Cambria Math" w:hAnsi="Cambria Math"/>
              </w:rPr>
            </m:ctrlPr>
          </m:fPr>
          <m:num>
            <m:r>
              <w:rPr>
                <w:rFonts w:ascii="Cambria Math" w:hAnsi="Cambria Math"/>
              </w:rPr>
              <m:t>2</m:t>
            </m:r>
          </m:num>
          <m:den>
            <m:r>
              <w:rPr>
                <w:rFonts w:ascii="Cambria Math" w:hAnsi="Cambria Math"/>
              </w:rPr>
              <m:t>7</m:t>
            </m:r>
          </m:den>
        </m:f>
      </m:oMath>
      <w:r>
        <w:t xml:space="preserve"> </w:t>
      </w:r>
    </w:p>
    <w:p w14:paraId="0639200F" w14:textId="77777777" w:rsidR="00522952" w:rsidRDefault="00000000">
      <w:r>
        <w:rPr>
          <w:b/>
        </w:rPr>
        <w:t xml:space="preserve">D) </w:t>
      </w:r>
      <m:oMath>
        <m:f>
          <m:fPr>
            <m:ctrlPr>
              <w:rPr>
                <w:rFonts w:ascii="Cambria Math" w:hAnsi="Cambria Math"/>
              </w:rPr>
            </m:ctrlPr>
          </m:fPr>
          <m:num>
            <m:r>
              <w:rPr>
                <w:rFonts w:ascii="Cambria Math" w:hAnsi="Cambria Math"/>
              </w:rPr>
              <m:t>11</m:t>
            </m:r>
          </m:num>
          <m:den>
            <m:r>
              <w:rPr>
                <w:rFonts w:ascii="Cambria Math" w:hAnsi="Cambria Math"/>
              </w:rPr>
              <m:t>41</m:t>
            </m:r>
          </m:den>
        </m:f>
      </m:oMath>
      <w:r>
        <w:t xml:space="preserve"> </w:t>
      </w:r>
    </w:p>
    <w:p w14:paraId="588F9373" w14:textId="77777777" w:rsidR="00522952" w:rsidRDefault="00000000">
      <w:r>
        <w:rPr>
          <w:b/>
        </w:rPr>
        <w:t>MCQ Single Answer</w:t>
      </w:r>
    </w:p>
    <w:p w14:paraId="17187EDE" w14:textId="77777777" w:rsidR="00522952" w:rsidRDefault="00000000">
      <w:r>
        <w:rPr>
          <w:b/>
        </w:rPr>
        <w:t xml:space="preserve">198) </w:t>
      </w:r>
      <w:r>
        <w:t xml:space="preserve">If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are in H.P., then the expression </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n-1</m:t>
            </m:r>
          </m:sub>
        </m:sSub>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is equal to </w:t>
      </w:r>
    </w:p>
    <w:p w14:paraId="21C7C731" w14:textId="77777777" w:rsidR="00522952" w:rsidRDefault="00000000">
      <w:r>
        <w:tab/>
      </w:r>
      <w:r>
        <w:tab/>
      </w:r>
      <w:r>
        <w:tab/>
      </w:r>
      <w:r>
        <w:tab/>
      </w:r>
      <w:r>
        <w:rPr>
          <w:b/>
        </w:rPr>
        <w:t>[AIEEE 2006]</w:t>
      </w:r>
    </w:p>
    <w:p w14:paraId="083173A7" w14:textId="77777777" w:rsidR="00522952" w:rsidRDefault="00000000">
      <w:r>
        <w:rPr>
          <w:b/>
        </w:rPr>
        <w:t xml:space="preserve">A) </w:t>
      </w:r>
      <m:oMath>
        <m:r>
          <w:rPr>
            <w:rFonts w:ascii="Cambria Math" w:hAnsi="Cambria Math"/>
          </w:rPr>
          <m:t>n(</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p>
    <w:p w14:paraId="6C2E80C4" w14:textId="77777777" w:rsidR="00522952" w:rsidRDefault="00000000">
      <w:r>
        <w:rPr>
          <w:b/>
        </w:rPr>
        <w:t xml:space="preserve">B) </w:t>
      </w:r>
      <m:oMath>
        <m:r>
          <w:rPr>
            <w:rFonts w:ascii="Cambria Math" w:hAnsi="Cambria Math"/>
          </w:rPr>
          <m:t>(n-1)(</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p>
    <w:p w14:paraId="4F0EDAC2" w14:textId="77777777" w:rsidR="00522952" w:rsidRDefault="00000000">
      <w:r>
        <w:rPr>
          <w:b/>
        </w:rPr>
        <w:t xml:space="preserve">C) </w:t>
      </w:r>
      <m:oMath>
        <m:r>
          <w:rPr>
            <w:rFonts w:ascii="Cambria Math" w:hAnsi="Cambria Math"/>
          </w:rPr>
          <m:t>n</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w:t>
      </w:r>
    </w:p>
    <w:p w14:paraId="07EB328D" w14:textId="77777777" w:rsidR="00522952" w:rsidRDefault="00000000">
      <w:r>
        <w:rPr>
          <w:b/>
        </w:rPr>
        <w:t xml:space="preserve">D) </w:t>
      </w:r>
      <m:oMath>
        <m:r>
          <w:rPr>
            <w:rFonts w:ascii="Cambria Math" w:hAnsi="Cambria Math"/>
          </w:rPr>
          <m:t>(n-1)</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w:t>
      </w:r>
    </w:p>
    <w:p w14:paraId="64FEF82D" w14:textId="77777777" w:rsidR="00522952" w:rsidRDefault="00000000">
      <w:r>
        <w:rPr>
          <w:b/>
        </w:rPr>
        <w:t>MCQ Single Answer</w:t>
      </w:r>
    </w:p>
    <w:p w14:paraId="2483D5F4" w14:textId="77777777" w:rsidR="00522952" w:rsidRDefault="00000000">
      <w:r>
        <w:rPr>
          <w:b/>
        </w:rPr>
        <w:t xml:space="preserve">199) </w:t>
      </w:r>
      <w:r>
        <w:t xml:space="preserve">The sum of the series </w:t>
      </w:r>
      <m:oMath>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4.2!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16.4!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64.6!</m:t>
            </m:r>
          </m:den>
        </m:f>
        <m:r>
          <w:rPr>
            <w:rFonts w:ascii="Cambria Math" w:hAnsi="Cambria Math"/>
          </w:rPr>
          <m:t>+.......</m:t>
        </m:r>
      </m:oMath>
      <w:r>
        <w:t xml:space="preserve"> ad inf. is</w:t>
      </w:r>
    </w:p>
    <w:p w14:paraId="70B3B1ED" w14:textId="77777777" w:rsidR="00522952" w:rsidRDefault="00000000">
      <w:r>
        <w:tab/>
      </w:r>
      <w:r>
        <w:tab/>
      </w:r>
      <w:r>
        <w:tab/>
      </w:r>
      <w:r>
        <w:tab/>
      </w:r>
      <w:r>
        <w:rPr>
          <w:b/>
        </w:rPr>
        <w:t>[AIEEE 2005]</w:t>
      </w:r>
    </w:p>
    <w:p w14:paraId="38BDCB75" w14:textId="77777777" w:rsidR="00522952" w:rsidRDefault="00000000">
      <w:r>
        <w:rPr>
          <w:b/>
        </w:rPr>
        <w:t xml:space="preserve">A) </w:t>
      </w:r>
      <m:oMath>
        <m:f>
          <m:fPr>
            <m:ctrlPr>
              <w:rPr>
                <w:rFonts w:ascii="Cambria Math" w:hAnsi="Cambria Math"/>
              </w:rPr>
            </m:ctrlPr>
          </m:fPr>
          <m:num>
            <m:r>
              <w:rPr>
                <w:rFonts w:ascii="Cambria Math" w:hAnsi="Cambria Math"/>
              </w:rPr>
              <m:t>e-1</m:t>
            </m:r>
          </m:num>
          <m:den>
            <m:rad>
              <m:radPr>
                <m:degHide m:val="1"/>
                <m:ctrlPr>
                  <w:rPr>
                    <w:rFonts w:ascii="Cambria Math" w:hAnsi="Cambria Math"/>
                  </w:rPr>
                </m:ctrlPr>
              </m:radPr>
              <m:deg/>
              <m:e>
                <m:r>
                  <w:rPr>
                    <w:rFonts w:ascii="Cambria Math" w:hAnsi="Cambria Math"/>
                  </w:rPr>
                  <m:t>e</m:t>
                </m:r>
              </m:e>
            </m:rad>
          </m:den>
        </m:f>
      </m:oMath>
      <w:r>
        <w:t xml:space="preserve"> </w:t>
      </w:r>
    </w:p>
    <w:p w14:paraId="643312CE" w14:textId="77777777" w:rsidR="00522952" w:rsidRDefault="00000000">
      <w:r>
        <w:rPr>
          <w:b/>
        </w:rPr>
        <w:t xml:space="preserve">B) </w:t>
      </w:r>
      <m:oMath>
        <m:f>
          <m:fPr>
            <m:ctrlPr>
              <w:rPr>
                <w:rFonts w:ascii="Cambria Math" w:hAnsi="Cambria Math"/>
              </w:rPr>
            </m:ctrlPr>
          </m:fPr>
          <m:num>
            <m:r>
              <w:rPr>
                <w:rFonts w:ascii="Cambria Math" w:hAnsi="Cambria Math"/>
              </w:rPr>
              <m:t>e+1</m:t>
            </m:r>
          </m:num>
          <m:den>
            <m:rad>
              <m:radPr>
                <m:degHide m:val="1"/>
                <m:ctrlPr>
                  <w:rPr>
                    <w:rFonts w:ascii="Cambria Math" w:hAnsi="Cambria Math"/>
                  </w:rPr>
                </m:ctrlPr>
              </m:radPr>
              <m:deg/>
              <m:e>
                <m:r>
                  <w:rPr>
                    <w:rFonts w:ascii="Cambria Math" w:hAnsi="Cambria Math"/>
                  </w:rPr>
                  <m:t>e</m:t>
                </m:r>
              </m:e>
            </m:rad>
          </m:den>
        </m:f>
      </m:oMath>
      <w:r>
        <w:t xml:space="preserve"> </w:t>
      </w:r>
    </w:p>
    <w:p w14:paraId="166557BC" w14:textId="77777777" w:rsidR="00522952" w:rsidRDefault="00000000">
      <w:r>
        <w:rPr>
          <w:b/>
        </w:rPr>
        <w:lastRenderedPageBreak/>
        <w:t xml:space="preserve">C) </w:t>
      </w:r>
      <m:oMath>
        <m:f>
          <m:fPr>
            <m:ctrlPr>
              <w:rPr>
                <w:rFonts w:ascii="Cambria Math" w:hAnsi="Cambria Math"/>
              </w:rPr>
            </m:ctrlPr>
          </m:fPr>
          <m:num>
            <m:r>
              <w:rPr>
                <w:rFonts w:ascii="Cambria Math" w:hAnsi="Cambria Math"/>
              </w:rPr>
              <m:t>e-1</m:t>
            </m:r>
          </m:num>
          <m:den>
            <m:r>
              <w:rPr>
                <w:rFonts w:ascii="Cambria Math" w:hAnsi="Cambria Math"/>
              </w:rPr>
              <m:t>2</m:t>
            </m:r>
            <m:rad>
              <m:radPr>
                <m:degHide m:val="1"/>
                <m:ctrlPr>
                  <w:rPr>
                    <w:rFonts w:ascii="Cambria Math" w:hAnsi="Cambria Math"/>
                  </w:rPr>
                </m:ctrlPr>
              </m:radPr>
              <m:deg/>
              <m:e>
                <m:r>
                  <w:rPr>
                    <w:rFonts w:ascii="Cambria Math" w:hAnsi="Cambria Math"/>
                  </w:rPr>
                  <m:t>e</m:t>
                </m:r>
              </m:e>
            </m:rad>
          </m:den>
        </m:f>
      </m:oMath>
      <w:r>
        <w:t xml:space="preserve"> </w:t>
      </w:r>
    </w:p>
    <w:p w14:paraId="48E3742E" w14:textId="77777777" w:rsidR="00522952" w:rsidRDefault="00000000">
      <w:r>
        <w:rPr>
          <w:b/>
        </w:rPr>
        <w:t xml:space="preserve">D) </w:t>
      </w:r>
      <m:oMath>
        <m:f>
          <m:fPr>
            <m:ctrlPr>
              <w:rPr>
                <w:rFonts w:ascii="Cambria Math" w:hAnsi="Cambria Math"/>
              </w:rPr>
            </m:ctrlPr>
          </m:fPr>
          <m:num>
            <m:r>
              <w:rPr>
                <w:rFonts w:ascii="Cambria Math" w:hAnsi="Cambria Math"/>
              </w:rPr>
              <m:t>e+1</m:t>
            </m:r>
          </m:num>
          <m:den>
            <m:r>
              <w:rPr>
                <w:rFonts w:ascii="Cambria Math" w:hAnsi="Cambria Math"/>
              </w:rPr>
              <m:t>2</m:t>
            </m:r>
            <m:rad>
              <m:radPr>
                <m:degHide m:val="1"/>
                <m:ctrlPr>
                  <w:rPr>
                    <w:rFonts w:ascii="Cambria Math" w:hAnsi="Cambria Math"/>
                  </w:rPr>
                </m:ctrlPr>
              </m:radPr>
              <m:deg/>
              <m:e>
                <m:r>
                  <w:rPr>
                    <w:rFonts w:ascii="Cambria Math" w:hAnsi="Cambria Math"/>
                  </w:rPr>
                  <m:t>e</m:t>
                </m:r>
              </m:e>
            </m:rad>
          </m:den>
        </m:f>
      </m:oMath>
      <w:r>
        <w:t xml:space="preserve"> </w:t>
      </w:r>
    </w:p>
    <w:p w14:paraId="58ECDAFB" w14:textId="77777777" w:rsidR="00522952" w:rsidRDefault="00000000">
      <w:r>
        <w:rPr>
          <w:b/>
        </w:rPr>
        <w:t>MCQ Single Answer</w:t>
      </w:r>
    </w:p>
    <w:p w14:paraId="1199B9F6" w14:textId="77777777" w:rsidR="00522952" w:rsidRDefault="00000000">
      <w:r>
        <w:rPr>
          <w:b/>
        </w:rPr>
        <w:t xml:space="preserve">200) </w:t>
      </w:r>
      <w:r>
        <w:t xml:space="preserve">If </w:t>
      </w:r>
      <m:oMath>
        <m:r>
          <w:rPr>
            <w:rFonts w:ascii="Cambria Math" w:hAnsi="Cambria Math"/>
          </w:rPr>
          <m:t>x=</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,y=</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rPr>
                  <m:t>,z=</m:t>
                </m:r>
                <m:nary>
                  <m:naryPr>
                    <m:chr m:val="∑"/>
                    <m:limLoc m:val="undOvr"/>
                    <m:grow m:val="1"/>
                    <m:ctrlPr>
                      <w:rPr>
                        <w:rFonts w:ascii="Cambria Math" w:hAnsi="Cambria Math"/>
                      </w:rPr>
                    </m:ctrlPr>
                  </m:naryPr>
                  <m:sub>
                    <m:r>
                      <w:rPr>
                        <w:rFonts w:ascii="Cambria Math" w:hAnsi="Cambria Math"/>
                      </w:rPr>
                      <m:t>n=0</m:t>
                    </m:r>
                  </m:sub>
                  <m:sup>
                    <m:r>
                      <m:rPr>
                        <m:sty m:val="p"/>
                      </m:rPr>
                      <w:rPr>
                        <w:rFonts w:ascii="Cambria Math" w:hAnsi="Cambria Math"/>
                      </w:rPr>
                      <m:t>∞</m:t>
                    </m:r>
                  </m:sup>
                  <m:e>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m:t>
                    </m:r>
                  </m:e>
                </m:nary>
              </m:e>
            </m:nary>
          </m:e>
        </m:nary>
      </m:oMath>
      <w:r>
        <w:t xml:space="preserve"> where a, b, c are in A.P and </w:t>
      </w:r>
      <m:oMath>
        <m:r>
          <w:rPr>
            <w:rFonts w:ascii="Cambria Math" w:hAnsi="Cambria Math"/>
          </w:rPr>
          <m:t>|a|&lt;1,|b|&lt;1,|c|&lt;1</m:t>
        </m:r>
      </m:oMath>
      <w:r>
        <w:t xml:space="preserve"> then x, y, z are in </w:t>
      </w:r>
    </w:p>
    <w:p w14:paraId="517FBFA0" w14:textId="77777777" w:rsidR="00522952" w:rsidRDefault="00000000">
      <w:r>
        <w:tab/>
      </w:r>
      <w:r>
        <w:tab/>
      </w:r>
      <w:r>
        <w:tab/>
      </w:r>
      <w:r>
        <w:tab/>
      </w:r>
      <w:r>
        <w:rPr>
          <w:b/>
        </w:rPr>
        <w:t>[AIEEE 2005]</w:t>
      </w:r>
    </w:p>
    <w:p w14:paraId="2CE72BE0" w14:textId="77777777" w:rsidR="00522952" w:rsidRDefault="00000000">
      <w:r>
        <w:rPr>
          <w:b/>
        </w:rPr>
        <w:t xml:space="preserve">A) </w:t>
      </w:r>
      <w:r>
        <w:t>G.P.</w:t>
      </w:r>
    </w:p>
    <w:p w14:paraId="3B8B068B" w14:textId="77777777" w:rsidR="00522952" w:rsidRDefault="00000000">
      <w:r>
        <w:rPr>
          <w:b/>
        </w:rPr>
        <w:t xml:space="preserve">B) </w:t>
      </w:r>
      <w:r>
        <w:t>A.P.</w:t>
      </w:r>
    </w:p>
    <w:p w14:paraId="5F86D7FD" w14:textId="77777777" w:rsidR="00522952" w:rsidRDefault="00000000">
      <w:r>
        <w:rPr>
          <w:b/>
        </w:rPr>
        <w:t xml:space="preserve">C) </w:t>
      </w:r>
      <w:r>
        <w:t>Arithmetic-Geometric Progression</w:t>
      </w:r>
    </w:p>
    <w:p w14:paraId="5318E86A" w14:textId="77777777" w:rsidR="00522952" w:rsidRDefault="00000000">
      <w:r>
        <w:rPr>
          <w:b/>
        </w:rPr>
        <w:t xml:space="preserve">D) </w:t>
      </w:r>
      <w:r>
        <w:t>H.P.</w:t>
      </w:r>
    </w:p>
    <w:p w14:paraId="7D990CBC" w14:textId="77777777" w:rsidR="00522952" w:rsidRDefault="00000000">
      <w:r>
        <w:rPr>
          <w:b/>
        </w:rPr>
        <w:t>MCQ Single Answer</w:t>
      </w:r>
    </w:p>
    <w:p w14:paraId="738A8D84" w14:textId="77777777" w:rsidR="00522952" w:rsidRDefault="00000000">
      <w:r>
        <w:rPr>
          <w:b/>
        </w:rPr>
        <w:t xml:space="preserve">201) </w:t>
      </w:r>
      <w:r>
        <w:t xml:space="preserve">The sum of series </w:t>
      </w:r>
      <m:oMath>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m:t>
        </m:r>
      </m:oMath>
      <w:r>
        <w:t xml:space="preserve"> is </w:t>
      </w:r>
    </w:p>
    <w:p w14:paraId="2563FFA9" w14:textId="77777777" w:rsidR="00522952" w:rsidRDefault="00000000">
      <w:r>
        <w:tab/>
      </w:r>
      <w:r>
        <w:tab/>
      </w:r>
      <w:r>
        <w:tab/>
      </w:r>
      <w:r>
        <w:tab/>
      </w:r>
      <w:r>
        <w:rPr>
          <w:b/>
        </w:rPr>
        <w:t>[AIEEE 2004]</w:t>
      </w:r>
    </w:p>
    <w:p w14:paraId="0853AFDE" w14:textId="77777777" w:rsidR="00522952" w:rsidRDefault="00000000">
      <w:r>
        <w:rPr>
          <w:b/>
        </w:rPr>
        <w:t xml:space="preserve">A) </w:t>
      </w:r>
      <m:oMath>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-2)</m:t>
            </m:r>
          </m:num>
          <m:den>
            <m:r>
              <w:rPr>
                <w:rFonts w:ascii="Cambria Math" w:hAnsi="Cambria Math"/>
              </w:rPr>
              <m:t>e</m:t>
            </m:r>
          </m:den>
        </m:f>
      </m:oMath>
      <w:r>
        <w:t xml:space="preserve"> </w:t>
      </w:r>
    </w:p>
    <w:p w14:paraId="0D8E9757" w14:textId="77777777" w:rsidR="00522952" w:rsidRDefault="00000000">
      <w:r>
        <w:rPr>
          <w:b/>
        </w:rPr>
        <w:t xml:space="preserve">B) </w:t>
      </w:r>
      <m:oMath>
        <m:f>
          <m:fPr>
            <m:ctrlPr>
              <w:rPr>
                <w:rFonts w:ascii="Cambria Math" w:hAnsi="Cambria Math"/>
              </w:rPr>
            </m:ctrlPr>
          </m:fPr>
          <m:num>
            <m:sSup>
              <m:sSupPr>
                <m:ctrlPr>
                  <w:rPr>
                    <w:rFonts w:ascii="Cambria Math" w:hAnsi="Cambria Math"/>
                  </w:rPr>
                </m:ctrlPr>
              </m:sSupPr>
              <m:e>
                <m:r>
                  <w:rPr>
                    <w:rFonts w:ascii="Cambria Math" w:hAnsi="Cambria Math"/>
                  </w:rPr>
                  <m:t>(e-1)</m:t>
                </m:r>
              </m:e>
              <m:sup>
                <m:r>
                  <w:rPr>
                    <w:rFonts w:ascii="Cambria Math" w:hAnsi="Cambria Math"/>
                  </w:rPr>
                  <m:t>2</m:t>
                </m:r>
              </m:sup>
            </m:sSup>
          </m:num>
          <m:den>
            <m:r>
              <w:rPr>
                <w:rFonts w:ascii="Cambria Math" w:hAnsi="Cambria Math"/>
              </w:rPr>
              <m:t>2e</m:t>
            </m:r>
          </m:den>
        </m:f>
      </m:oMath>
      <w:r>
        <w:t xml:space="preserve"> </w:t>
      </w:r>
    </w:p>
    <w:p w14:paraId="3250A738" w14:textId="77777777" w:rsidR="00522952" w:rsidRDefault="00000000">
      <w:r>
        <w:rPr>
          <w:b/>
        </w:rPr>
        <w:t xml:space="preserve">C) </w:t>
      </w:r>
      <m:oMath>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-1)</m:t>
            </m:r>
          </m:num>
          <m:den>
            <m:r>
              <w:rPr>
                <w:rFonts w:ascii="Cambria Math" w:hAnsi="Cambria Math"/>
              </w:rPr>
              <m:t>2e</m:t>
            </m:r>
          </m:den>
        </m:f>
      </m:oMath>
      <w:r>
        <w:t xml:space="preserve"> </w:t>
      </w:r>
    </w:p>
    <w:p w14:paraId="5B2BD52D" w14:textId="77777777" w:rsidR="00522952" w:rsidRDefault="00000000">
      <w:r>
        <w:rPr>
          <w:b/>
        </w:rPr>
        <w:t xml:space="preserve">D) </w:t>
      </w:r>
      <m:oMath>
        <m:f>
          <m:fPr>
            <m:ctrlPr>
              <w:rPr>
                <w:rFonts w:ascii="Cambria Math" w:hAnsi="Cambria Math"/>
              </w:rPr>
            </m:ctrlPr>
          </m:fPr>
          <m:num>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-1)</m:t>
            </m:r>
          </m:num>
          <m:den>
            <m:r>
              <w:rPr>
                <w:rFonts w:ascii="Cambria Math" w:hAnsi="Cambria Math"/>
              </w:rPr>
              <m:t>2</m:t>
            </m:r>
          </m:den>
        </m:f>
      </m:oMath>
      <w:r>
        <w:t xml:space="preserve"> </w:t>
      </w:r>
    </w:p>
    <w:p w14:paraId="3B9E0447" w14:textId="77777777" w:rsidR="00522952" w:rsidRDefault="00000000">
      <w:r>
        <w:rPr>
          <w:b/>
        </w:rPr>
        <w:t>MCQ Single Answer</w:t>
      </w:r>
    </w:p>
    <w:p w14:paraId="3816E4F8" w14:textId="77777777" w:rsidR="00522952" w:rsidRDefault="00000000">
      <w:r>
        <w:rPr>
          <w:b/>
        </w:rPr>
        <w:t xml:space="preserve">202) </w:t>
      </w:r>
      <w:r>
        <w:t xml:space="preserve">The sum of the first n terms of the series </w:t>
      </w:r>
      <m:oMath>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2.6</m:t>
            </m:r>
          </m:e>
          <m:sup>
            <m:r>
              <w:rPr>
                <w:rFonts w:ascii="Cambria Math" w:hAnsi="Cambria Math"/>
              </w:rPr>
              <m:t>2</m:t>
            </m:r>
          </m:sup>
        </m:sSup>
        <m:r>
          <w:rPr>
            <w:rFonts w:ascii="Cambria Math" w:hAnsi="Cambria Math"/>
          </w:rPr>
          <m:t>+....is</m:t>
        </m:r>
        <m:f>
          <m:fPr>
            <m:ctrlPr>
              <w:rPr>
                <w:rFonts w:ascii="Cambria Math" w:hAnsi="Cambria Math"/>
              </w:rPr>
            </m:ctrlPr>
          </m:fPr>
          <m:num>
            <m:r>
              <w:rPr>
                <w:rFonts w:ascii="Cambria Math" w:hAnsi="Cambria Math"/>
              </w:rPr>
              <m:t>n</m:t>
            </m:r>
            <m:sSup>
              <m:sSupPr>
                <m:ctrlPr>
                  <w:rPr>
                    <w:rFonts w:ascii="Cambria Math" w:hAnsi="Cambria Math"/>
                  </w:rPr>
                </m:ctrlPr>
              </m:sSupPr>
              <m:e>
                <m:r>
                  <w:rPr>
                    <w:rFonts w:ascii="Cambria Math" w:hAnsi="Cambria Math"/>
                  </w:rPr>
                  <m:t>(n+1)</m:t>
                </m:r>
              </m:e>
              <m:sup>
                <m:r>
                  <w:rPr>
                    <w:rFonts w:ascii="Cambria Math" w:hAnsi="Cambria Math"/>
                  </w:rPr>
                  <m:t>2</m:t>
                </m:r>
              </m:sup>
            </m:sSup>
          </m:num>
          <m:den>
            <m:r>
              <w:rPr>
                <w:rFonts w:ascii="Cambria Math" w:hAnsi="Cambria Math"/>
              </w:rPr>
              <m:t>2</m:t>
            </m:r>
          </m:den>
        </m:f>
      </m:oMath>
      <w:r>
        <w:t xml:space="preserve"> when n is even. When n is odd the sum is </w:t>
      </w:r>
    </w:p>
    <w:p w14:paraId="615ADB61" w14:textId="77777777" w:rsidR="00522952" w:rsidRDefault="00000000">
      <w:r>
        <w:tab/>
      </w:r>
      <w:r>
        <w:tab/>
      </w:r>
      <w:r>
        <w:tab/>
      </w:r>
      <w:r>
        <w:tab/>
      </w:r>
      <w:r>
        <w:rPr>
          <w:b/>
        </w:rPr>
        <w:t>[AIEEE 2004]</w:t>
      </w:r>
    </w:p>
    <w:p w14:paraId="759EF78B" w14:textId="77777777" w:rsidR="00522952" w:rsidRDefault="00000000">
      <w:r>
        <w:rPr>
          <w:b/>
        </w:rPr>
        <w:t xml:space="preserve">A) </w:t>
      </w:r>
      <m:oMath>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n(n+1)</m:t>
                </m:r>
              </m:num>
              <m:den>
                <m:r>
                  <w:rPr>
                    <w:rFonts w:ascii="Cambria Math" w:hAnsi="Cambria Math"/>
                  </w:rPr>
                  <m:t>2</m:t>
                </m:r>
              </m:den>
            </m:f>
            <m:r>
              <w:rPr>
                <w:rFonts w:ascii="Cambria Math" w:hAnsi="Cambria Math"/>
              </w:rPr>
              <m:t>]</m:t>
            </m:r>
          </m:e>
          <m:sup>
            <m:r>
              <w:rPr>
                <w:rFonts w:ascii="Cambria Math" w:hAnsi="Cambria Math"/>
              </w:rPr>
              <m:t>2</m:t>
            </m:r>
          </m:sup>
        </m:sSup>
      </m:oMath>
      <w:r>
        <w:t xml:space="preserve"> </w:t>
      </w:r>
    </w:p>
    <w:p w14:paraId="6E8B917F" w14:textId="77777777" w:rsidR="00522952" w:rsidRDefault="00000000">
      <w:r>
        <w:rPr>
          <w:b/>
        </w:rPr>
        <w:t xml:space="preserve">B) </w:t>
      </w:r>
      <m:oMath>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(n+1)</m:t>
            </m:r>
          </m:num>
          <m:den>
            <m:r>
              <w:rPr>
                <w:rFonts w:ascii="Cambria Math" w:hAnsi="Cambria Math"/>
              </w:rPr>
              <m:t>2</m:t>
            </m:r>
          </m:den>
        </m:f>
      </m:oMath>
      <w:r>
        <w:t xml:space="preserve"> </w:t>
      </w:r>
    </w:p>
    <w:p w14:paraId="7B5994AB" w14:textId="77777777" w:rsidR="00522952" w:rsidRDefault="00000000">
      <w:r>
        <w:rPr>
          <w:b/>
        </w:rPr>
        <w:lastRenderedPageBreak/>
        <w:t xml:space="preserve">C) </w:t>
      </w:r>
      <m:oMath>
        <m:f>
          <m:fPr>
            <m:ctrlPr>
              <w:rPr>
                <w:rFonts w:ascii="Cambria Math" w:hAnsi="Cambria Math"/>
              </w:rPr>
            </m:ctrlPr>
          </m:fPr>
          <m:num>
            <m:r>
              <w:rPr>
                <w:rFonts w:ascii="Cambria Math" w:hAnsi="Cambria Math"/>
              </w:rPr>
              <m:t>n</m:t>
            </m:r>
            <m:sSup>
              <m:sSupPr>
                <m:ctrlPr>
                  <w:rPr>
                    <w:rFonts w:ascii="Cambria Math" w:hAnsi="Cambria Math"/>
                  </w:rPr>
                </m:ctrlPr>
              </m:sSupPr>
              <m:e>
                <m:r>
                  <w:rPr>
                    <w:rFonts w:ascii="Cambria Math" w:hAnsi="Cambria Math"/>
                  </w:rPr>
                  <m:t>(n+1)</m:t>
                </m:r>
              </m:e>
              <m:sup>
                <m:r>
                  <w:rPr>
                    <w:rFonts w:ascii="Cambria Math" w:hAnsi="Cambria Math"/>
                  </w:rPr>
                  <m:t>2</m:t>
                </m:r>
              </m:sup>
            </m:sSup>
          </m:num>
          <m:den>
            <m:r>
              <w:rPr>
                <w:rFonts w:ascii="Cambria Math" w:hAnsi="Cambria Math"/>
              </w:rPr>
              <m:t>4</m:t>
            </m:r>
          </m:den>
        </m:f>
      </m:oMath>
      <w:r>
        <w:t xml:space="preserve"> </w:t>
      </w:r>
    </w:p>
    <w:p w14:paraId="36A954BD" w14:textId="77777777" w:rsidR="00522952" w:rsidRDefault="00000000">
      <w:r>
        <w:rPr>
          <w:b/>
        </w:rPr>
        <w:t xml:space="preserve">D) </w:t>
      </w:r>
      <m:oMath>
        <m:f>
          <m:fPr>
            <m:ctrlPr>
              <w:rPr>
                <w:rFonts w:ascii="Cambria Math" w:hAnsi="Cambria Math"/>
              </w:rPr>
            </m:ctrlPr>
          </m:fPr>
          <m:num>
            <m:r>
              <w:rPr>
                <w:rFonts w:ascii="Cambria Math" w:hAnsi="Cambria Math"/>
              </w:rPr>
              <m:t>3n(n+1)</m:t>
            </m:r>
          </m:num>
          <m:den>
            <m:r>
              <w:rPr>
                <w:rFonts w:ascii="Cambria Math" w:hAnsi="Cambria Math"/>
              </w:rPr>
              <m:t>2</m:t>
            </m:r>
          </m:den>
        </m:f>
      </m:oMath>
      <w:r>
        <w:t xml:space="preserve"> </w:t>
      </w:r>
    </w:p>
    <w:p w14:paraId="1924B0CD" w14:textId="77777777" w:rsidR="00522952" w:rsidRDefault="00000000">
      <w:r>
        <w:rPr>
          <w:b/>
        </w:rPr>
        <w:t>MCQ Single Answer</w:t>
      </w:r>
    </w:p>
    <w:p w14:paraId="2F9F6FA8" w14:textId="77777777" w:rsidR="00522952" w:rsidRDefault="00000000">
      <w:r>
        <w:rPr>
          <w:b/>
        </w:rPr>
        <w:t xml:space="preserve">203) </w:t>
      </w:r>
      <w:r>
        <w:t xml:space="preserve">Let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be the rth term of an A.P. whose first term is a and common difference is d. If for some positive integers m, n, </w:t>
      </w:r>
      <m:oMath>
        <m:r>
          <w:rPr>
            <w:rFonts w:ascii="Cambria Math" w:hAnsi="Cambria Math"/>
          </w:rPr>
          <m:t>m≠n,</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and</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oMath>
      <w:r>
        <w:t xml:space="preserve"> then a - d equals</w:t>
      </w:r>
    </w:p>
    <w:p w14:paraId="128B48F1" w14:textId="77777777" w:rsidR="00522952" w:rsidRDefault="00000000">
      <w:r>
        <w:tab/>
      </w:r>
      <w:r>
        <w:tab/>
      </w:r>
      <w:r>
        <w:tab/>
      </w:r>
      <w:r>
        <w:tab/>
      </w:r>
      <w:r>
        <w:rPr>
          <w:b/>
        </w:rPr>
        <w:t>[AIEEE 2004]</w:t>
      </w:r>
    </w:p>
    <w:p w14:paraId="0479EEEA" w14:textId="77777777" w:rsidR="00522952" w:rsidRDefault="00000000">
      <w:r>
        <w:rPr>
          <w:b/>
        </w:rPr>
        <w:t xml:space="preserve">A) </w:t>
      </w:r>
      <m:oMath>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oMath>
      <w:r>
        <w:t xml:space="preserve"> </w:t>
      </w:r>
    </w:p>
    <w:p w14:paraId="54CF44AC" w14:textId="77777777" w:rsidR="00522952" w:rsidRDefault="00000000">
      <w:r>
        <w:rPr>
          <w:b/>
        </w:rPr>
        <w:t xml:space="preserve">B) </w:t>
      </w:r>
      <w:r>
        <w:t xml:space="preserve">1 </w:t>
      </w:r>
    </w:p>
    <w:p w14:paraId="2E8A6722" w14:textId="77777777" w:rsidR="00522952" w:rsidRDefault="00000000">
      <w:r>
        <w:rPr>
          <w:b/>
        </w:rPr>
        <w:t xml:space="preserve">C) </w:t>
      </w:r>
      <m:oMath>
        <m:f>
          <m:fPr>
            <m:ctrlPr>
              <w:rPr>
                <w:rFonts w:ascii="Cambria Math" w:hAnsi="Cambria Math"/>
              </w:rPr>
            </m:ctrlPr>
          </m:fPr>
          <m:num>
            <m:r>
              <w:rPr>
                <w:rFonts w:ascii="Cambria Math" w:hAnsi="Cambria Math"/>
              </w:rPr>
              <m:t>1</m:t>
            </m:r>
          </m:num>
          <m:den>
            <m:r>
              <w:rPr>
                <w:rFonts w:ascii="Cambria Math" w:hAnsi="Cambria Math"/>
              </w:rPr>
              <m:t>mn</m:t>
            </m:r>
          </m:den>
        </m:f>
      </m:oMath>
      <w:r>
        <w:t xml:space="preserve"> </w:t>
      </w:r>
    </w:p>
    <w:p w14:paraId="0EA3455E" w14:textId="77777777" w:rsidR="00522952" w:rsidRDefault="00000000">
      <w:r>
        <w:rPr>
          <w:b/>
        </w:rPr>
        <w:t xml:space="preserve">D) </w:t>
      </w:r>
      <w:r>
        <w:t xml:space="preserve">0 </w:t>
      </w:r>
    </w:p>
    <w:p w14:paraId="28A8DB9A" w14:textId="77777777" w:rsidR="00522952" w:rsidRDefault="00000000">
      <w:r>
        <w:rPr>
          <w:b/>
        </w:rPr>
        <w:t>MCQ Single Answer</w:t>
      </w:r>
    </w:p>
    <w:p w14:paraId="70FD5C1D" w14:textId="77777777" w:rsidR="00522952" w:rsidRDefault="00000000">
      <w:r>
        <w:rPr>
          <w:b/>
        </w:rPr>
        <w:t xml:space="preserve">204) </w:t>
      </w:r>
      <w:r>
        <w:t xml:space="preserve">The sum of the serier </w:t>
      </w:r>
      <m:oMath>
        <m:f>
          <m:fPr>
            <m:ctrlPr>
              <w:rPr>
                <w:rFonts w:ascii="Cambria Math" w:hAnsi="Cambria Math"/>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3.4</m:t>
            </m:r>
          </m:den>
        </m:f>
        <m:r>
          <w:rPr>
            <w:rFonts w:ascii="Cambria Math" w:hAnsi="Cambria Math"/>
          </w:rPr>
          <m:t>..............</m:t>
        </m:r>
      </m:oMath>
      <w:r>
        <w:t xml:space="preserve"> up to </w:t>
      </w:r>
      <m:oMath>
        <m:r>
          <m:rPr>
            <m:sty m:val="p"/>
          </m:rPr>
          <w:rPr>
            <w:rFonts w:ascii="Cambria Math" w:hAnsi="Cambria Math"/>
          </w:rPr>
          <m:t>∞</m:t>
        </m:r>
      </m:oMath>
      <w:r>
        <w:t xml:space="preserve"> is equal to </w:t>
      </w:r>
    </w:p>
    <w:p w14:paraId="42C3B514" w14:textId="77777777" w:rsidR="00522952" w:rsidRDefault="00000000">
      <w:r>
        <w:tab/>
      </w:r>
      <w:r>
        <w:tab/>
      </w:r>
      <w:r>
        <w:tab/>
      </w:r>
      <w:r>
        <w:tab/>
      </w:r>
      <w:r>
        <w:rPr>
          <w:b/>
        </w:rPr>
        <w:t>[AIEEE 2003]</w:t>
      </w:r>
    </w:p>
    <w:p w14:paraId="69069382" w14:textId="77777777" w:rsidR="00522952" w:rsidRDefault="00000000">
      <w:r>
        <w:rPr>
          <w:b/>
        </w:rPr>
        <w:t xml:space="preserve">A) </w:t>
      </w:r>
      <m:oMath>
        <m:r>
          <m:rPr>
            <m:sty m:val="p"/>
          </m:rPr>
          <w:rPr>
            <w:rFonts w:ascii="Cambria Math" w:hAnsi="Cambria Math"/>
          </w:rPr>
          <m:t>log</m:t>
        </m:r>
        <m:r>
          <w:rPr>
            <w:rFonts w:ascii="Cambria Math" w:hAnsi="Cambria Math"/>
          </w:rPr>
          <m:t>⁡</m:t>
        </m:r>
        <m:sSub>
          <m:sSubPr>
            <m:ctrlPr>
              <w:rPr>
                <w:rFonts w:ascii="Cambria Math" w:hAnsi="Cambria Math"/>
              </w:rPr>
            </m:ctrlPr>
          </m:sSubP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e</m:t>
            </m:r>
          </m:den>
        </m:f>
        <m:r>
          <w:rPr>
            <w:rFonts w:ascii="Cambria Math" w:hAnsi="Cambria Math"/>
          </w:rPr>
          <m:t>)</m:t>
        </m:r>
      </m:oMath>
      <w:r>
        <w:t xml:space="preserve"> </w:t>
      </w:r>
    </w:p>
    <w:p w14:paraId="3C55DADD" w14:textId="77777777" w:rsidR="00522952" w:rsidRDefault="00000000">
      <w:r>
        <w:rPr>
          <w:b/>
        </w:rPr>
        <w:t xml:space="preserve">B) </w:t>
      </w:r>
      <m:oMath>
        <m:r>
          <w:rPr>
            <w:rFonts w:ascii="Cambria Math" w:hAnsi="Cambria Math"/>
          </w:rPr>
          <m:t>2</m:t>
        </m:r>
        <m:r>
          <m:rPr>
            <m:sty m:val="p"/>
          </m:rPr>
          <w:rPr>
            <w:rFonts w:ascii="Cambria Math" w:hAnsi="Cambria Math"/>
          </w:rPr>
          <m:t>log</m:t>
        </m:r>
        <m:r>
          <w:rPr>
            <w:rFonts w:ascii="Cambria Math" w:hAnsi="Cambria Math"/>
          </w:rPr>
          <m:t>⁡</m:t>
        </m:r>
        <m:sSub>
          <m:sSubPr>
            <m:ctrlPr>
              <w:rPr>
                <w:rFonts w:ascii="Cambria Math" w:hAnsi="Cambria Math"/>
              </w:rPr>
            </m:ctrlPr>
          </m:sSubPr>
          <m:e/>
          <m:sub>
            <m:r>
              <w:rPr>
                <w:rFonts w:ascii="Cambria Math" w:hAnsi="Cambria Math"/>
              </w:rPr>
              <m:t>e</m:t>
            </m:r>
          </m:sub>
        </m:sSub>
        <m:r>
          <w:rPr>
            <w:rFonts w:ascii="Cambria Math" w:hAnsi="Cambria Math"/>
          </w:rPr>
          <m:t>2</m:t>
        </m:r>
      </m:oMath>
      <w:r>
        <w:t xml:space="preserve"> </w:t>
      </w:r>
    </w:p>
    <w:p w14:paraId="44BA14B2" w14:textId="77777777" w:rsidR="00522952" w:rsidRDefault="00000000">
      <w:r>
        <w:rPr>
          <w:b/>
        </w:rPr>
        <w:t xml:space="preserve">C) </w:t>
      </w:r>
      <m:oMath>
        <m:r>
          <m:rPr>
            <m:sty m:val="p"/>
          </m:rPr>
          <w:rPr>
            <w:rFonts w:ascii="Cambria Math" w:hAnsi="Cambria Math"/>
          </w:rPr>
          <m:t>log</m:t>
        </m:r>
        <m:r>
          <w:rPr>
            <w:rFonts w:ascii="Cambria Math" w:hAnsi="Cambria Math"/>
          </w:rPr>
          <m:t>⁡</m:t>
        </m:r>
        <m:sSub>
          <m:sSubPr>
            <m:ctrlPr>
              <w:rPr>
                <w:rFonts w:ascii="Cambria Math" w:hAnsi="Cambria Math"/>
              </w:rPr>
            </m:ctrlPr>
          </m:sSubPr>
          <m:e/>
          <m:sub>
            <m:r>
              <w:rPr>
                <w:rFonts w:ascii="Cambria Math" w:hAnsi="Cambria Math"/>
              </w:rPr>
              <m:t>e</m:t>
            </m:r>
          </m:sub>
        </m:sSub>
        <m:r>
          <w:rPr>
            <w:rFonts w:ascii="Cambria Math" w:hAnsi="Cambria Math"/>
          </w:rPr>
          <m:t>2-1</m:t>
        </m:r>
      </m:oMath>
      <w:r>
        <w:t xml:space="preserve"> </w:t>
      </w:r>
    </w:p>
    <w:p w14:paraId="31B8C449" w14:textId="77777777" w:rsidR="00522952" w:rsidRDefault="00000000">
      <w:r>
        <w:rPr>
          <w:b/>
        </w:rPr>
        <w:t xml:space="preserve">D) </w:t>
      </w:r>
      <m:oMath>
        <m:r>
          <m:rPr>
            <m:sty m:val="p"/>
          </m:rPr>
          <w:rPr>
            <w:rFonts w:ascii="Cambria Math" w:hAnsi="Cambria Math"/>
          </w:rPr>
          <m:t>log</m:t>
        </m:r>
        <m:r>
          <w:rPr>
            <w:rFonts w:ascii="Cambria Math" w:hAnsi="Cambria Math"/>
          </w:rPr>
          <m:t>⁡</m:t>
        </m:r>
        <m:sSub>
          <m:sSubPr>
            <m:ctrlPr>
              <w:rPr>
                <w:rFonts w:ascii="Cambria Math" w:hAnsi="Cambria Math"/>
              </w:rPr>
            </m:ctrlPr>
          </m:sSubPr>
          <m:e/>
          <m:sub>
            <m:r>
              <w:rPr>
                <w:rFonts w:ascii="Cambria Math" w:hAnsi="Cambria Math"/>
              </w:rPr>
              <m:t>e</m:t>
            </m:r>
          </m:sub>
        </m:sSub>
        <m:r>
          <w:rPr>
            <w:rFonts w:ascii="Cambria Math" w:hAnsi="Cambria Math"/>
          </w:rPr>
          <m:t>2</m:t>
        </m:r>
      </m:oMath>
      <w:r>
        <w:t xml:space="preserve"> </w:t>
      </w:r>
    </w:p>
    <w:p w14:paraId="184EF346" w14:textId="77777777" w:rsidR="00522952" w:rsidRDefault="00000000">
      <w:r>
        <w:rPr>
          <w:b/>
        </w:rPr>
        <w:t>MCQ Single Answer</w:t>
      </w:r>
    </w:p>
    <w:p w14:paraId="27D7743C" w14:textId="77777777" w:rsidR="00522952" w:rsidRDefault="00000000">
      <w:r>
        <w:rPr>
          <w:b/>
        </w:rPr>
        <w:t xml:space="preserve">205) </w:t>
      </w:r>
      <m:oMath>
        <m:sSup>
          <m:sSupPr>
            <m:ctrlPr>
              <w:rPr>
                <w:rFonts w:ascii="Cambria Math" w:hAnsi="Cambria Math"/>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9</m:t>
            </m:r>
          </m:e>
          <m:sup>
            <m:r>
              <w:rPr>
                <w:rFonts w:ascii="Cambria Math" w:hAnsi="Cambria Math"/>
              </w:rPr>
              <m:t>3</m:t>
            </m:r>
          </m:sup>
        </m:sSup>
        <m:r>
          <w:rPr>
            <w:rFonts w:ascii="Cambria Math" w:hAnsi="Cambria Math"/>
          </w:rPr>
          <m:t>=</m:t>
        </m:r>
      </m:oMath>
      <w:r>
        <w:t xml:space="preserve"> </w:t>
      </w:r>
    </w:p>
    <w:p w14:paraId="0F92F74B" w14:textId="77777777" w:rsidR="00522952" w:rsidRDefault="00000000">
      <w:r>
        <w:tab/>
      </w:r>
      <w:r>
        <w:tab/>
      </w:r>
      <w:r>
        <w:tab/>
      </w:r>
      <w:r>
        <w:tab/>
      </w:r>
      <w:r>
        <w:rPr>
          <w:b/>
        </w:rPr>
        <w:t>[AIEEE 2002]</w:t>
      </w:r>
    </w:p>
    <w:p w14:paraId="1425B564" w14:textId="77777777" w:rsidR="00522952" w:rsidRDefault="00000000">
      <w:r>
        <w:rPr>
          <w:b/>
        </w:rPr>
        <w:t xml:space="preserve">A) </w:t>
      </w:r>
      <w:r>
        <w:t>425</w:t>
      </w:r>
    </w:p>
    <w:p w14:paraId="05AC7933" w14:textId="77777777" w:rsidR="00522952" w:rsidRDefault="00000000">
      <w:r>
        <w:rPr>
          <w:b/>
        </w:rPr>
        <w:t xml:space="preserve">B) </w:t>
      </w:r>
      <w:r>
        <w:t>- 425</w:t>
      </w:r>
    </w:p>
    <w:p w14:paraId="44B25206" w14:textId="77777777" w:rsidR="00522952" w:rsidRDefault="00000000">
      <w:r>
        <w:rPr>
          <w:b/>
        </w:rPr>
        <w:t xml:space="preserve">C) </w:t>
      </w:r>
      <w:r>
        <w:t>475</w:t>
      </w:r>
    </w:p>
    <w:p w14:paraId="08018860" w14:textId="77777777" w:rsidR="00522952" w:rsidRDefault="00000000">
      <w:r>
        <w:rPr>
          <w:b/>
        </w:rPr>
        <w:t xml:space="preserve">D) </w:t>
      </w:r>
      <w:r>
        <w:t>- 475</w:t>
      </w:r>
    </w:p>
    <w:p w14:paraId="3DD97655" w14:textId="77777777" w:rsidR="00522952" w:rsidRDefault="00000000">
      <w:r>
        <w:rPr>
          <w:b/>
        </w:rPr>
        <w:t>MCQ Single Answer</w:t>
      </w:r>
    </w:p>
    <w:p w14:paraId="5A9D8234" w14:textId="77777777" w:rsidR="00522952" w:rsidRDefault="00000000">
      <w:r>
        <w:rPr>
          <w:b/>
        </w:rPr>
        <w:lastRenderedPageBreak/>
        <w:t xml:space="preserve">206) </w:t>
      </w:r>
      <w:r>
        <w:t>Sum of infinite number of terms of GP is 20 and sum of their square is 100. The common ratio of GP is</w:t>
      </w:r>
    </w:p>
    <w:p w14:paraId="6798F13C" w14:textId="77777777" w:rsidR="00522952" w:rsidRDefault="00000000">
      <w:r>
        <w:tab/>
      </w:r>
      <w:r>
        <w:tab/>
      </w:r>
      <w:r>
        <w:tab/>
      </w:r>
      <w:r>
        <w:tab/>
      </w:r>
      <w:r>
        <w:rPr>
          <w:b/>
        </w:rPr>
        <w:t>[AIEEE 2002]</w:t>
      </w:r>
    </w:p>
    <w:p w14:paraId="716B7DA9" w14:textId="77777777" w:rsidR="00522952" w:rsidRDefault="00000000">
      <w:r>
        <w:rPr>
          <w:b/>
        </w:rPr>
        <w:t xml:space="preserve">A) </w:t>
      </w:r>
      <w:r>
        <w:t xml:space="preserve">5 </w:t>
      </w:r>
    </w:p>
    <w:p w14:paraId="43C0A7B1" w14:textId="77777777" w:rsidR="00522952" w:rsidRDefault="00000000">
      <w:r>
        <w:rPr>
          <w:b/>
        </w:rPr>
        <w:t xml:space="preserve">B) </w:t>
      </w:r>
      <w:r>
        <w:t xml:space="preserve">3/5 </w:t>
      </w:r>
    </w:p>
    <w:p w14:paraId="50EE0F56" w14:textId="77777777" w:rsidR="00522952" w:rsidRDefault="00000000">
      <w:r>
        <w:rPr>
          <w:b/>
        </w:rPr>
        <w:t xml:space="preserve">C) </w:t>
      </w:r>
      <w:r>
        <w:t xml:space="preserve">8/5 </w:t>
      </w:r>
    </w:p>
    <w:p w14:paraId="57CF2E82" w14:textId="77777777" w:rsidR="00522952" w:rsidRDefault="00000000">
      <w:r>
        <w:rPr>
          <w:b/>
        </w:rPr>
        <w:t xml:space="preserve">D) </w:t>
      </w:r>
      <w:r>
        <w:t xml:space="preserve">1/5 </w:t>
      </w:r>
    </w:p>
    <w:p w14:paraId="42380A04" w14:textId="77777777" w:rsidR="00522952" w:rsidRDefault="00000000">
      <w:r>
        <w:rPr>
          <w:b/>
        </w:rPr>
        <w:t>MCQ Single Answer</w:t>
      </w:r>
    </w:p>
    <w:p w14:paraId="7AE51EA8" w14:textId="77777777" w:rsidR="00522952" w:rsidRDefault="00000000">
      <w:r>
        <w:rPr>
          <w:b/>
        </w:rPr>
        <w:t xml:space="preserve">207) </w:t>
      </w:r>
      <w:r>
        <w:t xml:space="preserve">Fifth term of a GP is 2, then the product of its 9 terms is </w:t>
      </w:r>
    </w:p>
    <w:p w14:paraId="42D5FFC1" w14:textId="77777777" w:rsidR="00522952" w:rsidRDefault="00000000">
      <w:r>
        <w:tab/>
      </w:r>
      <w:r>
        <w:tab/>
      </w:r>
      <w:r>
        <w:tab/>
      </w:r>
      <w:r>
        <w:tab/>
      </w:r>
      <w:r>
        <w:rPr>
          <w:b/>
        </w:rPr>
        <w:t>[AIEEE 2002]</w:t>
      </w:r>
    </w:p>
    <w:p w14:paraId="26C1582C" w14:textId="77777777" w:rsidR="00522952" w:rsidRDefault="00000000">
      <w:r>
        <w:rPr>
          <w:b/>
        </w:rPr>
        <w:t xml:space="preserve">A) </w:t>
      </w:r>
      <w:r>
        <w:t>256</w:t>
      </w:r>
    </w:p>
    <w:p w14:paraId="62604748" w14:textId="77777777" w:rsidR="00522952" w:rsidRDefault="00000000">
      <w:r>
        <w:rPr>
          <w:b/>
        </w:rPr>
        <w:t xml:space="preserve">B) </w:t>
      </w:r>
      <w:r>
        <w:t xml:space="preserve">512 </w:t>
      </w:r>
    </w:p>
    <w:p w14:paraId="229B70F2" w14:textId="77777777" w:rsidR="00522952" w:rsidRDefault="00000000">
      <w:r>
        <w:rPr>
          <w:b/>
        </w:rPr>
        <w:t xml:space="preserve">C) </w:t>
      </w:r>
      <w:r>
        <w:t>1024</w:t>
      </w:r>
    </w:p>
    <w:p w14:paraId="4048BAF2" w14:textId="77777777" w:rsidR="00522952" w:rsidRDefault="00000000">
      <w:r>
        <w:rPr>
          <w:b/>
        </w:rPr>
        <w:t xml:space="preserve">D) </w:t>
      </w:r>
      <w:r>
        <w:t>none of these</w:t>
      </w:r>
    </w:p>
    <w:p w14:paraId="4138B73F" w14:textId="77777777" w:rsidR="00522952" w:rsidRDefault="00000000">
      <w:r>
        <w:rPr>
          <w:b/>
        </w:rPr>
        <w:t>MCQ Single Answer</w:t>
      </w:r>
    </w:p>
    <w:p w14:paraId="37DAC3DA" w14:textId="77777777" w:rsidR="00522952" w:rsidRDefault="00000000">
      <w:r>
        <w:rPr>
          <w:b/>
        </w:rPr>
        <w:t xml:space="preserve">208) </w:t>
      </w:r>
      <w:r>
        <w:t xml:space="preserve">The value of </w:t>
      </w:r>
      <m:oMath>
        <m:sSup>
          <m:sSupPr>
            <m:ctrlPr>
              <w:rPr>
                <w:rFonts w:ascii="Cambria Math" w:hAnsi="Cambria Math"/>
              </w:rPr>
            </m:ctrlPr>
          </m:sSupPr>
          <m:e>
            <m:r>
              <w:rPr>
                <w:rFonts w:ascii="Cambria Math" w:hAnsi="Cambria Math"/>
              </w:rPr>
              <m:t>2</m:t>
            </m:r>
          </m:e>
          <m:sup>
            <m:r>
              <w:rPr>
                <w:rFonts w:ascii="Cambria Math" w:hAnsi="Cambria Math"/>
              </w:rPr>
              <m:t>1/4</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1/8</m:t>
            </m:r>
          </m:sup>
        </m:sSup>
        <m:r>
          <w:rPr>
            <w:rFonts w:ascii="Cambria Math" w:hAnsi="Cambria Math"/>
          </w:rPr>
          <m:t>.</m:t>
        </m:r>
        <m:sSup>
          <m:sSupPr>
            <m:ctrlPr>
              <w:rPr>
                <w:rFonts w:ascii="Cambria Math" w:hAnsi="Cambria Math"/>
              </w:rPr>
            </m:ctrlPr>
          </m:sSupPr>
          <m:e>
            <m:r>
              <w:rPr>
                <w:rFonts w:ascii="Cambria Math" w:hAnsi="Cambria Math"/>
              </w:rPr>
              <m:t>8</m:t>
            </m:r>
          </m:e>
          <m:sup>
            <m:r>
              <w:rPr>
                <w:rFonts w:ascii="Cambria Math" w:hAnsi="Cambria Math"/>
              </w:rPr>
              <m:t>1/16</m:t>
            </m:r>
          </m:sup>
        </m:sSup>
        <m:r>
          <w:rPr>
            <w:rFonts w:ascii="Cambria Math" w:hAnsi="Cambria Math"/>
          </w:rPr>
          <m:t>...</m:t>
        </m:r>
        <m:r>
          <m:rPr>
            <m:sty m:val="p"/>
          </m:rPr>
          <w:rPr>
            <w:rFonts w:ascii="Cambria Math" w:hAnsi="Cambria Math"/>
          </w:rPr>
          <m:t>∞</m:t>
        </m:r>
      </m:oMath>
      <w:r>
        <w:t xml:space="preserve"> is </w:t>
      </w:r>
    </w:p>
    <w:p w14:paraId="5E986579" w14:textId="77777777" w:rsidR="00522952" w:rsidRDefault="00000000">
      <w:r>
        <w:tab/>
      </w:r>
      <w:r>
        <w:tab/>
      </w:r>
      <w:r>
        <w:tab/>
      </w:r>
      <w:r>
        <w:tab/>
      </w:r>
      <w:r>
        <w:rPr>
          <w:b/>
        </w:rPr>
        <w:t>[AIEEE 2002]</w:t>
      </w:r>
    </w:p>
    <w:p w14:paraId="1779C6A6" w14:textId="77777777" w:rsidR="00522952" w:rsidRDefault="00000000">
      <w:r>
        <w:rPr>
          <w:b/>
        </w:rPr>
        <w:t xml:space="preserve">A) </w:t>
      </w:r>
      <w:r>
        <w:t xml:space="preserve">1 </w:t>
      </w:r>
    </w:p>
    <w:p w14:paraId="35C6932A" w14:textId="77777777" w:rsidR="00522952" w:rsidRDefault="00000000">
      <w:r>
        <w:rPr>
          <w:b/>
        </w:rPr>
        <w:t xml:space="preserve">B) </w:t>
      </w:r>
      <w:r>
        <w:t xml:space="preserve">2 </w:t>
      </w:r>
    </w:p>
    <w:p w14:paraId="1E088954" w14:textId="77777777" w:rsidR="00522952" w:rsidRDefault="00000000">
      <w:r>
        <w:rPr>
          <w:b/>
        </w:rPr>
        <w:t xml:space="preserve">C) </w:t>
      </w:r>
      <w:r>
        <w:t xml:space="preserve">3/2 </w:t>
      </w:r>
    </w:p>
    <w:p w14:paraId="4889118A" w14:textId="77777777" w:rsidR="00522952" w:rsidRDefault="00000000">
      <w:r>
        <w:rPr>
          <w:b/>
        </w:rPr>
        <w:t xml:space="preserve">D) </w:t>
      </w:r>
      <w:r>
        <w:t>4</w:t>
      </w:r>
    </w:p>
    <w:p w14:paraId="4D72B38C" w14:textId="77777777" w:rsidR="00522952" w:rsidRDefault="00000000">
      <w:r>
        <w:rPr>
          <w:b/>
        </w:rPr>
        <w:t>MCQ Single Answer</w:t>
      </w:r>
    </w:p>
    <w:p w14:paraId="445EE896" w14:textId="77777777" w:rsidR="00522952" w:rsidRDefault="00000000">
      <w:r>
        <w:rPr>
          <w:b/>
        </w:rPr>
        <w:t xml:space="preserve">209) </w:t>
      </w:r>
      <w:r>
        <w:t xml:space="preserve">l, m, n are the </w:t>
      </w:r>
      <m:oMath>
        <m:sSup>
          <m:sSupPr>
            <m:ctrlPr>
              <w:rPr>
                <w:rFonts w:ascii="Cambria Math" w:hAnsi="Cambria Math"/>
              </w:rPr>
            </m:ctrlPr>
          </m:sSupPr>
          <m:e>
            <m:r>
              <w:rPr>
                <w:rFonts w:ascii="Cambria Math" w:hAnsi="Cambria Math"/>
              </w:rPr>
              <m:t>p</m:t>
            </m:r>
          </m:e>
          <m:sup>
            <m:r>
              <w:rPr>
                <w:rFonts w:ascii="Cambria Math" w:hAnsi="Cambria Math"/>
              </w:rPr>
              <m:t>th</m:t>
            </m:r>
          </m:sup>
        </m:sSup>
      </m:oMath>
      <w:r>
        <w:t xml:space="preserve">, </w:t>
      </w:r>
      <m:oMath>
        <m:sSup>
          <m:sSupPr>
            <m:ctrlPr>
              <w:rPr>
                <w:rFonts w:ascii="Cambria Math" w:hAnsi="Cambria Math"/>
              </w:rPr>
            </m:ctrlPr>
          </m:sSupPr>
          <m:e>
            <m:r>
              <w:rPr>
                <w:rFonts w:ascii="Cambria Math" w:hAnsi="Cambria Math"/>
              </w:rPr>
              <m:t>q</m:t>
            </m:r>
          </m:e>
          <m:sup>
            <m:r>
              <w:rPr>
                <w:rFonts w:ascii="Cambria Math" w:hAnsi="Cambria Math"/>
              </w:rPr>
              <m:t>th</m:t>
            </m:r>
          </m:sup>
        </m:sSup>
      </m:oMath>
      <w:r>
        <w:t xml:space="preserve"> and </w:t>
      </w:r>
      <m:oMath>
        <m:sSup>
          <m:sSupPr>
            <m:ctrlPr>
              <w:rPr>
                <w:rFonts w:ascii="Cambria Math" w:hAnsi="Cambria Math"/>
              </w:rPr>
            </m:ctrlPr>
          </m:sSupPr>
          <m:e>
            <m:r>
              <w:rPr>
                <w:rFonts w:ascii="Cambria Math" w:hAnsi="Cambria Math"/>
              </w:rPr>
              <m:t>r</m:t>
            </m:r>
          </m:e>
          <m:sup>
            <m:r>
              <w:rPr>
                <w:rFonts w:ascii="Cambria Math" w:hAnsi="Cambria Math"/>
              </w:rPr>
              <m:t>th</m:t>
            </m:r>
          </m:sup>
        </m:sSup>
      </m:oMath>
      <w:r>
        <w:t xml:space="preserve"> term of a G.P all positive, </w:t>
      </w:r>
      <m:oMath>
        <m:r>
          <w:rPr>
            <w:rFonts w:ascii="Cambria Math" w:hAnsi="Cambria Math"/>
          </w:rPr>
          <m:t>then|</m:t>
        </m:r>
        <m:m>
          <m:mPr>
            <m:plcHide m:val="1"/>
            <m:mcs>
              <m:mc>
                <m:mcPr>
                  <m:count m:val="3"/>
                  <m:mcJc m:val="center"/>
                </m:mcPr>
              </m:mc>
            </m:mcs>
            <m:ctrlPr>
              <w:rPr>
                <w:rFonts w:ascii="Cambria Math" w:hAnsi="Cambria Math"/>
              </w:rPr>
            </m:ctrlPr>
          </m:mPr>
          <m:mr>
            <m:e>
              <m:r>
                <m:rPr>
                  <m:sty m:val="p"/>
                </m:rPr>
                <w:rPr>
                  <w:rFonts w:ascii="Cambria Math" w:hAnsi="Cambria Math"/>
                </w:rPr>
                <m:t>log</m:t>
              </m:r>
              <m:r>
                <w:rPr>
                  <w:rFonts w:ascii="Cambria Math" w:hAnsi="Cambria Math"/>
                </w:rPr>
                <m:t>l</m:t>
              </m:r>
            </m:e>
            <m:e>
              <m:r>
                <w:rPr>
                  <w:rFonts w:ascii="Cambria Math" w:hAnsi="Cambria Math"/>
                </w:rPr>
                <m:t>p</m:t>
              </m:r>
            </m:e>
            <m:e>
              <m:r>
                <w:rPr>
                  <w:rFonts w:ascii="Cambria Math" w:hAnsi="Cambria Math"/>
                </w:rPr>
                <m:t>1</m:t>
              </m:r>
            </m:e>
          </m:mr>
          <m:mr>
            <m:e>
              <m:r>
                <m:rPr>
                  <m:sty m:val="p"/>
                </m:rPr>
                <w:rPr>
                  <w:rFonts w:ascii="Cambria Math" w:hAnsi="Cambria Math"/>
                </w:rPr>
                <m:t>log</m:t>
              </m:r>
              <m:r>
                <w:rPr>
                  <w:rFonts w:ascii="Cambria Math" w:hAnsi="Cambria Math"/>
                </w:rPr>
                <m:t>m</m:t>
              </m:r>
            </m:e>
            <m:e>
              <m:r>
                <w:rPr>
                  <w:rFonts w:ascii="Cambria Math" w:hAnsi="Cambria Math"/>
                </w:rPr>
                <m:t>q</m:t>
              </m:r>
            </m:e>
            <m:e>
              <m:r>
                <w:rPr>
                  <w:rFonts w:ascii="Cambria Math" w:hAnsi="Cambria Math"/>
                </w:rPr>
                <m:t>1</m:t>
              </m:r>
            </m:e>
          </m:mr>
          <m:mr>
            <m:e>
              <m:r>
                <m:rPr>
                  <m:sty m:val="p"/>
                </m:rPr>
                <w:rPr>
                  <w:rFonts w:ascii="Cambria Math" w:hAnsi="Cambria Math"/>
                </w:rPr>
                <m:t>log</m:t>
              </m:r>
              <m:r>
                <w:rPr>
                  <w:rFonts w:ascii="Cambria Math" w:hAnsi="Cambria Math"/>
                </w:rPr>
                <m:t>n</m:t>
              </m:r>
            </m:e>
            <m:e>
              <m:r>
                <w:rPr>
                  <w:rFonts w:ascii="Cambria Math" w:hAnsi="Cambria Math"/>
                </w:rPr>
                <m:t>r</m:t>
              </m:r>
            </m:e>
            <m:e>
              <m:r>
                <w:rPr>
                  <w:rFonts w:ascii="Cambria Math" w:hAnsi="Cambria Math"/>
                </w:rPr>
                <m:t>1</m:t>
              </m:r>
            </m:e>
          </m:mr>
        </m:m>
        <m:r>
          <w:rPr>
            <w:rFonts w:ascii="Cambria Math" w:hAnsi="Cambria Math"/>
          </w:rPr>
          <m:t>|equals</m:t>
        </m:r>
      </m:oMath>
    </w:p>
    <w:p w14:paraId="080D9D75" w14:textId="77777777" w:rsidR="00522952" w:rsidRDefault="00000000">
      <w:r>
        <w:tab/>
      </w:r>
      <w:r>
        <w:tab/>
      </w:r>
      <w:r>
        <w:tab/>
      </w:r>
      <w:r>
        <w:tab/>
      </w:r>
      <w:r>
        <w:rPr>
          <w:b/>
        </w:rPr>
        <w:t>[AIEEE 2002]</w:t>
      </w:r>
    </w:p>
    <w:p w14:paraId="0D5E589D" w14:textId="77777777" w:rsidR="00522952" w:rsidRDefault="00000000">
      <w:r>
        <w:rPr>
          <w:b/>
        </w:rPr>
        <w:t xml:space="preserve">A) </w:t>
      </w:r>
      <w:r>
        <w:t>- 1</w:t>
      </w:r>
    </w:p>
    <w:p w14:paraId="777A40F8" w14:textId="77777777" w:rsidR="00522952" w:rsidRDefault="00000000">
      <w:r>
        <w:rPr>
          <w:b/>
        </w:rPr>
        <w:lastRenderedPageBreak/>
        <w:t xml:space="preserve">B) </w:t>
      </w:r>
      <w:r>
        <w:t xml:space="preserve">2 </w:t>
      </w:r>
    </w:p>
    <w:p w14:paraId="281B644E" w14:textId="77777777" w:rsidR="00522952" w:rsidRDefault="00000000">
      <w:r>
        <w:rPr>
          <w:b/>
        </w:rPr>
        <w:t xml:space="preserve">C) </w:t>
      </w:r>
      <w:r>
        <w:t xml:space="preserve">1 </w:t>
      </w:r>
    </w:p>
    <w:p w14:paraId="3DE3C1B4" w14:textId="77777777" w:rsidR="00522952" w:rsidRDefault="00000000">
      <w:r>
        <w:rPr>
          <w:b/>
        </w:rPr>
        <w:t xml:space="preserve">D) </w:t>
      </w:r>
      <w:r>
        <w:t xml:space="preserve">0 </w:t>
      </w:r>
    </w:p>
    <w:p w14:paraId="658AE729" w14:textId="77777777" w:rsidR="00522952" w:rsidRDefault="00000000">
      <w:r>
        <w:rPr>
          <w:b/>
        </w:rPr>
        <w:t>MCQ Single Answer</w:t>
      </w:r>
    </w:p>
    <w:p w14:paraId="1CD308C2" w14:textId="77777777" w:rsidR="00522952" w:rsidRDefault="00000000">
      <w:r>
        <w:rPr>
          <w:b/>
        </w:rPr>
        <w:t xml:space="preserve">210) </w:t>
      </w:r>
      <w:r>
        <w:t xml:space="preserve">If 1, </w:t>
      </w:r>
      <m:oMath>
        <m:sSub>
          <m:sSubPr>
            <m:ctrlPr>
              <w:rPr>
                <w:rFonts w:ascii="Cambria Math" w:hAnsi="Cambria Math"/>
              </w:rPr>
            </m:ctrlPr>
          </m:sSubPr>
          <m:e>
            <m:r>
              <m:rPr>
                <m:sty m:val="p"/>
              </m:rPr>
              <w:rPr>
                <w:rFonts w:ascii="Cambria Math" w:hAnsi="Cambria Math"/>
              </w:rPr>
              <m:t>log</m:t>
            </m:r>
          </m:e>
          <m:sub>
            <m:r>
              <w:rPr>
                <w:rFonts w:ascii="Cambria Math" w:hAnsi="Cambria Math"/>
              </w:rPr>
              <m:t>9</m:t>
            </m:r>
          </m:sub>
        </m:sSub>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1-x</m:t>
            </m:r>
          </m:sup>
        </m:sSup>
        <m:r>
          <w:rPr>
            <w:rFonts w:ascii="Cambria Math" w:hAnsi="Cambria Math"/>
          </w:rPr>
          <m:t>+2),</m:t>
        </m:r>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m:t>
        </m:r>
        <m:sSup>
          <m:sSupPr>
            <m:ctrlPr>
              <w:rPr>
                <w:rFonts w:ascii="Cambria Math" w:hAnsi="Cambria Math"/>
              </w:rPr>
            </m:ctrlPr>
          </m:sSupPr>
          <m:e>
            <m:r>
              <w:rPr>
                <w:rFonts w:ascii="Cambria Math" w:hAnsi="Cambria Math"/>
              </w:rPr>
              <m:t>4.3</m:t>
            </m:r>
          </m:e>
          <m:sup>
            <m:r>
              <w:rPr>
                <w:rFonts w:ascii="Cambria Math" w:hAnsi="Cambria Math"/>
              </w:rPr>
              <m:t>x</m:t>
            </m:r>
          </m:sup>
        </m:sSup>
        <m:r>
          <w:rPr>
            <w:rFonts w:ascii="Cambria Math" w:hAnsi="Cambria Math"/>
          </w:rPr>
          <m:t>-1)</m:t>
        </m:r>
      </m:oMath>
      <w:r>
        <w:t xml:space="preserve"> are in A.P. then x equals </w:t>
      </w:r>
    </w:p>
    <w:p w14:paraId="6703AD6D" w14:textId="77777777" w:rsidR="00522952" w:rsidRDefault="00000000">
      <w:r>
        <w:tab/>
      </w:r>
      <w:r>
        <w:tab/>
      </w:r>
      <w:r>
        <w:tab/>
      </w:r>
      <w:r>
        <w:tab/>
      </w:r>
      <w:r>
        <w:rPr>
          <w:b/>
        </w:rPr>
        <w:t>[AIEEE 2002]</w:t>
      </w:r>
    </w:p>
    <w:p w14:paraId="13211C39" w14:textId="77777777" w:rsidR="00522952" w:rsidRDefault="00000000">
      <w:r>
        <w:rPr>
          <w:b/>
        </w:rPr>
        <w:t xml:space="preserve">A) </w:t>
      </w:r>
      <m:oMath>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4</m:t>
        </m:r>
      </m:oMath>
      <w:r>
        <w:t xml:space="preserve"> </w:t>
      </w:r>
    </w:p>
    <w:p w14:paraId="78446037" w14:textId="77777777" w:rsidR="00522952" w:rsidRDefault="00000000">
      <w:r>
        <w:rPr>
          <w:b/>
        </w:rPr>
        <w:t xml:space="preserve">B) </w:t>
      </w:r>
      <m:oMath>
        <m:r>
          <w:rPr>
            <w:rFonts w:ascii="Cambria Math" w:hAnsi="Cambria Math"/>
          </w:rPr>
          <m:t>1-</m:t>
        </m:r>
        <m:sSub>
          <m:sSubPr>
            <m:ctrlPr>
              <w:rPr>
                <w:rFonts w:ascii="Cambria Math" w:hAnsi="Cambria Math"/>
              </w:rPr>
            </m:ctrlPr>
          </m:sSubPr>
          <m:e>
            <m:r>
              <m:rPr>
                <m:sty m:val="p"/>
              </m:rPr>
              <w:rPr>
                <w:rFonts w:ascii="Cambria Math" w:hAnsi="Cambria Math"/>
              </w:rPr>
              <m:t>log</m:t>
            </m:r>
          </m:e>
          <m:sub>
            <m:r>
              <w:rPr>
                <w:rFonts w:ascii="Cambria Math" w:hAnsi="Cambria Math"/>
              </w:rPr>
              <m:t>3</m:t>
            </m:r>
          </m:sub>
        </m:sSub>
        <m:r>
          <w:rPr>
            <w:rFonts w:ascii="Cambria Math" w:hAnsi="Cambria Math"/>
          </w:rPr>
          <m:t>4</m:t>
        </m:r>
      </m:oMath>
      <w:r>
        <w:t xml:space="preserve"> </w:t>
      </w:r>
    </w:p>
    <w:p w14:paraId="722C0FF2" w14:textId="77777777" w:rsidR="00522952" w:rsidRDefault="00000000">
      <w:r>
        <w:rPr>
          <w:b/>
        </w:rPr>
        <w:t xml:space="preserve">C) </w:t>
      </w:r>
      <m:oMath>
        <m:r>
          <w:rPr>
            <w:rFonts w:ascii="Cambria Math" w:hAnsi="Cambria Math"/>
          </w:rPr>
          <m:t>1-</m:t>
        </m:r>
        <m:sSub>
          <m:sSubPr>
            <m:ctrlPr>
              <w:rPr>
                <w:rFonts w:ascii="Cambria Math" w:hAnsi="Cambria Math"/>
              </w:rPr>
            </m:ctrlPr>
          </m:sSubPr>
          <m:e>
            <m:r>
              <m:rPr>
                <m:sty m:val="p"/>
              </m:rPr>
              <w:rPr>
                <w:rFonts w:ascii="Cambria Math" w:hAnsi="Cambria Math"/>
              </w:rPr>
              <m:t>log</m:t>
            </m:r>
          </m:e>
          <m:sub>
            <m:r>
              <w:rPr>
                <w:rFonts w:ascii="Cambria Math" w:hAnsi="Cambria Math"/>
              </w:rPr>
              <m:t>4</m:t>
            </m:r>
          </m:sub>
        </m:sSub>
        <m:r>
          <w:rPr>
            <w:rFonts w:ascii="Cambria Math" w:hAnsi="Cambria Math"/>
          </w:rPr>
          <m:t>3</m:t>
        </m:r>
      </m:oMath>
      <w:r>
        <w:t xml:space="preserve"> </w:t>
      </w:r>
    </w:p>
    <w:p w14:paraId="1F6C9B65" w14:textId="77777777" w:rsidR="00522952" w:rsidRDefault="00000000">
      <w:r>
        <w:rPr>
          <w:b/>
        </w:rPr>
        <w:t xml:space="preserve">D) </w:t>
      </w:r>
      <m:oMath>
        <m:sSub>
          <m:sSubPr>
            <m:ctrlPr>
              <w:rPr>
                <w:rFonts w:ascii="Cambria Math" w:hAnsi="Cambria Math"/>
              </w:rPr>
            </m:ctrlPr>
          </m:sSubPr>
          <m:e>
            <m:r>
              <m:rPr>
                <m:sty m:val="p"/>
              </m:rPr>
              <w:rPr>
                <w:rFonts w:ascii="Cambria Math" w:hAnsi="Cambria Math"/>
              </w:rPr>
              <m:t>log</m:t>
            </m:r>
          </m:e>
          <m:sub>
            <m:r>
              <w:rPr>
                <w:rFonts w:ascii="Cambria Math" w:hAnsi="Cambria Math"/>
              </w:rPr>
              <m:t>4</m:t>
            </m:r>
          </m:sub>
        </m:sSub>
        <m:r>
          <w:rPr>
            <w:rFonts w:ascii="Cambria Math" w:hAnsi="Cambria Math"/>
          </w:rPr>
          <m:t>3</m:t>
        </m:r>
      </m:oMath>
      <w:r>
        <w:t xml:space="preserve"> </w:t>
      </w:r>
    </w:p>
    <w:sectPr w:rsidR="00522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5873606">
    <w:abstractNumId w:val="8"/>
  </w:num>
  <w:num w:numId="2" w16cid:durableId="1656912161">
    <w:abstractNumId w:val="6"/>
  </w:num>
  <w:num w:numId="3" w16cid:durableId="113255690">
    <w:abstractNumId w:val="5"/>
  </w:num>
  <w:num w:numId="4" w16cid:durableId="208421785">
    <w:abstractNumId w:val="4"/>
  </w:num>
  <w:num w:numId="5" w16cid:durableId="252782158">
    <w:abstractNumId w:val="7"/>
  </w:num>
  <w:num w:numId="6" w16cid:durableId="620109737">
    <w:abstractNumId w:val="3"/>
  </w:num>
  <w:num w:numId="7" w16cid:durableId="1848010630">
    <w:abstractNumId w:val="2"/>
  </w:num>
  <w:num w:numId="8" w16cid:durableId="132453063">
    <w:abstractNumId w:val="1"/>
  </w:num>
  <w:num w:numId="9" w16cid:durableId="10827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4E9"/>
    <w:rsid w:val="00213CE6"/>
    <w:rsid w:val="0029639D"/>
    <w:rsid w:val="00326F90"/>
    <w:rsid w:val="004E11E8"/>
    <w:rsid w:val="00522952"/>
    <w:rsid w:val="008A6943"/>
    <w:rsid w:val="009F1C3F"/>
    <w:rsid w:val="00AA1D8D"/>
    <w:rsid w:val="00B47730"/>
    <w:rsid w:val="00C5343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14DC2"/>
  <w14:defaultImageDpi w14:val="300"/>
  <w15:docId w15:val="{A4A49B9B-90F8-41E3-9475-72775C75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A69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59</Pages>
  <Words>7931</Words>
  <Characters>45211</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Tejas Itankar</cp:lastModifiedBy>
  <cp:revision>2</cp:revision>
  <dcterms:created xsi:type="dcterms:W3CDTF">2013-12-23T23:15:00Z</dcterms:created>
  <dcterms:modified xsi:type="dcterms:W3CDTF">2023-05-13T18:44:00Z</dcterms:modified>
  <cp:category/>
</cp:coreProperties>
</file>