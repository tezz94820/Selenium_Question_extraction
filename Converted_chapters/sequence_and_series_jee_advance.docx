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48C6" w14:textId="6AFE999D" w:rsidR="000041E0" w:rsidRDefault="00000000">
      <w:r>
        <w:rPr>
          <w:b/>
        </w:rPr>
        <w:t>MCQ Multiple Answer</w:t>
      </w:r>
      <w:r w:rsidR="009B71CB">
        <w:rPr>
          <w:b/>
        </w:rPr>
        <w:t xml:space="preserve"> </w:t>
      </w:r>
    </w:p>
    <w:p w14:paraId="724886A7" w14:textId="77777777" w:rsidR="000041E0" w:rsidRDefault="00000000">
      <w:r>
        <w:rPr>
          <w:b/>
        </w:rPr>
        <w:t xml:space="preserve">1)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be an arithmetic progression with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=7</m:t>
        </m:r>
      </m:oMath>
      <w:r>
        <w:t xml:space="preserve"> and common difference 8. Let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t xml:space="preserve"> be such that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for </w:t>
      </w:r>
      <m:oMath>
        <m:r>
          <w:rPr>
            <w:rFonts w:ascii="Cambria Math" w:hAnsi="Cambria Math"/>
          </w:rPr>
          <m:t>n≥1</m:t>
        </m:r>
      </m:oMath>
      <w:r>
        <w:t>. Then, which of the following is/are TRUE ?</w:t>
      </w:r>
    </w:p>
    <w:p w14:paraId="6362B3BF" w14:textId="77777777" w:rsidR="000041E0" w:rsidRDefault="00000000">
      <w:r>
        <w:tab/>
      </w:r>
      <w:r>
        <w:tab/>
      </w:r>
      <w:r>
        <w:tab/>
      </w:r>
      <w:r>
        <w:tab/>
      </w:r>
      <w:r>
        <w:rPr>
          <w:b/>
        </w:rPr>
        <w:t>[JEE Advanced 2022 Paper 1 Online]</w:t>
      </w:r>
    </w:p>
    <w:p w14:paraId="5C96829F" w14:textId="77777777" w:rsidR="000041E0" w:rsidRDefault="00000000">
      <w:r>
        <w:rPr>
          <w:b/>
        </w:rPr>
        <w:t xml:space="preserve">A) </w:t>
      </w:r>
      <m:oMath>
        <m:sSub>
          <m:sSubPr>
            <m:ctrlPr>
              <w:rPr>
                <w:rFonts w:ascii="Cambria Math" w:hAnsi="Cambria Math"/>
              </w:rPr>
            </m:ctrlPr>
          </m:sSubPr>
          <m:e>
            <m:r>
              <w:rPr>
                <w:rFonts w:ascii="Cambria Math" w:hAnsi="Cambria Math"/>
              </w:rPr>
              <m:t>T</m:t>
            </m:r>
          </m:e>
          <m:sub>
            <m:r>
              <w:rPr>
                <w:rFonts w:ascii="Cambria Math" w:hAnsi="Cambria Math"/>
              </w:rPr>
              <m:t>20</m:t>
            </m:r>
          </m:sub>
        </m:sSub>
        <m:r>
          <w:rPr>
            <w:rFonts w:ascii="Cambria Math" w:hAnsi="Cambria Math"/>
          </w:rPr>
          <m:t>=1604</m:t>
        </m:r>
      </m:oMath>
    </w:p>
    <w:p w14:paraId="151DFE9B" w14:textId="77777777" w:rsidR="000041E0" w:rsidRDefault="00000000">
      <w:r>
        <w:rPr>
          <w:b/>
        </w:rPr>
        <w:t xml:space="preserve">B)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20</m:t>
            </m:r>
          </m:sup>
          <m:e/>
        </m:nary>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=10510</m:t>
        </m:r>
      </m:oMath>
    </w:p>
    <w:p w14:paraId="3ABD48EA" w14:textId="77777777" w:rsidR="000041E0" w:rsidRDefault="00000000">
      <w:r>
        <w:rPr>
          <w:b/>
        </w:rPr>
        <w:t xml:space="preserve">C) </w:t>
      </w:r>
      <m:oMath>
        <m:sSub>
          <m:sSubPr>
            <m:ctrlPr>
              <w:rPr>
                <w:rFonts w:ascii="Cambria Math" w:hAnsi="Cambria Math"/>
              </w:rPr>
            </m:ctrlPr>
          </m:sSubPr>
          <m:e>
            <m:r>
              <w:rPr>
                <w:rFonts w:ascii="Cambria Math" w:hAnsi="Cambria Math"/>
              </w:rPr>
              <m:t>T</m:t>
            </m:r>
          </m:e>
          <m:sub>
            <m:r>
              <w:rPr>
                <w:rFonts w:ascii="Cambria Math" w:hAnsi="Cambria Math"/>
              </w:rPr>
              <m:t>30</m:t>
            </m:r>
          </m:sub>
        </m:sSub>
        <m:r>
          <w:rPr>
            <w:rFonts w:ascii="Cambria Math" w:hAnsi="Cambria Math"/>
          </w:rPr>
          <m:t>=3454</m:t>
        </m:r>
      </m:oMath>
    </w:p>
    <w:p w14:paraId="0AA3133A" w14:textId="77777777" w:rsidR="000041E0" w:rsidRDefault="00000000">
      <w:r>
        <w:rPr>
          <w:b/>
        </w:rPr>
        <w:t xml:space="preserve">D)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30</m:t>
            </m:r>
          </m:sup>
          <m:e/>
        </m:nary>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=35610</m:t>
        </m:r>
      </m:oMath>
    </w:p>
    <w:p w14:paraId="660CADD0" w14:textId="249128D4" w:rsidR="00897F8A" w:rsidRDefault="00897F8A">
      <w:r>
        <w:rPr>
          <w:b/>
        </w:rPr>
        <w:t xml:space="preserve">Numerical Question </w:t>
      </w:r>
    </w:p>
    <w:p w14:paraId="2D253FDC" w14:textId="77777777" w:rsidR="000041E0" w:rsidRDefault="00000000">
      <w:r>
        <w:rPr>
          <w:b/>
        </w:rPr>
        <w:t xml:space="preserve">2) </w:t>
      </w:r>
      <w:r>
        <w:t xml:space="preserve">Let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100</m:t>
            </m:r>
          </m:sub>
        </m:sSub>
      </m:oMath>
      <w:r>
        <w:t xml:space="preserve"> be consecutive terms of an arithmetic progression with common difference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and let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100</m:t>
            </m:r>
          </m:sub>
        </m:sSub>
      </m:oMath>
      <w:r>
        <w:t xml:space="preserve"> be consecutive terms of another arithmetic progression with common difference </w:t>
      </w:r>
      <m:oMath>
        <m:sSub>
          <m:sSubPr>
            <m:ctrlPr>
              <w:rPr>
                <w:rFonts w:ascii="Cambria Math" w:hAnsi="Cambria Math"/>
              </w:rPr>
            </m:ctrlPr>
          </m:sSubPr>
          <m:e>
            <m:r>
              <w:rPr>
                <w:rFonts w:ascii="Cambria Math" w:hAnsi="Cambria Math"/>
              </w:rPr>
              <m:t>d</m:t>
            </m:r>
          </m:e>
          <m:sub>
            <m:r>
              <w:rPr>
                <w:rFonts w:ascii="Cambria Math" w:hAnsi="Cambria Math"/>
              </w:rPr>
              <m:t>2</m:t>
            </m:r>
          </m:sub>
        </m:sSub>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=10</m:t>
        </m:r>
      </m:oMath>
      <w:r>
        <w:t xml:space="preserve">. For each </w:t>
      </w:r>
      <m:oMath>
        <m:r>
          <w:rPr>
            <w:rFonts w:ascii="Cambria Math" w:hAnsi="Cambria Math"/>
          </w:rPr>
          <m:t>i=1,2,…,100</m:t>
        </m:r>
      </m:oMath>
      <w:r>
        <w:t xml:space="preserve">, let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be a rectangle with length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width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and area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If </w:t>
      </w:r>
      <m:oMath>
        <m:sSub>
          <m:sSubPr>
            <m:ctrlPr>
              <w:rPr>
                <w:rFonts w:ascii="Cambria Math" w:hAnsi="Cambria Math"/>
              </w:rPr>
            </m:ctrlPr>
          </m:sSubPr>
          <m:e>
            <m:r>
              <w:rPr>
                <w:rFonts w:ascii="Cambria Math" w:hAnsi="Cambria Math"/>
              </w:rPr>
              <m:t>A</m:t>
            </m:r>
          </m:e>
          <m:sub>
            <m:r>
              <w:rPr>
                <w:rFonts w:ascii="Cambria Math" w:hAnsi="Cambria Math"/>
              </w:rPr>
              <m:t>51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50</m:t>
            </m:r>
          </m:sub>
        </m:sSub>
        <m:r>
          <w:rPr>
            <w:rFonts w:ascii="Cambria Math" w:hAnsi="Cambria Math"/>
          </w:rPr>
          <m:t>=1000</m:t>
        </m:r>
      </m:oMath>
      <w:r>
        <w:t xml:space="preserve">, then the value of </w:t>
      </w:r>
      <m:oMath>
        <m:sSub>
          <m:sSubPr>
            <m:ctrlPr>
              <w:rPr>
                <w:rFonts w:ascii="Cambria Math" w:hAnsi="Cambria Math"/>
              </w:rPr>
            </m:ctrlPr>
          </m:sSubPr>
          <m:e>
            <m:r>
              <w:rPr>
                <w:rFonts w:ascii="Cambria Math" w:hAnsi="Cambria Math"/>
              </w:rPr>
              <m:t>A</m:t>
            </m:r>
          </m:e>
          <m:sub>
            <m:r>
              <w:rPr>
                <w:rFonts w:ascii="Cambria Math" w:hAnsi="Cambria Math"/>
              </w:rPr>
              <m:t>100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90</m:t>
            </m:r>
          </m:sub>
        </m:sSub>
      </m:oMath>
      <w:r>
        <w:t xml:space="preserve"> is __________.</w:t>
      </w:r>
    </w:p>
    <w:p w14:paraId="090F9FB6" w14:textId="77777777" w:rsidR="000041E0" w:rsidRDefault="00000000">
      <w:r>
        <w:tab/>
      </w:r>
      <w:r>
        <w:tab/>
      </w:r>
      <w:r>
        <w:tab/>
      </w:r>
      <w:r>
        <w:tab/>
      </w:r>
      <w:r>
        <w:rPr>
          <w:b/>
        </w:rPr>
        <w:t>[JEE Advanced 2022 Paper 1 Online]</w:t>
      </w:r>
    </w:p>
    <w:p w14:paraId="3B389DA3" w14:textId="55DBBFEA" w:rsidR="00897F8A" w:rsidRPr="00897F8A" w:rsidRDefault="00897F8A">
      <w:r>
        <w:rPr>
          <w:b/>
        </w:rPr>
        <w:t xml:space="preserve">Numerical Question </w:t>
      </w:r>
    </w:p>
    <w:p w14:paraId="376EB2DA" w14:textId="653EF48C" w:rsidR="000041E0" w:rsidRDefault="00000000">
      <w:r>
        <w:rPr>
          <w:b/>
        </w:rPr>
        <w:t xml:space="preserve">3) </w:t>
      </w:r>
      <w:r>
        <w:t xml:space="preserve">Let </w:t>
      </w:r>
      <w:r w:rsidR="009B71CB">
        <w:t>a</w:t>
      </w:r>
      <w:r w:rsidR="009B71CB">
        <w:rPr>
          <w:vertAlign w:val="subscript"/>
        </w:rPr>
        <w:t>1</w:t>
      </w:r>
      <w:r>
        <w:t>, a</w:t>
      </w:r>
      <w:r w:rsidRPr="009B71CB">
        <w:rPr>
          <w:vertAlign w:val="subscript"/>
        </w:rPr>
        <w:t>2</w:t>
      </w:r>
      <w:r>
        <w:t>, a</w:t>
      </w:r>
      <w:r w:rsidRPr="009B71CB">
        <w:rPr>
          <w:vertAlign w:val="subscript"/>
        </w:rPr>
        <w:t>3</w:t>
      </w:r>
      <w:r>
        <w:t>, .... be a sequence of positive integers in arithmetic progression with common difference 2. Also, let b</w:t>
      </w:r>
      <w:r w:rsidRPr="009B71CB">
        <w:rPr>
          <w:vertAlign w:val="subscript"/>
        </w:rPr>
        <w:t>1</w:t>
      </w:r>
      <w:r>
        <w:t xml:space="preserve">, </w:t>
      </w:r>
      <w:r w:rsidR="009B71CB">
        <w:t>b</w:t>
      </w:r>
      <w:r w:rsidR="009B71CB">
        <w:rPr>
          <w:vertAlign w:val="subscript"/>
        </w:rPr>
        <w:t>2</w:t>
      </w:r>
      <w:r>
        <w:t xml:space="preserve">, </w:t>
      </w:r>
      <w:r w:rsidR="009B71CB">
        <w:t>b</w:t>
      </w:r>
      <w:r w:rsidR="009B71CB">
        <w:rPr>
          <w:vertAlign w:val="subscript"/>
        </w:rPr>
        <w:t>3</w:t>
      </w:r>
      <w:r>
        <w:t>, .... be a sequence of positive integers in geometric progression with common ratio 2. If a</w:t>
      </w:r>
      <w:r w:rsidRPr="009B71CB">
        <w:rPr>
          <w:vertAlign w:val="subscript"/>
        </w:rPr>
        <w:t>1</w:t>
      </w:r>
      <w:r>
        <w:t xml:space="preserve"> = </w:t>
      </w:r>
      <w:r w:rsidR="009B71CB">
        <w:t>b</w:t>
      </w:r>
      <w:r w:rsidR="009B71CB" w:rsidRPr="009B71CB">
        <w:rPr>
          <w:vertAlign w:val="subscript"/>
        </w:rPr>
        <w:t>1</w:t>
      </w:r>
      <w:r>
        <w:t xml:space="preserve"> = c, then the number of all possible values of c, for which the equality 2(a</w:t>
      </w:r>
      <w:r w:rsidRPr="009B71CB">
        <w:rPr>
          <w:vertAlign w:val="subscript"/>
        </w:rPr>
        <w:t>1</w:t>
      </w:r>
      <w:r>
        <w:t xml:space="preserve"> + a</w:t>
      </w:r>
      <w:r w:rsidRPr="009B71CB">
        <w:rPr>
          <w:vertAlign w:val="subscript"/>
        </w:rPr>
        <w:t>2</w:t>
      </w:r>
      <w:r>
        <w:t xml:space="preserve"> + ... + a</w:t>
      </w:r>
      <w:r w:rsidRPr="009B71CB">
        <w:rPr>
          <w:vertAlign w:val="subscript"/>
        </w:rPr>
        <w:t>n</w:t>
      </w:r>
      <w:r>
        <w:t xml:space="preserve">) = </w:t>
      </w:r>
      <w:r w:rsidR="009B71CB">
        <w:t>b</w:t>
      </w:r>
      <w:r w:rsidR="009B71CB" w:rsidRPr="009B71CB">
        <w:rPr>
          <w:vertAlign w:val="subscript"/>
        </w:rPr>
        <w:t>1</w:t>
      </w:r>
      <w:r>
        <w:t xml:space="preserve"> + b</w:t>
      </w:r>
      <w:r w:rsidRPr="009B71CB">
        <w:rPr>
          <w:vertAlign w:val="subscript"/>
        </w:rPr>
        <w:t>2</w:t>
      </w:r>
      <w:r>
        <w:t xml:space="preserve"> + ... + </w:t>
      </w:r>
      <w:r w:rsidR="009B71CB">
        <w:t>b</w:t>
      </w:r>
      <w:r w:rsidR="009B71CB">
        <w:rPr>
          <w:vertAlign w:val="subscript"/>
        </w:rPr>
        <w:t>n</w:t>
      </w:r>
      <w:r>
        <w:t xml:space="preserve"> holds for some positive integer n, is ...........</w:t>
      </w:r>
    </w:p>
    <w:p w14:paraId="2CD035B4" w14:textId="77777777" w:rsidR="000041E0" w:rsidRDefault="00000000">
      <w:r>
        <w:tab/>
      </w:r>
      <w:r>
        <w:tab/>
      </w:r>
      <w:r>
        <w:tab/>
      </w:r>
      <w:r>
        <w:tab/>
      </w:r>
      <w:r>
        <w:rPr>
          <w:b/>
        </w:rPr>
        <w:t>[JEE Advanced 2020 Paper 1 Offline]</w:t>
      </w:r>
    </w:p>
    <w:p w14:paraId="20437124" w14:textId="5CA41603" w:rsidR="00897F8A" w:rsidRDefault="00897F8A">
      <w:pPr>
        <w:rPr>
          <w:b/>
        </w:rPr>
      </w:pPr>
      <w:r>
        <w:rPr>
          <w:b/>
        </w:rPr>
        <w:t xml:space="preserve">Numerical Question </w:t>
      </w:r>
    </w:p>
    <w:p w14:paraId="4AA9126E" w14:textId="6284EB4A" w:rsidR="000041E0" w:rsidRDefault="00000000">
      <w:r>
        <w:rPr>
          <w:b/>
        </w:rPr>
        <w:t xml:space="preserve">4) </w:t>
      </w:r>
      <w:r>
        <w:t xml:space="preserve">Let </w:t>
      </w:r>
      <w:proofErr w:type="spellStart"/>
      <w:r>
        <w:t>m</w:t>
      </w:r>
      <w:proofErr w:type="spellEnd"/>
      <w:r>
        <w:t xml:space="preserve"> be the minimum possible value of </w:t>
      </w:r>
      <m:oMath>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3</m:t>
            </m:r>
          </m:e>
          <m:sup>
            <m:sSub>
              <m:sSubPr>
                <m:ctrlPr>
                  <w:rPr>
                    <w:rFonts w:ascii="Cambria Math" w:hAnsi="Cambria Math"/>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3</m:t>
            </m:r>
          </m:e>
          <m:sup>
            <m:sSub>
              <m:sSubPr>
                <m:ctrlPr>
                  <w:rPr>
                    <w:rFonts w:ascii="Cambria Math" w:hAnsi="Cambria Math"/>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rPr>
            </m:ctrlPr>
          </m:sSupPr>
          <m:e>
            <m:r>
              <w:rPr>
                <w:rFonts w:ascii="Cambria Math" w:hAnsi="Cambria Math"/>
              </w:rPr>
              <m:t>3</m:t>
            </m:r>
          </m:e>
          <m:sup>
            <m:sSub>
              <m:sSubPr>
                <m:ctrlPr>
                  <w:rPr>
                    <w:rFonts w:ascii="Cambria Math" w:hAnsi="Cambria Math"/>
                  </w:rPr>
                </m:ctrlPr>
              </m:sSubPr>
              <m:e>
                <m:r>
                  <w:rPr>
                    <w:rFonts w:ascii="Cambria Math" w:hAnsi="Cambria Math"/>
                  </w:rPr>
                  <m:t>y</m:t>
                </m:r>
              </m:e>
              <m:sub>
                <m:r>
                  <w:rPr>
                    <w:rFonts w:ascii="Cambria Math" w:hAnsi="Cambria Math"/>
                  </w:rPr>
                  <m:t>3</m:t>
                </m:r>
              </m:sub>
            </m:sSub>
          </m:sup>
        </m:sSup>
        <m:r>
          <w:rPr>
            <w:rFonts w:ascii="Cambria Math" w:hAnsi="Cambria Math"/>
          </w:rPr>
          <m:t>)</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are real numbers for which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 9. Let M be the maximum possible value of </w:t>
      </w:r>
      <m:oMath>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positive real numbers for which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 9. Then the value of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oMath>
      <w:r>
        <w:t xml:space="preserve"> is ...........</w:t>
      </w:r>
    </w:p>
    <w:p w14:paraId="5334F035" w14:textId="77777777" w:rsidR="000041E0" w:rsidRDefault="00000000">
      <w:r>
        <w:tab/>
      </w:r>
      <w:r>
        <w:tab/>
      </w:r>
      <w:r>
        <w:tab/>
      </w:r>
      <w:r>
        <w:tab/>
      </w:r>
      <w:r>
        <w:rPr>
          <w:b/>
        </w:rPr>
        <w:t>[JEE Advanced 2020 Paper 1 Offline]</w:t>
      </w:r>
    </w:p>
    <w:p w14:paraId="3A816BB7" w14:textId="77777777" w:rsidR="00897F8A" w:rsidRDefault="00897F8A">
      <w:pPr>
        <w:rPr>
          <w:b/>
        </w:rPr>
      </w:pPr>
    </w:p>
    <w:p w14:paraId="422DDE4F" w14:textId="77777777" w:rsidR="00897F8A" w:rsidRDefault="00897F8A">
      <w:pPr>
        <w:rPr>
          <w:b/>
        </w:rPr>
      </w:pPr>
    </w:p>
    <w:p w14:paraId="33381FF2" w14:textId="120E1AFC" w:rsidR="00897F8A" w:rsidRPr="00897F8A" w:rsidRDefault="00897F8A">
      <w:r>
        <w:rPr>
          <w:b/>
        </w:rPr>
        <w:lastRenderedPageBreak/>
        <w:t xml:space="preserve">Numerical Question </w:t>
      </w:r>
    </w:p>
    <w:p w14:paraId="30F010D3" w14:textId="1DED49E2" w:rsidR="000041E0" w:rsidRDefault="00000000">
      <w:r>
        <w:rPr>
          <w:b/>
        </w:rPr>
        <w:t xml:space="preserve">5) </w:t>
      </w:r>
      <w:r>
        <w:t xml:space="preserve">Let </w:t>
      </w:r>
      <w:proofErr w:type="gramStart"/>
      <w:r>
        <w:t>AP(</w:t>
      </w:r>
      <w:proofErr w:type="gramEnd"/>
      <w:r>
        <w:t xml:space="preserve">a; d) denote the set of all the terms of an infinite arithmetic progression with first term a and common difference d </w:t>
      </w:r>
      <w:r w:rsidR="009B71CB">
        <w:t>&gt;</w:t>
      </w:r>
      <w:r>
        <w:t xml:space="preserve"> 0. If </w:t>
      </w:r>
      <m:oMath>
        <m:r>
          <w:rPr>
            <w:rFonts w:ascii="Cambria Math" w:hAnsi="Cambria Math"/>
          </w:rPr>
          <m:t>AP(1;3)∩AP(2;5)∩AP(3;7)</m:t>
        </m:r>
      </m:oMath>
      <w:r>
        <w:t xml:space="preserve"> = AP(a ; d), then a + d equals ..............</w:t>
      </w:r>
    </w:p>
    <w:p w14:paraId="04C233E4" w14:textId="77777777" w:rsidR="000041E0" w:rsidRDefault="00000000">
      <w:r>
        <w:tab/>
      </w:r>
      <w:r>
        <w:tab/>
      </w:r>
      <w:r>
        <w:tab/>
      </w:r>
      <w:r>
        <w:tab/>
      </w:r>
      <w:r>
        <w:rPr>
          <w:b/>
        </w:rPr>
        <w:t>[JEE Advanced 2019 Paper 1 Offline]</w:t>
      </w:r>
    </w:p>
    <w:p w14:paraId="110ECA39" w14:textId="54B3C382" w:rsidR="00897F8A" w:rsidRDefault="00897F8A">
      <w:pPr>
        <w:rPr>
          <w:b/>
        </w:rPr>
      </w:pPr>
      <w:r>
        <w:rPr>
          <w:b/>
        </w:rPr>
        <w:t xml:space="preserve">Numerical Question </w:t>
      </w:r>
    </w:p>
    <w:p w14:paraId="294D5F03" w14:textId="74B64F58" w:rsidR="000041E0" w:rsidRDefault="00000000">
      <w:r>
        <w:rPr>
          <w:b/>
        </w:rPr>
        <w:t xml:space="preserve">6) </w:t>
      </w:r>
      <w:r>
        <w:t>Let X be the set consisting of the first 2018 terms of the arithmetic progression 1, 6, 11, ...., and Y be the set consisting of the first 2018 terms of the arithmetic progression 9, 16, 23, ...</w:t>
      </w:r>
      <w:proofErr w:type="gramStart"/>
      <w:r>
        <w:t>. .</w:t>
      </w:r>
      <w:proofErr w:type="gramEnd"/>
      <w:r>
        <w:t xml:space="preserve"> Then, the number of elements in the set X </w:t>
      </w:r>
      <m:oMath>
        <m:r>
          <w:rPr>
            <w:rFonts w:ascii="Cambria Math" w:hAnsi="Cambria Math"/>
          </w:rPr>
          <m:t>∪</m:t>
        </m:r>
      </m:oMath>
      <w:r>
        <w:t xml:space="preserve"> Y is .........</w:t>
      </w:r>
    </w:p>
    <w:p w14:paraId="1842BDE0" w14:textId="77777777" w:rsidR="000041E0" w:rsidRDefault="00000000">
      <w:r>
        <w:tab/>
      </w:r>
      <w:r>
        <w:tab/>
      </w:r>
      <w:r>
        <w:tab/>
      </w:r>
      <w:r>
        <w:tab/>
      </w:r>
      <w:r>
        <w:rPr>
          <w:b/>
        </w:rPr>
        <w:t>[JEE Advanced 2018 Paper 1 Offline]</w:t>
      </w:r>
    </w:p>
    <w:p w14:paraId="7BA36A83" w14:textId="698BCBC0" w:rsidR="00897F8A" w:rsidRDefault="00897F8A">
      <w:pPr>
        <w:rPr>
          <w:b/>
        </w:rPr>
      </w:pPr>
      <w:r>
        <w:rPr>
          <w:b/>
        </w:rPr>
        <w:t xml:space="preserve">Numerical Question </w:t>
      </w:r>
      <w:r>
        <w:rPr>
          <w:b/>
        </w:rPr>
        <w:t xml:space="preserve"> </w:t>
      </w:r>
    </w:p>
    <w:p w14:paraId="537AEE4D" w14:textId="0F60477E" w:rsidR="000041E0" w:rsidRDefault="00000000">
      <w:r>
        <w:rPr>
          <w:b/>
        </w:rPr>
        <w:t xml:space="preserve">7) </w:t>
      </w:r>
      <w:r>
        <w:t xml:space="preserve">The sides of a </w:t>
      </w:r>
      <w:proofErr w:type="gramStart"/>
      <w:r>
        <w:t>right angled</w:t>
      </w:r>
      <w:proofErr w:type="gramEnd"/>
      <w:r>
        <w:t xml:space="preserve"> triangle are in arithmetic progression. If the triangle has area 24, then what is the length of its smallest side?</w:t>
      </w:r>
    </w:p>
    <w:p w14:paraId="2E14D518" w14:textId="77777777" w:rsidR="000041E0" w:rsidRDefault="00000000">
      <w:r>
        <w:tab/>
      </w:r>
      <w:r>
        <w:tab/>
      </w:r>
      <w:r>
        <w:tab/>
      </w:r>
      <w:r>
        <w:tab/>
      </w:r>
      <w:r>
        <w:rPr>
          <w:b/>
        </w:rPr>
        <w:t>[JEE Advanced 2017 Paper 1 Offline]</w:t>
      </w:r>
    </w:p>
    <w:p w14:paraId="703FBA61" w14:textId="4AD4AF9A" w:rsidR="000041E0" w:rsidRDefault="00000000">
      <w:r>
        <w:rPr>
          <w:b/>
        </w:rPr>
        <w:t>MCQ Single Answer</w:t>
      </w:r>
      <w:r w:rsidR="00897F8A">
        <w:rPr>
          <w:b/>
        </w:rPr>
        <w:t xml:space="preserve"> </w:t>
      </w:r>
    </w:p>
    <w:p w14:paraId="57DE1213" w14:textId="1963EFFB" w:rsidR="000041E0" w:rsidRDefault="00000000">
      <w:r>
        <w:rPr>
          <w:b/>
        </w:rPr>
        <w:t xml:space="preserve">8) </w:t>
      </w:r>
      <w:r>
        <w:t>Let b</w:t>
      </w:r>
      <w:r w:rsidRPr="009B71CB">
        <w:rPr>
          <w:vertAlign w:val="subscript"/>
        </w:rPr>
        <w:t>i</w:t>
      </w:r>
      <w:r>
        <w:t xml:space="preserve"> </w:t>
      </w:r>
      <w:r w:rsidR="009B71CB">
        <w:t>&gt;</w:t>
      </w:r>
      <w:r>
        <w:t xml:space="preserve"> 1 for I = 1, 2, ......, 101. Suppose log</w:t>
      </w:r>
      <w:r w:rsidRPr="009B71CB">
        <w:rPr>
          <w:vertAlign w:val="subscript"/>
        </w:rPr>
        <w:t>e</w:t>
      </w:r>
      <w:r>
        <w:t>b</w:t>
      </w:r>
      <w:r w:rsidRPr="009B71CB">
        <w:rPr>
          <w:vertAlign w:val="subscript"/>
        </w:rPr>
        <w:t>1</w:t>
      </w:r>
      <w:r>
        <w:t>, log</w:t>
      </w:r>
      <w:r w:rsidRPr="009B71CB">
        <w:rPr>
          <w:vertAlign w:val="subscript"/>
        </w:rPr>
        <w:t>e</w:t>
      </w:r>
      <w:r>
        <w:t>b</w:t>
      </w:r>
      <w:r w:rsidRPr="009B71CB">
        <w:rPr>
          <w:vertAlign w:val="subscript"/>
        </w:rPr>
        <w:t>2</w:t>
      </w:r>
      <w:r>
        <w:t>, ......., log</w:t>
      </w:r>
      <w:r w:rsidRPr="009B71CB">
        <w:rPr>
          <w:vertAlign w:val="subscript"/>
        </w:rPr>
        <w:t>e</w:t>
      </w:r>
      <w:r>
        <w:t>b</w:t>
      </w:r>
      <w:r w:rsidRPr="009B71CB">
        <w:rPr>
          <w:vertAlign w:val="subscript"/>
        </w:rPr>
        <w:t>101</w:t>
      </w:r>
      <w:r>
        <w:t xml:space="preserve"> are in Arithmetic Progression (A.P.) with the common difference log</w:t>
      </w:r>
      <w:r w:rsidRPr="009B71CB">
        <w:rPr>
          <w:vertAlign w:val="subscript"/>
        </w:rPr>
        <w:t>e</w:t>
      </w:r>
      <w:r>
        <w:t>2. Suppose a</w:t>
      </w:r>
      <w:r w:rsidRPr="009B71CB">
        <w:rPr>
          <w:vertAlign w:val="subscript"/>
        </w:rPr>
        <w:t>1</w:t>
      </w:r>
      <w:r>
        <w:t>, a</w:t>
      </w:r>
      <w:r w:rsidRPr="009B71CB">
        <w:rPr>
          <w:vertAlign w:val="subscript"/>
        </w:rPr>
        <w:t>2</w:t>
      </w:r>
      <w:r>
        <w:t>, ......, a</w:t>
      </w:r>
      <w:r w:rsidRPr="009B71CB">
        <w:rPr>
          <w:vertAlign w:val="subscript"/>
        </w:rPr>
        <w:t>101</w:t>
      </w:r>
      <w:r>
        <w:t xml:space="preserve"> are in A.P. such that a</w:t>
      </w:r>
      <w:r w:rsidRPr="009B71CB">
        <w:rPr>
          <w:vertAlign w:val="subscript"/>
        </w:rPr>
        <w:t>1</w:t>
      </w:r>
      <w:r>
        <w:t xml:space="preserve"> = b</w:t>
      </w:r>
      <w:r w:rsidRPr="009B71CB">
        <w:rPr>
          <w:vertAlign w:val="subscript"/>
        </w:rPr>
        <w:t>1</w:t>
      </w:r>
      <w:r>
        <w:t xml:space="preserve"> and a</w:t>
      </w:r>
      <w:r w:rsidRPr="009B71CB">
        <w:rPr>
          <w:vertAlign w:val="subscript"/>
        </w:rPr>
        <w:t>51</w:t>
      </w:r>
      <w:r>
        <w:t xml:space="preserve"> = b</w:t>
      </w:r>
      <w:r w:rsidRPr="009B71CB">
        <w:rPr>
          <w:vertAlign w:val="subscript"/>
        </w:rPr>
        <w:t>51</w:t>
      </w:r>
      <w:r>
        <w:t>. If t = b</w:t>
      </w:r>
      <w:r w:rsidRPr="009B71CB">
        <w:rPr>
          <w:vertAlign w:val="subscript"/>
        </w:rPr>
        <w:t>1</w:t>
      </w:r>
      <w:r>
        <w:t xml:space="preserve"> + b</w:t>
      </w:r>
      <w:r w:rsidRPr="009B71CB">
        <w:rPr>
          <w:vertAlign w:val="subscript"/>
        </w:rPr>
        <w:t>2</w:t>
      </w:r>
      <w:r>
        <w:t xml:space="preserve"> + .... + b</w:t>
      </w:r>
      <w:r w:rsidRPr="009B71CB">
        <w:rPr>
          <w:vertAlign w:val="subscript"/>
        </w:rPr>
        <w:t>51</w:t>
      </w:r>
      <w:r>
        <w:t xml:space="preserve"> and s = a</w:t>
      </w:r>
      <w:r w:rsidRPr="009B71CB">
        <w:rPr>
          <w:vertAlign w:val="subscript"/>
        </w:rPr>
        <w:t>1</w:t>
      </w:r>
      <w:r>
        <w:t xml:space="preserve"> + a</w:t>
      </w:r>
      <w:r w:rsidRPr="009B71CB">
        <w:rPr>
          <w:vertAlign w:val="subscript"/>
        </w:rPr>
        <w:t>2</w:t>
      </w:r>
      <w:r>
        <w:t xml:space="preserve"> + </w:t>
      </w:r>
      <w:proofErr w:type="gramStart"/>
      <w:r>
        <w:t>.....</w:t>
      </w:r>
      <w:proofErr w:type="gramEnd"/>
      <w:r>
        <w:t xml:space="preserve"> + a</w:t>
      </w:r>
      <w:r w:rsidRPr="009B71CB">
        <w:rPr>
          <w:vertAlign w:val="subscript"/>
        </w:rPr>
        <w:t>51</w:t>
      </w:r>
      <w:r>
        <w:t>, then</w:t>
      </w:r>
    </w:p>
    <w:p w14:paraId="7D684009" w14:textId="77777777" w:rsidR="000041E0" w:rsidRDefault="00000000">
      <w:r>
        <w:tab/>
      </w:r>
      <w:r>
        <w:tab/>
      </w:r>
      <w:r>
        <w:tab/>
      </w:r>
      <w:r>
        <w:tab/>
      </w:r>
      <w:r>
        <w:rPr>
          <w:b/>
        </w:rPr>
        <w:t>[JEE Advanced 2016 Paper 2 Offline]</w:t>
      </w:r>
    </w:p>
    <w:p w14:paraId="236D9102" w14:textId="18902777" w:rsidR="000041E0" w:rsidRDefault="00000000">
      <w:r>
        <w:rPr>
          <w:b/>
        </w:rPr>
        <w:t xml:space="preserve">A) </w:t>
      </w:r>
      <w:r>
        <w:t xml:space="preserve">s </w:t>
      </w:r>
      <w:r w:rsidR="009B71CB">
        <w:t>&gt;</w:t>
      </w:r>
      <w:r>
        <w:t xml:space="preserve"> t and a</w:t>
      </w:r>
      <w:r w:rsidRPr="009B71CB">
        <w:rPr>
          <w:vertAlign w:val="subscript"/>
        </w:rPr>
        <w:t>101</w:t>
      </w:r>
      <w:r>
        <w:t xml:space="preserve"> </w:t>
      </w:r>
      <w:r w:rsidR="009B71CB">
        <w:t>&gt;</w:t>
      </w:r>
      <w:r>
        <w:t xml:space="preserve"> </w:t>
      </w:r>
      <w:r w:rsidR="009B71CB">
        <w:t>b</w:t>
      </w:r>
      <w:r w:rsidR="009B71CB" w:rsidRPr="009B71CB">
        <w:rPr>
          <w:vertAlign w:val="subscript"/>
        </w:rPr>
        <w:t>101</w:t>
      </w:r>
    </w:p>
    <w:p w14:paraId="3D60B765" w14:textId="14FF7390" w:rsidR="000041E0" w:rsidRDefault="00000000">
      <w:r>
        <w:rPr>
          <w:b/>
        </w:rPr>
        <w:t xml:space="preserve">B) </w:t>
      </w:r>
      <w:r>
        <w:t xml:space="preserve">s </w:t>
      </w:r>
      <w:r w:rsidR="009B71CB">
        <w:t>&gt;</w:t>
      </w:r>
      <w:r>
        <w:t xml:space="preserve"> t and </w:t>
      </w:r>
      <w:r w:rsidR="009B71CB">
        <w:t>a</w:t>
      </w:r>
      <w:r w:rsidR="009B71CB" w:rsidRPr="009B71CB">
        <w:rPr>
          <w:vertAlign w:val="subscript"/>
        </w:rPr>
        <w:t>101</w:t>
      </w:r>
      <w:r>
        <w:t xml:space="preserve"> </w:t>
      </w:r>
      <w:r w:rsidR="009B71CB">
        <w:t>&lt;</w:t>
      </w:r>
      <w:r>
        <w:t xml:space="preserve"> </w:t>
      </w:r>
      <w:r w:rsidR="009B71CB">
        <w:t>b</w:t>
      </w:r>
      <w:r w:rsidR="009B71CB" w:rsidRPr="009B71CB">
        <w:rPr>
          <w:vertAlign w:val="subscript"/>
        </w:rPr>
        <w:t>101</w:t>
      </w:r>
    </w:p>
    <w:p w14:paraId="426863F9" w14:textId="4A47E535" w:rsidR="000041E0" w:rsidRDefault="00000000">
      <w:r>
        <w:rPr>
          <w:b/>
        </w:rPr>
        <w:t xml:space="preserve">C) </w:t>
      </w:r>
      <w:r>
        <w:t xml:space="preserve">s </w:t>
      </w:r>
      <w:r w:rsidR="009B71CB">
        <w:t>&lt;</w:t>
      </w:r>
      <w:r>
        <w:t xml:space="preserve"> t and </w:t>
      </w:r>
      <w:r w:rsidR="009B71CB">
        <w:t>a</w:t>
      </w:r>
      <w:r w:rsidR="009B71CB" w:rsidRPr="009B71CB">
        <w:rPr>
          <w:vertAlign w:val="subscript"/>
        </w:rPr>
        <w:t>101</w:t>
      </w:r>
      <w:r>
        <w:t xml:space="preserve"> </w:t>
      </w:r>
      <w:r w:rsidR="009B71CB">
        <w:t>&gt;</w:t>
      </w:r>
      <w:r>
        <w:t xml:space="preserve"> </w:t>
      </w:r>
      <w:r w:rsidR="009B71CB">
        <w:t>b</w:t>
      </w:r>
      <w:r w:rsidR="009B71CB" w:rsidRPr="009B71CB">
        <w:rPr>
          <w:vertAlign w:val="subscript"/>
        </w:rPr>
        <w:t>101</w:t>
      </w:r>
    </w:p>
    <w:p w14:paraId="39D02FD5" w14:textId="7ED231DB" w:rsidR="000041E0" w:rsidRDefault="00000000">
      <w:pPr>
        <w:rPr>
          <w:vertAlign w:val="subscript"/>
        </w:rPr>
      </w:pPr>
      <w:r>
        <w:rPr>
          <w:b/>
        </w:rPr>
        <w:t xml:space="preserve">D) </w:t>
      </w:r>
      <w:r>
        <w:t xml:space="preserve">s </w:t>
      </w:r>
      <w:r w:rsidR="009B71CB">
        <w:t>&lt;</w:t>
      </w:r>
      <w:r>
        <w:t xml:space="preserve"> t and </w:t>
      </w:r>
      <w:r w:rsidR="009B71CB">
        <w:t>a</w:t>
      </w:r>
      <w:r w:rsidR="009B71CB" w:rsidRPr="009B71CB">
        <w:rPr>
          <w:vertAlign w:val="subscript"/>
        </w:rPr>
        <w:t>101</w:t>
      </w:r>
      <w:r>
        <w:t xml:space="preserve"> </w:t>
      </w:r>
      <w:r w:rsidR="009B71CB">
        <w:t>&lt;</w:t>
      </w:r>
      <w:r>
        <w:t xml:space="preserve"> b</w:t>
      </w:r>
      <w:r w:rsidRPr="009B71CB">
        <w:rPr>
          <w:vertAlign w:val="subscript"/>
        </w:rPr>
        <w:t>101</w:t>
      </w:r>
    </w:p>
    <w:p w14:paraId="4D970004" w14:textId="7CEB28B1" w:rsidR="00897F8A" w:rsidRDefault="00897F8A">
      <w:r>
        <w:rPr>
          <w:b/>
        </w:rPr>
        <w:t xml:space="preserve">Numerical Question </w:t>
      </w:r>
    </w:p>
    <w:p w14:paraId="02C7D932" w14:textId="77777777" w:rsidR="000041E0" w:rsidRDefault="00000000">
      <w:r>
        <w:rPr>
          <w:b/>
        </w:rPr>
        <w:t xml:space="preserve">9) </w:t>
      </w:r>
      <w:r>
        <w:t xml:space="preserve">The coefficient of </w:t>
      </w:r>
      <m:oMath>
        <m:sSup>
          <m:sSupPr>
            <m:ctrlPr>
              <w:rPr>
                <w:rFonts w:ascii="Cambria Math" w:hAnsi="Cambria Math"/>
              </w:rPr>
            </m:ctrlPr>
          </m:sSupPr>
          <m:e>
            <m:r>
              <w:rPr>
                <w:rFonts w:ascii="Cambria Math" w:hAnsi="Cambria Math"/>
              </w:rPr>
              <m:t>x</m:t>
            </m:r>
          </m:e>
          <m:sup>
            <m:r>
              <w:rPr>
                <w:rFonts w:ascii="Cambria Math" w:hAnsi="Cambria Math"/>
              </w:rPr>
              <m:t>9</m:t>
            </m:r>
          </m:sup>
        </m:sSup>
      </m:oMath>
      <w:r>
        <w:t xml:space="preserve"> in the expansion of (1 + x) (1 +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t xml:space="preserve"> (1 + </w:t>
      </w:r>
      <m:oMath>
        <m:sSup>
          <m:sSupPr>
            <m:ctrlPr>
              <w:rPr>
                <w:rFonts w:ascii="Cambria Math" w:hAnsi="Cambria Math"/>
              </w:rPr>
            </m:ctrlPr>
          </m:sSupPr>
          <m:e>
            <m:r>
              <w:rPr>
                <w:rFonts w:ascii="Cambria Math" w:hAnsi="Cambria Math"/>
              </w:rPr>
              <m:t>x</m:t>
            </m:r>
          </m:e>
          <m:sup>
            <m:r>
              <w:rPr>
                <w:rFonts w:ascii="Cambria Math" w:hAnsi="Cambria Math"/>
              </w:rPr>
              <m:t>3</m:t>
            </m:r>
          </m:sup>
        </m:sSup>
      </m:oMath>
      <w:r>
        <w:t>) ....</w:t>
      </w:r>
      <m:oMath>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100</m:t>
            </m:r>
          </m:sup>
        </m:sSup>
        <m:r>
          <w:rPr>
            <w:rFonts w:ascii="Cambria Math" w:hAnsi="Cambria Math"/>
          </w:rPr>
          <m:t>)</m:t>
        </m:r>
      </m:oMath>
      <w:r>
        <w:t xml:space="preserve"> is </w:t>
      </w:r>
    </w:p>
    <w:p w14:paraId="47E40C56" w14:textId="77777777" w:rsidR="000041E0" w:rsidRDefault="00000000">
      <w:r>
        <w:tab/>
      </w:r>
      <w:r>
        <w:tab/>
      </w:r>
      <w:r>
        <w:tab/>
      </w:r>
      <w:r>
        <w:tab/>
      </w:r>
      <w:r>
        <w:rPr>
          <w:b/>
        </w:rPr>
        <w:t>[JEE Advanced 2015 Paper 2 Offline]</w:t>
      </w:r>
    </w:p>
    <w:p w14:paraId="1F3128E4" w14:textId="401D4A66" w:rsidR="00897F8A" w:rsidRDefault="00897F8A">
      <w:pPr>
        <w:rPr>
          <w:b/>
        </w:rPr>
      </w:pPr>
      <w:r>
        <w:rPr>
          <w:b/>
        </w:rPr>
        <w:t xml:space="preserve">Numerical Question </w:t>
      </w:r>
    </w:p>
    <w:p w14:paraId="12BA096D" w14:textId="0BCEFF9F" w:rsidR="000041E0" w:rsidRDefault="00000000">
      <w:r>
        <w:rPr>
          <w:b/>
        </w:rPr>
        <w:t xml:space="preserve">10) </w:t>
      </w:r>
      <w:r>
        <w:t xml:space="preserve">Suppose that all the terms of an arithmetic progression (A.P) are natural numbers. If the ratio of the sum of the first seven terms to the sum of the first eleven terms is 6 : 11 and the seventh term lies in between 130 and 140, then the common difference of this A.P. is </w:t>
      </w:r>
    </w:p>
    <w:p w14:paraId="06085E56" w14:textId="77777777" w:rsidR="000041E0" w:rsidRDefault="00000000">
      <w:r>
        <w:lastRenderedPageBreak/>
        <w:tab/>
      </w:r>
      <w:r>
        <w:tab/>
      </w:r>
      <w:r>
        <w:tab/>
      </w:r>
      <w:r>
        <w:tab/>
      </w:r>
      <w:r>
        <w:rPr>
          <w:b/>
        </w:rPr>
        <w:t>[JEE Advanced 2015 Paper 2 Offline]</w:t>
      </w:r>
    </w:p>
    <w:p w14:paraId="4743F74F" w14:textId="2BC83A24" w:rsidR="00897F8A" w:rsidRDefault="00897F8A">
      <w:pPr>
        <w:rPr>
          <w:b/>
        </w:rPr>
      </w:pPr>
      <w:r>
        <w:rPr>
          <w:b/>
        </w:rPr>
        <w:t xml:space="preserve">Numerical Question </w:t>
      </w:r>
    </w:p>
    <w:p w14:paraId="0A17C484" w14:textId="3A6EC9E4" w:rsidR="000041E0" w:rsidRDefault="00000000">
      <w:r>
        <w:rPr>
          <w:b/>
        </w:rPr>
        <w:t xml:space="preserve">11) </w:t>
      </w:r>
      <w:r>
        <w:t xml:space="preserve">Let a, b, c be positive integers such that </w:t>
      </w:r>
      <m:oMath>
        <m:f>
          <m:fPr>
            <m:ctrlPr>
              <w:rPr>
                <w:rFonts w:ascii="Cambria Math" w:hAnsi="Cambria Math"/>
              </w:rPr>
            </m:ctrlPr>
          </m:fPr>
          <m:num>
            <m:r>
              <w:rPr>
                <w:rFonts w:ascii="Cambria Math" w:hAnsi="Cambria Math"/>
              </w:rPr>
              <m:t>b</m:t>
            </m:r>
          </m:num>
          <m:den>
            <m:r>
              <w:rPr>
                <w:rFonts w:ascii="Cambria Math" w:hAnsi="Cambria Math"/>
              </w:rPr>
              <m:t>a</m:t>
            </m:r>
          </m:den>
        </m:f>
      </m:oMath>
      <w:r>
        <w:t xml:space="preserve"> is an integer. If a, b, c are in geometric progression and the arithmetic mean of a, b, c is b + 2, then the value of </w:t>
      </w:r>
      <m:oMath>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+a-14</m:t>
            </m:r>
          </m:num>
          <m:den>
            <m:r>
              <w:rPr>
                <w:rFonts w:ascii="Cambria Math" w:hAnsi="Cambria Math"/>
              </w:rPr>
              <m:t>a+1</m:t>
            </m:r>
          </m:den>
        </m:f>
      </m:oMath>
      <w:r>
        <w:t xml:space="preserve"> is </w:t>
      </w:r>
    </w:p>
    <w:p w14:paraId="4CDAA311" w14:textId="77777777" w:rsidR="000041E0" w:rsidRDefault="00000000">
      <w:r>
        <w:tab/>
      </w:r>
      <w:r>
        <w:tab/>
      </w:r>
      <w:r>
        <w:tab/>
      </w:r>
      <w:r>
        <w:tab/>
      </w:r>
      <w:r>
        <w:rPr>
          <w:b/>
        </w:rPr>
        <w:t>[JEE Advanced 2014 Paper 1 Offline]</w:t>
      </w:r>
    </w:p>
    <w:p w14:paraId="46FDD93F" w14:textId="1F592994" w:rsidR="00897F8A" w:rsidRDefault="00897F8A">
      <w:pPr>
        <w:rPr>
          <w:b/>
        </w:rPr>
      </w:pPr>
      <w:r>
        <w:rPr>
          <w:b/>
        </w:rPr>
        <w:t xml:space="preserve">Numerical Question </w:t>
      </w:r>
    </w:p>
    <w:p w14:paraId="7AAE95F8" w14:textId="1420BCF6" w:rsidR="000041E0" w:rsidRDefault="00000000">
      <w:r>
        <w:rPr>
          <w:b/>
        </w:rPr>
        <w:t xml:space="preserve">12) </w:t>
      </w:r>
      <w:r>
        <w:t xml:space="preserve">A pack contains </w:t>
      </w:r>
      <m:oMath>
        <m:r>
          <w:rPr>
            <w:rFonts w:ascii="Cambria Math" w:hAnsi="Cambria Math"/>
          </w:rPr>
          <m:t>n</m:t>
        </m:r>
      </m:oMath>
      <w:r>
        <w:t xml:space="preserve"> cards numbered from </w:t>
      </w:r>
      <m:oMath>
        <m:r>
          <w:rPr>
            <w:rFonts w:ascii="Cambria Math" w:hAnsi="Cambria Math"/>
          </w:rPr>
          <m:t>1</m:t>
        </m:r>
      </m:oMath>
      <w:r>
        <w:t xml:space="preserve"> to </w:t>
      </w:r>
      <m:oMath>
        <m:r>
          <w:rPr>
            <w:rFonts w:ascii="Cambria Math" w:hAnsi="Cambria Math"/>
          </w:rPr>
          <m:t>n.</m:t>
        </m:r>
      </m:oMath>
      <w:r>
        <w:t xml:space="preserve"> Two consecutive numbered cards are removed from the pack and the sum of the numbers on the remaining cards is </w:t>
      </w:r>
      <m:oMath>
        <m:r>
          <w:rPr>
            <w:rFonts w:ascii="Cambria Math" w:hAnsi="Cambria Math"/>
          </w:rPr>
          <m:t>1224.</m:t>
        </m:r>
      </m:oMath>
      <w:r>
        <w:t xml:space="preserve"> If the smaller of the numbers on the removed cards is </w:t>
      </w:r>
      <m:oMath>
        <m:r>
          <w:rPr>
            <w:rFonts w:ascii="Cambria Math" w:hAnsi="Cambria Math"/>
          </w:rPr>
          <m:t>k,</m:t>
        </m:r>
      </m:oMath>
      <w:r>
        <w:t xml:space="preserve"> then </w:t>
      </w:r>
      <m:oMath>
        <m:r>
          <w:rPr>
            <w:rFonts w:ascii="Cambria Math" w:hAnsi="Cambria Math"/>
          </w:rPr>
          <m:t>k-20=</m:t>
        </m:r>
      </m:oMath>
    </w:p>
    <w:p w14:paraId="16BC4049" w14:textId="77777777" w:rsidR="000041E0" w:rsidRDefault="00000000">
      <w:r>
        <w:tab/>
      </w:r>
      <w:r>
        <w:tab/>
      </w:r>
      <w:r>
        <w:tab/>
      </w:r>
      <w:r>
        <w:tab/>
      </w:r>
      <w:r>
        <w:rPr>
          <w:b/>
        </w:rPr>
        <w:t>[JEE Advanced 2013 Paper 1 Offline]</w:t>
      </w:r>
    </w:p>
    <w:p w14:paraId="60FE9DD8" w14:textId="72782258" w:rsidR="00897F8A" w:rsidRDefault="00897F8A">
      <w:pPr>
        <w:rPr>
          <w:b/>
        </w:rPr>
      </w:pPr>
      <w:r>
        <w:rPr>
          <w:b/>
        </w:rPr>
        <w:t>Numerical Question</w:t>
      </w:r>
    </w:p>
    <w:p w14:paraId="4EFAE74B" w14:textId="65B161B7" w:rsidR="000041E0" w:rsidRDefault="00000000">
      <w:r>
        <w:rPr>
          <w:b/>
        </w:rPr>
        <w:t xml:space="preserve">13) </w:t>
      </w:r>
      <w:r>
        <w:t xml:space="preserve">A pack contains n cards numbered from 1 to n. Two consecutive numbered cards are removed from the pack and the sum of the numbers on the remaining cards in 1224. If the smaller of the numbers on the removed cards is k, then k - 20 = </w:t>
      </w:r>
    </w:p>
    <w:p w14:paraId="0A87F99F" w14:textId="77777777" w:rsidR="000041E0" w:rsidRDefault="00000000">
      <w:r>
        <w:tab/>
      </w:r>
      <w:r>
        <w:tab/>
      </w:r>
      <w:r>
        <w:tab/>
      </w:r>
      <w:r>
        <w:tab/>
      </w:r>
      <w:r>
        <w:rPr>
          <w:b/>
        </w:rPr>
        <w:t>[JEE Advanced 2013 Paper 1 Offline]</w:t>
      </w:r>
    </w:p>
    <w:p w14:paraId="1D800648" w14:textId="77777777" w:rsidR="000041E0" w:rsidRDefault="00000000">
      <w:r>
        <w:rPr>
          <w:b/>
        </w:rPr>
        <w:t>MCQ Multiple Answer</w:t>
      </w:r>
    </w:p>
    <w:p w14:paraId="537DB080" w14:textId="77777777" w:rsidR="000041E0" w:rsidRDefault="00000000">
      <w:r>
        <w:rPr>
          <w:b/>
        </w:rPr>
        <w:t xml:space="preserve">14) </w:t>
      </w:r>
      <w:r>
        <w:t xml:space="preserve">Let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4n</m:t>
            </m:r>
          </m:sup>
          <m:e/>
        </m:nary>
        <m:sSup>
          <m:sSupPr>
            <m:ctrlPr>
              <w:rPr>
                <w:rFonts w:ascii="Cambria Math" w:hAnsi="Cambria Math"/>
              </w:rPr>
            </m:ctrlPr>
          </m:sSupPr>
          <m:e>
            <m:r>
              <w:rPr>
                <w:rFonts w:ascii="Cambria Math" w:hAnsi="Cambria Math"/>
              </w:rPr>
              <m:t>(-1)</m:t>
            </m:r>
          </m:e>
          <m:sup>
            <m:f>
              <m:fPr>
                <m:ctrlPr>
                  <w:rPr>
                    <w:rFonts w:ascii="Cambria Math" w:hAnsi="Cambria Math"/>
                  </w:rPr>
                </m:ctrlPr>
              </m:fPr>
              <m:num>
                <m:r>
                  <w:rPr>
                    <w:rFonts w:ascii="Cambria Math" w:hAnsi="Cambria Math"/>
                  </w:rPr>
                  <m:t>k(k+1)</m:t>
                </m:r>
              </m:num>
              <m:den>
                <m:r>
                  <w:rPr>
                    <w:rFonts w:ascii="Cambria Math" w:hAnsi="Cambria Math"/>
                  </w:rPr>
                  <m:t>2</m:t>
                </m:r>
              </m:den>
            </m:f>
          </m:sup>
        </m:sSup>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w:r>
        <w:t xml:space="preserve"> Then </w:t>
      </w:r>
      <m:oMath>
        <m:sSub>
          <m:sSubPr>
            <m:ctrlPr>
              <w:rPr>
                <w:rFonts w:ascii="Cambria Math" w:hAnsi="Cambria Math"/>
              </w:rPr>
            </m:ctrlPr>
          </m:sSubPr>
          <m:e>
            <m:r>
              <w:rPr>
                <w:rFonts w:ascii="Cambria Math" w:hAnsi="Cambria Math"/>
              </w:rPr>
              <m:t>S</m:t>
            </m:r>
          </m:e>
          <m:sub>
            <m:r>
              <w:rPr>
                <w:rFonts w:ascii="Cambria Math" w:hAnsi="Cambria Math"/>
              </w:rPr>
              <m:t>n</m:t>
            </m:r>
          </m:sub>
        </m:sSub>
      </m:oMath>
      <w:r>
        <w:t>can take value(s)</w:t>
      </w:r>
    </w:p>
    <w:p w14:paraId="17E90F1F" w14:textId="77777777" w:rsidR="000041E0" w:rsidRDefault="00000000">
      <w:r>
        <w:tab/>
      </w:r>
      <w:r>
        <w:tab/>
      </w:r>
      <w:r>
        <w:tab/>
      </w:r>
      <w:r>
        <w:tab/>
      </w:r>
      <w:r>
        <w:rPr>
          <w:b/>
        </w:rPr>
        <w:t>[JEE Advanced 2013 Paper 1 Offline]</w:t>
      </w:r>
    </w:p>
    <w:p w14:paraId="62F5CBF6" w14:textId="77777777" w:rsidR="000041E0" w:rsidRDefault="00000000">
      <w:r>
        <w:rPr>
          <w:b/>
        </w:rPr>
        <w:t xml:space="preserve">A) </w:t>
      </w:r>
      <w:r>
        <w:t xml:space="preserve">1056 </w:t>
      </w:r>
    </w:p>
    <w:p w14:paraId="0A9E82F3" w14:textId="77777777" w:rsidR="000041E0" w:rsidRDefault="00000000">
      <w:r>
        <w:rPr>
          <w:b/>
        </w:rPr>
        <w:t xml:space="preserve">B) </w:t>
      </w:r>
      <w:r>
        <w:t xml:space="preserve">1088 </w:t>
      </w:r>
    </w:p>
    <w:p w14:paraId="7E124AF0" w14:textId="77777777" w:rsidR="000041E0" w:rsidRDefault="00000000">
      <w:r>
        <w:rPr>
          <w:b/>
        </w:rPr>
        <w:t xml:space="preserve">C) </w:t>
      </w:r>
      <w:r>
        <w:t xml:space="preserve">1120 </w:t>
      </w:r>
    </w:p>
    <w:p w14:paraId="1ED1CEE7" w14:textId="77777777" w:rsidR="000041E0" w:rsidRDefault="00000000">
      <w:r>
        <w:rPr>
          <w:b/>
        </w:rPr>
        <w:t xml:space="preserve">D) </w:t>
      </w:r>
      <w:r>
        <w:t xml:space="preserve">1332 </w:t>
      </w:r>
    </w:p>
    <w:p w14:paraId="71FB352E" w14:textId="790D6392" w:rsidR="000041E0" w:rsidRDefault="00000000">
      <w:r>
        <w:rPr>
          <w:b/>
        </w:rPr>
        <w:t>MCQ Single Answer</w:t>
      </w:r>
      <w:r w:rsidR="00897F8A">
        <w:rPr>
          <w:b/>
        </w:rPr>
        <w:t xml:space="preserve"> </w:t>
      </w:r>
    </w:p>
    <w:p w14:paraId="4D340791" w14:textId="77777777" w:rsidR="000041E0" w:rsidRDefault="00000000">
      <w:r>
        <w:rPr>
          <w:b/>
        </w:rPr>
        <w:t xml:space="preserve">15)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be in harmonic progression with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=5</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20</m:t>
            </m:r>
          </m:sub>
        </m:sSub>
        <m:r>
          <w:rPr>
            <w:rFonts w:ascii="Cambria Math" w:hAnsi="Cambria Math"/>
          </w:rPr>
          <m:t>=25.</m:t>
        </m:r>
      </m:oMath>
      <w:r>
        <w:t xml:space="preserve"> The least positive integer </w:t>
      </w:r>
      <m:oMath>
        <m:r>
          <w:rPr>
            <w:rFonts w:ascii="Cambria Math" w:hAnsi="Cambria Math"/>
          </w:rPr>
          <m:t>n</m:t>
        </m:r>
      </m:oMath>
      <w:r>
        <w:t xml:space="preserve"> for which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&lt;0</m:t>
        </m:r>
      </m:oMath>
      <w:r>
        <w:t xml:space="preserve"> is </w:t>
      </w:r>
    </w:p>
    <w:p w14:paraId="60132834" w14:textId="77777777" w:rsidR="000041E0" w:rsidRDefault="00000000">
      <w:r>
        <w:tab/>
      </w:r>
      <w:r>
        <w:tab/>
      </w:r>
      <w:r>
        <w:tab/>
      </w:r>
      <w:r>
        <w:tab/>
      </w:r>
      <w:r>
        <w:rPr>
          <w:b/>
        </w:rPr>
        <w:t>[IIT-JEE 2012 Paper 2 Offline]</w:t>
      </w:r>
    </w:p>
    <w:p w14:paraId="59FA4D9F" w14:textId="77777777" w:rsidR="000041E0" w:rsidRDefault="00000000">
      <w:r>
        <w:rPr>
          <w:b/>
        </w:rPr>
        <w:t xml:space="preserve">A) </w:t>
      </w:r>
      <w:r>
        <w:t xml:space="preserve">22 </w:t>
      </w:r>
    </w:p>
    <w:p w14:paraId="7280BAD4" w14:textId="77777777" w:rsidR="000041E0" w:rsidRDefault="00000000">
      <w:r>
        <w:rPr>
          <w:b/>
        </w:rPr>
        <w:t xml:space="preserve">B) </w:t>
      </w:r>
      <w:r>
        <w:t xml:space="preserve">23 </w:t>
      </w:r>
    </w:p>
    <w:p w14:paraId="4F8C50B3" w14:textId="77777777" w:rsidR="000041E0" w:rsidRDefault="00000000">
      <w:r>
        <w:rPr>
          <w:b/>
        </w:rPr>
        <w:lastRenderedPageBreak/>
        <w:t xml:space="preserve">C) </w:t>
      </w:r>
      <w:r>
        <w:t xml:space="preserve">24 </w:t>
      </w:r>
    </w:p>
    <w:p w14:paraId="5500BC44" w14:textId="77777777" w:rsidR="000041E0" w:rsidRDefault="00000000">
      <w:r>
        <w:rPr>
          <w:b/>
        </w:rPr>
        <w:t xml:space="preserve">D) </w:t>
      </w:r>
      <w:r>
        <w:t xml:space="preserve">25 </w:t>
      </w:r>
    </w:p>
    <w:p w14:paraId="5B8FB68B" w14:textId="13172660" w:rsidR="00897F8A" w:rsidRDefault="00897F8A">
      <w:pPr>
        <w:rPr>
          <w:b/>
        </w:rPr>
      </w:pPr>
      <w:r>
        <w:rPr>
          <w:b/>
        </w:rPr>
        <w:t xml:space="preserve">Numerical Question </w:t>
      </w:r>
    </w:p>
    <w:p w14:paraId="1843635C" w14:textId="726303A5" w:rsidR="000041E0" w:rsidRDefault="00000000">
      <w:r>
        <w:rPr>
          <w:b/>
        </w:rPr>
        <w:t xml:space="preserve">16)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100</m:t>
            </m:r>
          </m:sub>
        </m:sSub>
      </m:oMath>
      <w:r>
        <w:t xml:space="preserve"> be an arithmetic progression with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 3 and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rPr>
          <m:t>p≤100</m:t>
        </m:r>
      </m:oMath>
      <w:r>
        <w:t xml:space="preserve">. For any integer n with </w:t>
      </w:r>
      <m:oMath>
        <m:r>
          <w:rPr>
            <w:rFonts w:ascii="Cambria Math" w:hAnsi="Cambria Math"/>
          </w:rPr>
          <m:t>1≤n≤20</m:t>
        </m:r>
      </m:oMath>
      <w:r>
        <w:t xml:space="preserve">, let m = 5n. If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m</m:t>
                </m:r>
              </m:sub>
            </m:sSub>
          </m:num>
          <m:den>
            <m:sSub>
              <m:sSubPr>
                <m:ctrlPr>
                  <w:rPr>
                    <w:rFonts w:ascii="Cambria Math" w:hAnsi="Cambria Math"/>
                  </w:rPr>
                </m:ctrlPr>
              </m:sSubPr>
              <m:e>
                <m:r>
                  <w:rPr>
                    <w:rFonts w:ascii="Cambria Math" w:hAnsi="Cambria Math"/>
                  </w:rPr>
                  <m:t>S</m:t>
                </m:r>
              </m:e>
              <m:sub>
                <m:r>
                  <w:rPr>
                    <w:rFonts w:ascii="Cambria Math" w:hAnsi="Cambria Math"/>
                  </w:rPr>
                  <m:t>n</m:t>
                </m:r>
              </m:sub>
            </m:sSub>
          </m:den>
        </m:f>
      </m:oMath>
      <w:r>
        <w:t xml:space="preserve"> does not depend on n, then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is </w:t>
      </w:r>
    </w:p>
    <w:p w14:paraId="6C476E0D" w14:textId="77777777" w:rsidR="000041E0" w:rsidRDefault="00000000">
      <w:r>
        <w:tab/>
      </w:r>
      <w:r>
        <w:tab/>
      </w:r>
      <w:r>
        <w:tab/>
      </w:r>
      <w:r>
        <w:tab/>
      </w:r>
      <w:r>
        <w:rPr>
          <w:b/>
        </w:rPr>
        <w:t>[IIT-JEE 2011 Paper 1 Offline]</w:t>
      </w:r>
    </w:p>
    <w:p w14:paraId="298B3FE5" w14:textId="2114C2FE" w:rsidR="00897F8A" w:rsidRDefault="00897F8A">
      <w:pPr>
        <w:rPr>
          <w:b/>
        </w:rPr>
      </w:pPr>
      <w:r>
        <w:rPr>
          <w:b/>
        </w:rPr>
        <w:t xml:space="preserve">Numerical Question </w:t>
      </w:r>
    </w:p>
    <w:p w14:paraId="0B55DA51" w14:textId="3C5BD1C5" w:rsidR="000041E0" w:rsidRDefault="00000000">
      <w:r>
        <w:rPr>
          <w:b/>
        </w:rPr>
        <w:t xml:space="preserve">17)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oMath>
      <w:r>
        <w:t>......,</w:t>
      </w:r>
      <m:oMath>
        <m:sSub>
          <m:sSubPr>
            <m:ctrlPr>
              <w:rPr>
                <w:rFonts w:ascii="Cambria Math" w:hAnsi="Cambria Math"/>
              </w:rPr>
            </m:ctrlPr>
          </m:sSubPr>
          <m:e>
            <m:r>
              <w:rPr>
                <w:rFonts w:ascii="Cambria Math" w:hAnsi="Cambria Math"/>
              </w:rPr>
              <m:t>a</m:t>
            </m:r>
          </m:e>
          <m:sub>
            <m:r>
              <w:rPr>
                <w:rFonts w:ascii="Cambria Math" w:hAnsi="Cambria Math"/>
              </w:rPr>
              <m:t>11</m:t>
            </m:r>
          </m:sub>
        </m:sSub>
      </m:oMath>
      <w:r>
        <w:t xml:space="preserve"> be real numbers satisfying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=15,27-2</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&gt;0and</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k-2</m:t>
            </m:r>
          </m:sub>
        </m:sSub>
        <m:r>
          <w:rPr>
            <w:rFonts w:ascii="Cambria Math" w:hAnsi="Cambria Math"/>
          </w:rPr>
          <m:t>fork=3,4,........11</m:t>
        </m:r>
      </m:oMath>
      <w:r>
        <w:t xml:space="preserve">. if </w:t>
      </w: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11</m:t>
                </m:r>
              </m:sub>
              <m:sup>
                <m:r>
                  <w:rPr>
                    <w:rFonts w:ascii="Cambria Math" w:hAnsi="Cambria Math"/>
                  </w:rPr>
                  <m:t>2</m:t>
                </m:r>
              </m:sup>
            </m:sSubSup>
          </m:num>
          <m:den>
            <m:r>
              <w:rPr>
                <w:rFonts w:ascii="Cambria Math" w:hAnsi="Cambria Math"/>
              </w:rPr>
              <m:t>11</m:t>
            </m:r>
          </m:den>
        </m:f>
        <m:r>
          <w:rPr>
            <w:rFonts w:ascii="Cambria Math" w:hAnsi="Cambria Math"/>
          </w:rPr>
          <m:t>=90</m:t>
        </m:r>
      </m:oMath>
      <w:r>
        <w:t xml:space="preserve">, then the value of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num>
          <m:den>
            <m:r>
              <w:rPr>
                <w:rFonts w:ascii="Cambria Math" w:hAnsi="Cambria Math"/>
              </w:rPr>
              <m:t>11</m:t>
            </m:r>
          </m:den>
        </m:f>
      </m:oMath>
      <w:r>
        <w:t xml:space="preserve"> is equal to </w:t>
      </w:r>
    </w:p>
    <w:p w14:paraId="77A516FC" w14:textId="77777777" w:rsidR="000041E0" w:rsidRDefault="00000000">
      <w:r>
        <w:tab/>
      </w:r>
      <w:r>
        <w:tab/>
      </w:r>
      <w:r>
        <w:tab/>
      </w:r>
      <w:r>
        <w:tab/>
      </w:r>
      <w:r>
        <w:rPr>
          <w:b/>
        </w:rPr>
        <w:t>[IIT-JEE 2010 Paper 2 Offline]</w:t>
      </w:r>
    </w:p>
    <w:p w14:paraId="579C5CBD" w14:textId="249EA5EA" w:rsidR="00897F8A" w:rsidRDefault="00897F8A">
      <w:pPr>
        <w:rPr>
          <w:b/>
        </w:rPr>
      </w:pPr>
      <w:r>
        <w:rPr>
          <w:b/>
        </w:rPr>
        <w:t>Numerical Question</w:t>
      </w:r>
    </w:p>
    <w:p w14:paraId="136FBF48" w14:textId="06ADE0F9" w:rsidR="000041E0" w:rsidRDefault="00000000">
      <w:r>
        <w:rPr>
          <w:b/>
        </w:rPr>
        <w:t xml:space="preserve">18) </w:t>
      </w:r>
      <w:r>
        <w:t xml:space="preserve">Let </w:t>
      </w:r>
      <m:oMath>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1, </w:t>
      </w:r>
      <w:proofErr w:type="gramStart"/>
      <w:r>
        <w:t>2,...</w:t>
      </w:r>
      <w:proofErr w:type="gramEnd"/>
      <w:r>
        <w:t xml:space="preserve">.., 100, denote the sum of the infinite geometric series whose first term is </w:t>
      </w:r>
      <m:oMath>
        <m:f>
          <m:fPr>
            <m:ctrlPr>
              <w:rPr>
                <w:rFonts w:ascii="Cambria Math" w:hAnsi="Cambria Math"/>
              </w:rPr>
            </m:ctrlPr>
          </m:fPr>
          <m:num>
            <m:r>
              <w:rPr>
                <w:rFonts w:ascii="Cambria Math" w:hAnsi="Cambria Math"/>
              </w:rPr>
              <m:t>k-1</m:t>
            </m:r>
          </m:num>
          <m:den>
            <m:r>
              <w:rPr>
                <w:rFonts w:ascii="Cambria Math" w:hAnsi="Cambria Math"/>
              </w:rPr>
              <m:t>k!</m:t>
            </m:r>
          </m:den>
        </m:f>
      </m:oMath>
      <w:r>
        <w:t xml:space="preserve"> and the common ratio is </w:t>
      </w:r>
      <m:oMath>
        <m:f>
          <m:fPr>
            <m:ctrlPr>
              <w:rPr>
                <w:rFonts w:ascii="Cambria Math" w:hAnsi="Cambria Math"/>
              </w:rPr>
            </m:ctrlPr>
          </m:fPr>
          <m:num>
            <m:r>
              <w:rPr>
                <w:rFonts w:ascii="Cambria Math" w:hAnsi="Cambria Math"/>
              </w:rPr>
              <m:t>1</m:t>
            </m:r>
          </m:num>
          <m:den>
            <m:r>
              <w:rPr>
                <w:rFonts w:ascii="Cambria Math" w:hAnsi="Cambria Math"/>
              </w:rPr>
              <m:t>k</m:t>
            </m:r>
          </m:den>
        </m:f>
      </m:oMath>
      <w:r>
        <w:t xml:space="preserve">. Then the value of </w:t>
      </w:r>
      <m:oMath>
        <m:f>
          <m:fPr>
            <m:ctrlPr>
              <w:rPr>
                <w:rFonts w:ascii="Cambria Math" w:hAnsi="Cambria Math"/>
              </w:rPr>
            </m:ctrlPr>
          </m:fPr>
          <m:num>
            <m:sSup>
              <m:sSupPr>
                <m:ctrlPr>
                  <w:rPr>
                    <w:rFonts w:ascii="Cambria Math" w:hAnsi="Cambria Math"/>
                  </w:rPr>
                </m:ctrlPr>
              </m:sSupPr>
              <m:e>
                <m:r>
                  <w:rPr>
                    <w:rFonts w:ascii="Cambria Math" w:hAnsi="Cambria Math"/>
                  </w:rPr>
                  <m:t>100</m:t>
                </m:r>
              </m:e>
              <m:sup>
                <m:r>
                  <w:rPr>
                    <w:rFonts w:ascii="Cambria Math" w:hAnsi="Cambria Math"/>
                  </w:rPr>
                  <m:t>2</m:t>
                </m:r>
              </m:sup>
            </m:sSup>
          </m:num>
          <m:den>
            <m:r>
              <w:rPr>
                <w:rFonts w:ascii="Cambria Math" w:hAnsi="Cambria Math"/>
              </w:rPr>
              <m:t>100!</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100</m:t>
            </m:r>
          </m:sup>
          <m:e>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-3k+1)</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nary>
      </m:oMath>
      <w:r>
        <w:t xml:space="preserve"> is </w:t>
      </w:r>
    </w:p>
    <w:p w14:paraId="4109D8D7" w14:textId="77777777" w:rsidR="000041E0" w:rsidRDefault="00000000">
      <w:r>
        <w:tab/>
      </w:r>
      <w:r>
        <w:tab/>
      </w:r>
      <w:r>
        <w:tab/>
      </w:r>
      <w:r>
        <w:tab/>
      </w:r>
      <w:r>
        <w:rPr>
          <w:b/>
        </w:rPr>
        <w:t>[IIT-JEE 2010 Paper 1 Offline]</w:t>
      </w:r>
    </w:p>
    <w:p w14:paraId="31D085F9" w14:textId="77777777" w:rsidR="000041E0" w:rsidRDefault="00000000">
      <w:r>
        <w:rPr>
          <w:b/>
        </w:rPr>
        <w:t>MCQ Single Answer</w:t>
      </w:r>
    </w:p>
    <w:p w14:paraId="27B08171" w14:textId="77777777" w:rsidR="000041E0" w:rsidRDefault="00000000">
      <w:r>
        <w:rPr>
          <w:b/>
        </w:rPr>
        <w:t xml:space="preserve">19) </w:t>
      </w:r>
      <w:r>
        <w:t xml:space="preserve">If the sum of first </w:t>
      </w:r>
      <m:oMath>
        <m:r>
          <w:rPr>
            <w:rFonts w:ascii="Cambria Math" w:hAnsi="Cambria Math"/>
          </w:rPr>
          <m:t>n</m:t>
        </m:r>
      </m:oMath>
      <w:r>
        <w:t xml:space="preserve"> terms of an A.P. is </w:t>
      </w:r>
      <m:oMath>
        <m:r>
          <w:rPr>
            <w:rFonts w:ascii="Cambria Math" w:hAnsi="Cambria Math"/>
          </w:rPr>
          <m:t>c</m:t>
        </m:r>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then the sum of squares of these </w:t>
      </w:r>
      <m:oMath>
        <m:r>
          <w:rPr>
            <w:rFonts w:ascii="Cambria Math" w:hAnsi="Cambria Math"/>
          </w:rPr>
          <m:t>n</m:t>
        </m:r>
      </m:oMath>
      <w:r>
        <w:t xml:space="preserve"> terms is</w:t>
      </w:r>
    </w:p>
    <w:p w14:paraId="396299AD" w14:textId="77777777" w:rsidR="000041E0" w:rsidRDefault="00000000">
      <w:r>
        <w:tab/>
      </w:r>
      <w:r>
        <w:tab/>
      </w:r>
      <w:r>
        <w:tab/>
      </w:r>
      <w:r>
        <w:tab/>
      </w:r>
      <w:r>
        <w:rPr>
          <w:b/>
        </w:rPr>
        <w:t>[IIT-JEE 2009 Paper 2 Offline]</w:t>
      </w:r>
    </w:p>
    <w:p w14:paraId="16AE6295" w14:textId="77777777" w:rsidR="000041E0" w:rsidRDefault="00000000">
      <w:r>
        <w:rPr>
          <w:b/>
        </w:rPr>
        <w:t xml:space="preserve">A) </w:t>
      </w:r>
      <m:oMath>
        <m:f>
          <m:fPr>
            <m:ctrlPr>
              <w:rPr>
                <w:rFonts w:ascii="Cambria Math" w:hAnsi="Cambria Math"/>
              </w:rPr>
            </m:ctrlPr>
          </m:fPr>
          <m:num>
            <m:r>
              <w:rPr>
                <w:rFonts w:ascii="Cambria Math" w:hAnsi="Cambria Math"/>
              </w:rPr>
              <m:t>n(4</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6</m:t>
            </m:r>
          </m:den>
        </m:f>
      </m:oMath>
      <w:r>
        <w:t xml:space="preserve"> </w:t>
      </w:r>
    </w:p>
    <w:p w14:paraId="3B08B4B6" w14:textId="77777777" w:rsidR="000041E0" w:rsidRDefault="00000000">
      <w:r>
        <w:rPr>
          <w:b/>
        </w:rPr>
        <w:t xml:space="preserve">B) </w:t>
      </w:r>
      <m:oMath>
        <m:f>
          <m:fPr>
            <m:ctrlPr>
              <w:rPr>
                <w:rFonts w:ascii="Cambria Math" w:hAnsi="Cambria Math"/>
              </w:rPr>
            </m:ctrlPr>
          </m:fPr>
          <m:num>
            <m:r>
              <w:rPr>
                <w:rFonts w:ascii="Cambria Math" w:hAnsi="Cambria Math"/>
              </w:rPr>
              <m:t>n(4</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3</m:t>
            </m:r>
          </m:den>
        </m:f>
      </m:oMath>
      <w:r>
        <w:t xml:space="preserve"> </w:t>
      </w:r>
    </w:p>
    <w:p w14:paraId="58098800" w14:textId="77777777" w:rsidR="000041E0" w:rsidRDefault="00000000">
      <w:r>
        <w:rPr>
          <w:b/>
        </w:rPr>
        <w:t xml:space="preserve">C) </w:t>
      </w:r>
      <m:oMath>
        <m:f>
          <m:fPr>
            <m:ctrlPr>
              <w:rPr>
                <w:rFonts w:ascii="Cambria Math" w:hAnsi="Cambria Math"/>
              </w:rPr>
            </m:ctrlPr>
          </m:fPr>
          <m:num>
            <m:r>
              <w:rPr>
                <w:rFonts w:ascii="Cambria Math" w:hAnsi="Cambria Math"/>
              </w:rPr>
              <m:t>n(4</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3</m:t>
            </m:r>
          </m:den>
        </m:f>
      </m:oMath>
    </w:p>
    <w:p w14:paraId="00B358B2" w14:textId="77777777" w:rsidR="000041E0" w:rsidRDefault="00000000">
      <w:r>
        <w:rPr>
          <w:b/>
        </w:rPr>
        <w:t xml:space="preserve">D) </w:t>
      </w:r>
      <m:oMath>
        <m:f>
          <m:fPr>
            <m:ctrlPr>
              <w:rPr>
                <w:rFonts w:ascii="Cambria Math" w:hAnsi="Cambria Math"/>
              </w:rPr>
            </m:ctrlPr>
          </m:fPr>
          <m:num>
            <m:r>
              <w:rPr>
                <w:rFonts w:ascii="Cambria Math" w:hAnsi="Cambria Math"/>
              </w:rPr>
              <m:t>n(4</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6</m:t>
            </m:r>
          </m:den>
        </m:f>
      </m:oMath>
    </w:p>
    <w:p w14:paraId="7B5E5F54" w14:textId="77777777" w:rsidR="000041E0" w:rsidRDefault="00000000">
      <w:r>
        <w:rPr>
          <w:b/>
        </w:rPr>
        <w:t>MCQ Single Answer</w:t>
      </w:r>
    </w:p>
    <w:p w14:paraId="6E7C2255" w14:textId="5DB94D4C" w:rsidR="000041E0" w:rsidRDefault="00000000">
      <w:r>
        <w:rPr>
          <w:b/>
        </w:rPr>
        <w:t xml:space="preserve">20) </w:t>
      </w:r>
      <w:r>
        <w:t xml:space="preserve">Suppose four distinct positive numbers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t xml:space="preserve"> are in G.P. Let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and</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t>.</w:t>
      </w:r>
      <w:r>
        <w:br/>
        <w:t xml:space="preserve">  STATEMENT-1:  The numbers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are neither in A.P. nor in G.P. and </w:t>
      </w:r>
      <w:r>
        <w:br/>
        <w:t xml:space="preserve">  STATEMENT-2</w:t>
      </w:r>
      <w:r w:rsidR="009B71CB">
        <w:t xml:space="preserve">: </w:t>
      </w:r>
      <w:r>
        <w:t xml:space="preserve"> The numbers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are in H.P.   </w:t>
      </w:r>
    </w:p>
    <w:p w14:paraId="2B3E162F" w14:textId="77777777" w:rsidR="000041E0" w:rsidRDefault="00000000">
      <w:r>
        <w:lastRenderedPageBreak/>
        <w:tab/>
      </w:r>
      <w:r>
        <w:tab/>
      </w:r>
      <w:r>
        <w:tab/>
      </w:r>
      <w:r>
        <w:tab/>
      </w:r>
      <w:r>
        <w:rPr>
          <w:b/>
        </w:rPr>
        <w:t>[IIT-JEE 2008 Paper 2 Offline]</w:t>
      </w:r>
    </w:p>
    <w:p w14:paraId="07E5D3EE" w14:textId="77777777" w:rsidR="000041E0" w:rsidRDefault="00000000">
      <w:r>
        <w:rPr>
          <w:b/>
        </w:rPr>
        <w:t xml:space="preserve">A) </w:t>
      </w:r>
      <w:r>
        <w:br/>
        <w:t xml:space="preserve"> STATEMENT-1 is True, STATEMENT-2 is True;</w:t>
      </w:r>
      <w:r>
        <w:br/>
      </w:r>
      <w:r>
        <w:br/>
        <w:t xml:space="preserve"> STATEMENT-2 is a correct explanation for </w:t>
      </w:r>
      <w:r>
        <w:br/>
      </w:r>
      <w:r>
        <w:br/>
        <w:t xml:space="preserve"> STATEMENT-1  </w:t>
      </w:r>
    </w:p>
    <w:p w14:paraId="1700168C" w14:textId="77777777" w:rsidR="000041E0" w:rsidRDefault="00000000">
      <w:r>
        <w:rPr>
          <w:b/>
        </w:rPr>
        <w:t xml:space="preserve">B) </w:t>
      </w:r>
      <w:r>
        <w:br/>
        <w:t xml:space="preserve"> STATEMENT-1 is True, STATEMENT-2 is True;</w:t>
      </w:r>
      <w:r>
        <w:br/>
      </w:r>
      <w:r>
        <w:br/>
        <w:t xml:space="preserve"> STATEMENT-2 is NOT a correct explanation for </w:t>
      </w:r>
      <w:r>
        <w:br/>
      </w:r>
      <w:r>
        <w:br/>
        <w:t xml:space="preserve"> STATEMENT-1  </w:t>
      </w:r>
    </w:p>
    <w:p w14:paraId="796DBE77" w14:textId="77777777" w:rsidR="000041E0" w:rsidRDefault="00000000">
      <w:r>
        <w:rPr>
          <w:b/>
        </w:rPr>
        <w:t xml:space="preserve">C) </w:t>
      </w:r>
      <w:r>
        <w:t>STATEMENT-1 is True, STATEMENT-2 is False</w:t>
      </w:r>
    </w:p>
    <w:p w14:paraId="0230D19F" w14:textId="77777777" w:rsidR="000041E0" w:rsidRDefault="00000000">
      <w:r>
        <w:rPr>
          <w:b/>
        </w:rPr>
        <w:t xml:space="preserve">D) </w:t>
      </w:r>
      <w:r>
        <w:t>STATEMENT-1 is False, STATEMENT-2 is True</w:t>
      </w:r>
    </w:p>
    <w:p w14:paraId="25E673F1" w14:textId="77777777" w:rsidR="000041E0" w:rsidRDefault="00000000">
      <w:r>
        <w:rPr>
          <w:b/>
        </w:rPr>
        <w:t>MCQ Multiple Answer</w:t>
      </w:r>
    </w:p>
    <w:p w14:paraId="14FA9A5B" w14:textId="77777777" w:rsidR="000041E0" w:rsidRDefault="00000000">
      <w:r>
        <w:rPr>
          <w:b/>
        </w:rPr>
        <w:t xml:space="preserve">21) </w:t>
      </w:r>
      <w:r>
        <w:t xml:space="preserve">Let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+kn+</m:t>
                </m:r>
                <m:sSup>
                  <m:sSupPr>
                    <m:ctrlPr>
                      <w:rPr>
                        <w:rFonts w:ascii="Cambria Math" w:hAnsi="Cambria Math"/>
                      </w:rPr>
                    </m:ctrlPr>
                  </m:sSupPr>
                  <m:e>
                    <m:r>
                      <w:rPr>
                        <w:rFonts w:ascii="Cambria Math" w:hAnsi="Cambria Math"/>
                      </w:rPr>
                      <m:t>k</m:t>
                    </m:r>
                  </m:e>
                  <m:sup>
                    <m:r>
                      <w:rPr>
                        <w:rFonts w:ascii="Cambria Math" w:hAnsi="Cambria Math"/>
                      </w:rPr>
                      <m:t>2</m:t>
                    </m:r>
                  </m:sup>
                </m:sSup>
              </m:den>
            </m:f>
          </m:e>
        </m:nary>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n-1</m:t>
            </m:r>
          </m:sup>
          <m:e>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+kn+</m:t>
                </m:r>
                <m:sSup>
                  <m:sSupPr>
                    <m:ctrlPr>
                      <w:rPr>
                        <w:rFonts w:ascii="Cambria Math" w:hAnsi="Cambria Math"/>
                      </w:rPr>
                    </m:ctrlPr>
                  </m:sSupPr>
                  <m:e>
                    <m:r>
                      <w:rPr>
                        <w:rFonts w:ascii="Cambria Math" w:hAnsi="Cambria Math"/>
                      </w:rPr>
                      <m:t>k</m:t>
                    </m:r>
                  </m:e>
                  <m:sup>
                    <m:r>
                      <w:rPr>
                        <w:rFonts w:ascii="Cambria Math" w:hAnsi="Cambria Math"/>
                      </w:rPr>
                      <m:t>2</m:t>
                    </m:r>
                  </m:sup>
                </m:sSup>
              </m:den>
            </m:f>
          </m:e>
        </m:nary>
      </m:oMath>
      <w:r>
        <w:t xml:space="preserve"> for </w:t>
      </w:r>
      <m:oMath>
        <m:r>
          <w:rPr>
            <w:rFonts w:ascii="Cambria Math" w:hAnsi="Cambria Math"/>
          </w:rPr>
          <m:t>n</m:t>
        </m:r>
      </m:oMath>
      <w:r>
        <w:t xml:space="preserve"> </w:t>
      </w:r>
      <m:oMath>
        <m:r>
          <w:rPr>
            <w:rFonts w:ascii="Cambria Math" w:hAnsi="Cambria Math"/>
          </w:rPr>
          <m:t>=1,2,3,............</m:t>
        </m:r>
      </m:oMath>
      <w:r>
        <w:t xml:space="preserve"> Then,</w:t>
      </w:r>
    </w:p>
    <w:p w14:paraId="6D004935" w14:textId="77777777" w:rsidR="000041E0" w:rsidRDefault="00000000">
      <w:r>
        <w:tab/>
      </w:r>
      <w:r>
        <w:tab/>
      </w:r>
      <w:r>
        <w:tab/>
      </w:r>
      <w:r>
        <w:tab/>
      </w:r>
      <w:r>
        <w:rPr>
          <w:b/>
        </w:rPr>
        <w:t>[IIT-JEE 2008 Paper 1 Offline]</w:t>
      </w:r>
    </w:p>
    <w:p w14:paraId="3F056047" w14:textId="77777777" w:rsidR="000041E0" w:rsidRDefault="00000000">
      <w:r>
        <w:rPr>
          <w:b/>
        </w:rPr>
        <w:t xml:space="preserve">A)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π</m:t>
            </m:r>
          </m:num>
          <m:den>
            <m:r>
              <w:rPr>
                <w:rFonts w:ascii="Cambria Math" w:hAnsi="Cambria Math"/>
              </w:rPr>
              <m:t>3</m:t>
            </m:r>
            <m:rad>
              <m:radPr>
                <m:degHide m:val="1"/>
                <m:ctrlPr>
                  <w:rPr>
                    <w:rFonts w:ascii="Cambria Math" w:hAnsi="Cambria Math"/>
                  </w:rPr>
                </m:ctrlPr>
              </m:radPr>
              <m:deg/>
              <m:e>
                <m:r>
                  <w:rPr>
                    <w:rFonts w:ascii="Cambria Math" w:hAnsi="Cambria Math"/>
                  </w:rPr>
                  <m:t>3</m:t>
                </m:r>
              </m:e>
            </m:rad>
          </m:den>
        </m:f>
      </m:oMath>
      <w:r>
        <w:t xml:space="preserve"> </w:t>
      </w:r>
    </w:p>
    <w:p w14:paraId="4C4B5E88" w14:textId="77777777" w:rsidR="000041E0" w:rsidRDefault="00000000">
      <w:r>
        <w:rPr>
          <w:b/>
        </w:rPr>
        <w:t xml:space="preserve">B)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&gt;</m:t>
        </m:r>
        <m:f>
          <m:fPr>
            <m:ctrlPr>
              <w:rPr>
                <w:rFonts w:ascii="Cambria Math" w:hAnsi="Cambria Math"/>
              </w:rPr>
            </m:ctrlPr>
          </m:fPr>
          <m:num>
            <m:r>
              <w:rPr>
                <w:rFonts w:ascii="Cambria Math" w:hAnsi="Cambria Math"/>
              </w:rPr>
              <m:t>π</m:t>
            </m:r>
          </m:num>
          <m:den>
            <m:r>
              <w:rPr>
                <w:rFonts w:ascii="Cambria Math" w:hAnsi="Cambria Math"/>
              </w:rPr>
              <m:t>3</m:t>
            </m:r>
            <m:rad>
              <m:radPr>
                <m:degHide m:val="1"/>
                <m:ctrlPr>
                  <w:rPr>
                    <w:rFonts w:ascii="Cambria Math" w:hAnsi="Cambria Math"/>
                  </w:rPr>
                </m:ctrlPr>
              </m:radPr>
              <m:deg/>
              <m:e>
                <m:r>
                  <w:rPr>
                    <w:rFonts w:ascii="Cambria Math" w:hAnsi="Cambria Math"/>
                  </w:rPr>
                  <m:t>3</m:t>
                </m:r>
              </m:e>
            </m:rad>
          </m:den>
        </m:f>
      </m:oMath>
    </w:p>
    <w:p w14:paraId="02765FFA" w14:textId="77777777" w:rsidR="000041E0" w:rsidRDefault="00000000">
      <w:r>
        <w:rPr>
          <w:b/>
        </w:rPr>
        <w:t xml:space="preserve">C)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π</m:t>
            </m:r>
          </m:num>
          <m:den>
            <m:r>
              <w:rPr>
                <w:rFonts w:ascii="Cambria Math" w:hAnsi="Cambria Math"/>
              </w:rPr>
              <m:t>3</m:t>
            </m:r>
            <m:rad>
              <m:radPr>
                <m:degHide m:val="1"/>
                <m:ctrlPr>
                  <w:rPr>
                    <w:rFonts w:ascii="Cambria Math" w:hAnsi="Cambria Math"/>
                  </w:rPr>
                </m:ctrlPr>
              </m:radPr>
              <m:deg/>
              <m:e>
                <m:r>
                  <w:rPr>
                    <w:rFonts w:ascii="Cambria Math" w:hAnsi="Cambria Math"/>
                  </w:rPr>
                  <m:t>3</m:t>
                </m:r>
              </m:e>
            </m:rad>
          </m:den>
        </m:f>
      </m:oMath>
      <w:r>
        <w:t xml:space="preserve"> </w:t>
      </w:r>
    </w:p>
    <w:p w14:paraId="124CA1C3" w14:textId="77777777" w:rsidR="000041E0" w:rsidRDefault="00000000">
      <w:r>
        <w:rPr>
          <w:b/>
        </w:rPr>
        <w:t xml:space="preserve">D)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&gt;</m:t>
        </m:r>
        <m:f>
          <m:fPr>
            <m:ctrlPr>
              <w:rPr>
                <w:rFonts w:ascii="Cambria Math" w:hAnsi="Cambria Math"/>
              </w:rPr>
            </m:ctrlPr>
          </m:fPr>
          <m:num>
            <m:r>
              <w:rPr>
                <w:rFonts w:ascii="Cambria Math" w:hAnsi="Cambria Math"/>
              </w:rPr>
              <m:t>π</m:t>
            </m:r>
          </m:num>
          <m:den>
            <m:r>
              <w:rPr>
                <w:rFonts w:ascii="Cambria Math" w:hAnsi="Cambria Math"/>
              </w:rPr>
              <m:t>3</m:t>
            </m:r>
            <m:rad>
              <m:radPr>
                <m:degHide m:val="1"/>
                <m:ctrlPr>
                  <w:rPr>
                    <w:rFonts w:ascii="Cambria Math" w:hAnsi="Cambria Math"/>
                  </w:rPr>
                </m:ctrlPr>
              </m:radPr>
              <m:deg/>
              <m:e>
                <m:r>
                  <w:rPr>
                    <w:rFonts w:ascii="Cambria Math" w:hAnsi="Cambria Math"/>
                  </w:rPr>
                  <m:t>3</m:t>
                </m:r>
              </m:e>
            </m:rad>
          </m:den>
        </m:f>
      </m:oMath>
      <w:r>
        <w:t xml:space="preserve"> </w:t>
      </w:r>
    </w:p>
    <w:p w14:paraId="20E66234" w14:textId="77777777" w:rsidR="000041E0" w:rsidRDefault="00000000">
      <w:r>
        <w:rPr>
          <w:b/>
        </w:rPr>
        <w:t>MCQ Single Answer</w:t>
      </w:r>
    </w:p>
    <w:p w14:paraId="41521D63" w14:textId="77777777" w:rsidR="000041E0" w:rsidRDefault="00000000">
      <w:r>
        <w:rPr>
          <w:b/>
        </w:rPr>
        <w:t xml:space="preserve">22)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denote the arithmetic, geometric and harmonic means, respectively, of two distinct positive numbers. For </w:t>
      </w:r>
      <m:oMath>
        <m:r>
          <w:rPr>
            <w:rFonts w:ascii="Cambria Math" w:hAnsi="Cambria Math"/>
          </w:rPr>
          <m:t>n≥2,Let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and</m:t>
        </m:r>
        <m:sSub>
          <m:sSubPr>
            <m:ctrlPr>
              <w:rPr>
                <w:rFonts w:ascii="Cambria Math" w:hAnsi="Cambria Math"/>
              </w:rPr>
            </m:ctrlPr>
          </m:sSubPr>
          <m:e>
            <m:r>
              <w:rPr>
                <w:rFonts w:ascii="Cambria Math" w:hAnsi="Cambria Math"/>
              </w:rPr>
              <m:t>H</m:t>
            </m:r>
          </m:e>
          <m:sub>
            <m:r>
              <w:rPr>
                <w:rFonts w:ascii="Cambria Math" w:hAnsi="Cambria Math"/>
              </w:rPr>
              <m:t>n-1</m:t>
            </m:r>
          </m:sub>
        </m:sSub>
      </m:oMath>
      <w:r>
        <w:t xml:space="preserve"> have arithmetic, geometric and harminic means as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t xml:space="preserve"> repectively. </w:t>
      </w:r>
      <w:r>
        <w:br/>
        <w:t xml:space="preserve"> Which one of the following statements is correct ?  </w:t>
      </w:r>
    </w:p>
    <w:p w14:paraId="063E3729" w14:textId="77777777" w:rsidR="000041E0" w:rsidRDefault="00000000">
      <w:r>
        <w:tab/>
      </w:r>
      <w:r>
        <w:tab/>
      </w:r>
      <w:r>
        <w:tab/>
      </w:r>
      <w:r>
        <w:tab/>
      </w:r>
      <w:r>
        <w:rPr>
          <w:b/>
        </w:rPr>
        <w:t>[IIT-JEE 2007]</w:t>
      </w:r>
    </w:p>
    <w:p w14:paraId="1BD6CB5B" w14:textId="77777777" w:rsidR="000041E0" w:rsidRDefault="00000000">
      <w:r>
        <w:rPr>
          <w:b/>
        </w:rPr>
        <w:t xml:space="preserve">A)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&gt;...</m:t>
        </m:r>
      </m:oMath>
      <w:r>
        <w:t xml:space="preserve"> </w:t>
      </w:r>
    </w:p>
    <w:p w14:paraId="1A442306" w14:textId="77777777" w:rsidR="000041E0" w:rsidRDefault="00000000">
      <w:r>
        <w:rPr>
          <w:b/>
        </w:rPr>
        <w:t xml:space="preserve">B)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&lt;...</m:t>
        </m:r>
      </m:oMath>
    </w:p>
    <w:p w14:paraId="4300632A" w14:textId="77777777" w:rsidR="000041E0" w:rsidRDefault="00000000">
      <w:r>
        <w:rPr>
          <w:b/>
        </w:rPr>
        <w:lastRenderedPageBreak/>
        <w:t xml:space="preserve">C)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m:t>
        </m:r>
      </m:oMath>
    </w:p>
    <w:p w14:paraId="00E90EC4" w14:textId="77777777" w:rsidR="000041E0" w:rsidRDefault="00000000">
      <w:r>
        <w:rPr>
          <w:b/>
        </w:rPr>
        <w:t xml:space="preserve">D)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&lt;...</m:t>
        </m:r>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&gt;...</m:t>
        </m:r>
      </m:oMath>
      <w:r>
        <w:t xml:space="preserve"> </w:t>
      </w:r>
    </w:p>
    <w:p w14:paraId="07E813C7" w14:textId="77777777" w:rsidR="000041E0" w:rsidRDefault="00000000">
      <w:r>
        <w:rPr>
          <w:b/>
        </w:rPr>
        <w:t>MCQ Single Answer</w:t>
      </w:r>
    </w:p>
    <w:p w14:paraId="6D4B70F7" w14:textId="77777777" w:rsidR="000041E0" w:rsidRDefault="00000000">
      <w:r>
        <w:rPr>
          <w:b/>
        </w:rPr>
        <w:t xml:space="preserve">23) </w:t>
      </w:r>
      <w:r>
        <w:t xml:space="preserve">Let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denote the sum of first r terms of an arithmetic progression (A.P.) whose first term is r and the common difference is (2r-1). Let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-2and</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forr=1,2,...</m:t>
        </m:r>
      </m:oMath>
      <w:r>
        <w:t xml:space="preserve"> </w:t>
      </w:r>
      <w:r>
        <w:br/>
        <w:t xml:space="preserve"> Which one of the following is a correct statement? </w:t>
      </w:r>
    </w:p>
    <w:p w14:paraId="02399780" w14:textId="77777777" w:rsidR="000041E0" w:rsidRDefault="00000000">
      <w:r>
        <w:tab/>
      </w:r>
      <w:r>
        <w:tab/>
      </w:r>
      <w:r>
        <w:tab/>
      </w:r>
      <w:r>
        <w:tab/>
      </w:r>
      <w:r>
        <w:rPr>
          <w:b/>
        </w:rPr>
        <w:t>[IIT-JEE 2007]</w:t>
      </w:r>
    </w:p>
    <w:p w14:paraId="7675CA9C" w14:textId="77777777" w:rsidR="000041E0" w:rsidRDefault="00000000">
      <w:r>
        <w:rPr>
          <w:b/>
        </w:rPr>
        <w:t xml:space="preserve">A)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t xml:space="preserve"> are A.P. with common difference 5</w:t>
      </w:r>
    </w:p>
    <w:p w14:paraId="1FEABCF6" w14:textId="77777777" w:rsidR="000041E0" w:rsidRDefault="00000000">
      <w:r>
        <w:rPr>
          <w:b/>
        </w:rPr>
        <w:t xml:space="preserve">B)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t xml:space="preserve"> are A.P. with common difference 6</w:t>
      </w:r>
    </w:p>
    <w:p w14:paraId="0B5FDE58" w14:textId="77777777" w:rsidR="000041E0" w:rsidRDefault="00000000">
      <w:r>
        <w:rPr>
          <w:b/>
        </w:rPr>
        <w:t xml:space="preserve">C)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t xml:space="preserve"> are A.P. with common difference 11</w:t>
      </w:r>
    </w:p>
    <w:p w14:paraId="77E1998D" w14:textId="77777777" w:rsidR="000041E0" w:rsidRDefault="00000000">
      <w:r>
        <w:rPr>
          <w:b/>
        </w:rPr>
        <w:t xml:space="preserve">D)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t xml:space="preserve"> </w:t>
      </w:r>
    </w:p>
    <w:p w14:paraId="24CCB048" w14:textId="77777777" w:rsidR="000041E0" w:rsidRDefault="00000000">
      <w:r>
        <w:rPr>
          <w:b/>
        </w:rPr>
        <w:t>MCQ Single Answer</w:t>
      </w:r>
    </w:p>
    <w:p w14:paraId="5B938FF3" w14:textId="77777777" w:rsidR="000041E0" w:rsidRDefault="00000000">
      <w:r>
        <w:rPr>
          <w:b/>
        </w:rPr>
        <w:t xml:space="preserve">24)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denote the arithmetic, geometric and harmonic means, respectively, of two distinct positive numbers. For </w:t>
      </w:r>
      <m:oMath>
        <m:r>
          <w:rPr>
            <w:rFonts w:ascii="Cambria Math" w:hAnsi="Cambria Math"/>
          </w:rPr>
          <m:t>n≥2,Let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and</m:t>
        </m:r>
        <m:sSub>
          <m:sSubPr>
            <m:ctrlPr>
              <w:rPr>
                <w:rFonts w:ascii="Cambria Math" w:hAnsi="Cambria Math"/>
              </w:rPr>
            </m:ctrlPr>
          </m:sSubPr>
          <m:e>
            <m:r>
              <w:rPr>
                <w:rFonts w:ascii="Cambria Math" w:hAnsi="Cambria Math"/>
              </w:rPr>
              <m:t>H</m:t>
            </m:r>
          </m:e>
          <m:sub>
            <m:r>
              <w:rPr>
                <w:rFonts w:ascii="Cambria Math" w:hAnsi="Cambria Math"/>
              </w:rPr>
              <m:t>n-1</m:t>
            </m:r>
          </m:sub>
        </m:sSub>
      </m:oMath>
      <w:r>
        <w:t xml:space="preserve"> have arithmetic, geometric and harminic means as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t xml:space="preserve"> repectively.</w:t>
      </w:r>
      <w:r>
        <w:br/>
        <w:t xml:space="preserve"> Which one of the following statements is correct ? </w:t>
      </w:r>
    </w:p>
    <w:p w14:paraId="4706364B" w14:textId="77777777" w:rsidR="000041E0" w:rsidRDefault="00000000">
      <w:r>
        <w:tab/>
      </w:r>
      <w:r>
        <w:tab/>
      </w:r>
      <w:r>
        <w:tab/>
      </w:r>
      <w:r>
        <w:tab/>
      </w:r>
      <w:r>
        <w:rPr>
          <w:b/>
        </w:rPr>
        <w:t>[IIT-JEE 2007]</w:t>
      </w:r>
    </w:p>
    <w:p w14:paraId="545DACFE" w14:textId="77777777" w:rsidR="000041E0" w:rsidRDefault="00000000">
      <w:r>
        <w:rPr>
          <w:b/>
        </w:rPr>
        <w:t xml:space="preserve">A)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&gt;...</m:t>
        </m:r>
      </m:oMath>
      <w:r>
        <w:t xml:space="preserve"> </w:t>
      </w:r>
    </w:p>
    <w:p w14:paraId="28C26CA2" w14:textId="77777777" w:rsidR="000041E0" w:rsidRDefault="00000000">
      <w:r>
        <w:rPr>
          <w:b/>
        </w:rPr>
        <w:t xml:space="preserve">B)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&lt;...</m:t>
        </m:r>
      </m:oMath>
    </w:p>
    <w:p w14:paraId="45CE4CF5" w14:textId="77777777" w:rsidR="000041E0" w:rsidRDefault="00000000">
      <w:r>
        <w:rPr>
          <w:b/>
        </w:rPr>
        <w:t xml:space="preserve">C)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&gt;...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&lt;...</m:t>
        </m:r>
      </m:oMath>
    </w:p>
    <w:p w14:paraId="166B1F22" w14:textId="77777777" w:rsidR="000041E0" w:rsidRDefault="00000000">
      <w:r>
        <w:rPr>
          <w:b/>
        </w:rPr>
        <w:t xml:space="preserve">D)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&lt;...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&gt;...</m:t>
        </m:r>
      </m:oMath>
      <w:r>
        <w:t xml:space="preserve"> </w:t>
      </w:r>
    </w:p>
    <w:p w14:paraId="269623CF" w14:textId="77777777" w:rsidR="000041E0" w:rsidRDefault="00000000">
      <w:r>
        <w:rPr>
          <w:b/>
        </w:rPr>
        <w:t>MCQ Single Answer</w:t>
      </w:r>
    </w:p>
    <w:p w14:paraId="68E88879" w14:textId="5CA7311E" w:rsidR="000041E0" w:rsidRDefault="00000000">
      <w:r>
        <w:rPr>
          <w:b/>
        </w:rPr>
        <w:t xml:space="preserve">25)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denote the arithmetic, geometric and harmonic means, respectively, of two distinct positive numbers. For denote the arithmetic, geometric and harmonic means, respectively, of two distinct positive numbers. For </w:t>
      </w:r>
      <m:oMath>
        <m:r>
          <w:rPr>
            <w:rFonts w:ascii="Cambria Math" w:hAnsi="Cambria Math"/>
          </w:rPr>
          <m:t>n≥2,Let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and</m:t>
        </m:r>
        <m:sSub>
          <m:sSubPr>
            <m:ctrlPr>
              <w:rPr>
                <w:rFonts w:ascii="Cambria Math" w:hAnsi="Cambria Math"/>
              </w:rPr>
            </m:ctrlPr>
          </m:sSubPr>
          <m:e>
            <m:r>
              <w:rPr>
                <w:rFonts w:ascii="Cambria Math" w:hAnsi="Cambria Math"/>
              </w:rPr>
              <m:t>H</m:t>
            </m:r>
          </m:e>
          <m:sub>
            <m:r>
              <w:rPr>
                <w:rFonts w:ascii="Cambria Math" w:hAnsi="Cambria Math"/>
              </w:rPr>
              <m:t>n-1</m:t>
            </m:r>
          </m:sub>
        </m:sSub>
      </m:oMath>
      <w:r w:rsidR="009B71CB">
        <w:t xml:space="preserve"> </w:t>
      </w:r>
      <w:r>
        <w:t>have arithmetic, geometric and harm</w:t>
      </w:r>
      <w:r w:rsidR="009B71CB">
        <w:t>o</w:t>
      </w:r>
      <w:r>
        <w:t xml:space="preserve">nic means as have arithmetic, geometric and harminic means as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 xml:space="preserve"> </m:t>
        </m:r>
      </m:oMath>
      <w:r>
        <w:t>repectively.</w:t>
      </w:r>
      <w:r>
        <w:br/>
        <w:t xml:space="preserve"> Which one of the following statements is correct? </w:t>
      </w:r>
    </w:p>
    <w:p w14:paraId="3BC886B7" w14:textId="77777777" w:rsidR="000041E0" w:rsidRDefault="00000000">
      <w:r>
        <w:tab/>
      </w:r>
      <w:r>
        <w:tab/>
      </w:r>
      <w:r>
        <w:tab/>
      </w:r>
      <w:r>
        <w:tab/>
      </w:r>
      <w:r>
        <w:rPr>
          <w:b/>
        </w:rPr>
        <w:t>[IIT-JEE 2007]</w:t>
      </w:r>
    </w:p>
    <w:p w14:paraId="16E4DE85" w14:textId="77777777" w:rsidR="000041E0" w:rsidRDefault="00000000">
      <w:r>
        <w:rPr>
          <w:b/>
        </w:rPr>
        <w:t xml:space="preserve">A)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&gt;...</m:t>
        </m:r>
      </m:oMath>
      <w:r>
        <w:t xml:space="preserve"> </w:t>
      </w:r>
    </w:p>
    <w:p w14:paraId="65394518" w14:textId="77777777" w:rsidR="000041E0" w:rsidRDefault="00000000">
      <w:r>
        <w:rPr>
          <w:b/>
        </w:rPr>
        <w:lastRenderedPageBreak/>
        <w:t xml:space="preserve">B)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&lt;...</m:t>
        </m:r>
      </m:oMath>
    </w:p>
    <w:p w14:paraId="611C8D12" w14:textId="77777777" w:rsidR="000041E0" w:rsidRDefault="00000000">
      <w:r>
        <w:rPr>
          <w:b/>
        </w:rPr>
        <w:t xml:space="preserve">C)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&gt;...</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&lt;...</m:t>
        </m:r>
      </m:oMath>
    </w:p>
    <w:p w14:paraId="1F5CE633" w14:textId="77777777" w:rsidR="000041E0" w:rsidRDefault="00000000">
      <w:r>
        <w:rPr>
          <w:b/>
        </w:rPr>
        <w:t xml:space="preserve">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&lt;...</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&gt;...</m:t>
        </m:r>
      </m:oMath>
      <w:r>
        <w:t xml:space="preserve"> </w:t>
      </w:r>
    </w:p>
    <w:p w14:paraId="49F7F344" w14:textId="77777777" w:rsidR="000041E0" w:rsidRDefault="00000000">
      <w:r>
        <w:rPr>
          <w:b/>
        </w:rPr>
        <w:t>MCQ Single Answer</w:t>
      </w:r>
    </w:p>
    <w:p w14:paraId="483C4F25" w14:textId="77777777" w:rsidR="000041E0" w:rsidRDefault="00000000">
      <w:r>
        <w:rPr>
          <w:b/>
        </w:rPr>
        <w:t xml:space="preserve">26) </w:t>
      </w:r>
      <w:r>
        <w:t xml:space="preserve">Let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denote the sum of first r terms of an arithmetic progression (A.P.) whose first term is r and the common difference is (2r-1). Let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-2and</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forr=1,2,...</m:t>
        </m:r>
      </m:oMath>
      <w:r>
        <w:b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always </w:t>
      </w:r>
    </w:p>
    <w:p w14:paraId="4CB5174E" w14:textId="77777777" w:rsidR="000041E0" w:rsidRDefault="00000000">
      <w:r>
        <w:tab/>
      </w:r>
      <w:r>
        <w:tab/>
      </w:r>
      <w:r>
        <w:tab/>
      </w:r>
      <w:r>
        <w:tab/>
      </w:r>
      <w:r>
        <w:rPr>
          <w:b/>
        </w:rPr>
        <w:t>[IIT-JEE 2007]</w:t>
      </w:r>
    </w:p>
    <w:p w14:paraId="5A4BF582" w14:textId="77777777" w:rsidR="000041E0" w:rsidRDefault="00000000">
      <w:r>
        <w:rPr>
          <w:b/>
        </w:rPr>
        <w:t xml:space="preserve">A) </w:t>
      </w:r>
      <w:r>
        <w:t>an odd number</w:t>
      </w:r>
    </w:p>
    <w:p w14:paraId="2F1664D4" w14:textId="77777777" w:rsidR="000041E0" w:rsidRDefault="00000000">
      <w:r>
        <w:rPr>
          <w:b/>
        </w:rPr>
        <w:t xml:space="preserve">B) </w:t>
      </w:r>
      <w:r>
        <w:t>an even number</w:t>
      </w:r>
    </w:p>
    <w:p w14:paraId="0926E260" w14:textId="77777777" w:rsidR="000041E0" w:rsidRDefault="00000000">
      <w:r>
        <w:rPr>
          <w:b/>
        </w:rPr>
        <w:t xml:space="preserve">C) </w:t>
      </w:r>
      <w:r>
        <w:t>a prime number</w:t>
      </w:r>
    </w:p>
    <w:p w14:paraId="33C729AF" w14:textId="77777777" w:rsidR="000041E0" w:rsidRDefault="00000000">
      <w:r>
        <w:rPr>
          <w:b/>
        </w:rPr>
        <w:t xml:space="preserve">D) </w:t>
      </w:r>
      <w:r>
        <w:t xml:space="preserve">a composite number </w:t>
      </w:r>
    </w:p>
    <w:p w14:paraId="7A96E9E0" w14:textId="77777777" w:rsidR="000041E0" w:rsidRDefault="00000000">
      <w:r>
        <w:rPr>
          <w:b/>
        </w:rPr>
        <w:t>MCQ Single Answer</w:t>
      </w:r>
    </w:p>
    <w:p w14:paraId="0A972546" w14:textId="77777777" w:rsidR="000041E0" w:rsidRDefault="00000000">
      <w:r>
        <w:rPr>
          <w:b/>
        </w:rPr>
        <w:t xml:space="preserve">27) </w:t>
      </w:r>
      <w:r>
        <w:t xml:space="preserve">Let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denote the sum of first r terms of an arithmetic progression (A.P.) whose first term is r and the common difference is (2r-1). Let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-2and</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forr=1,2,...</m:t>
        </m:r>
      </m:oMath>
      <w:r>
        <w:br/>
        <w:t xml:space="preserve"> The sum </w:t>
      </w:r>
      <m:oMath>
        <m:sSub>
          <m:sSubPr>
            <m:ctrlPr>
              <w:rPr>
                <w:rFonts w:ascii="Cambria Math" w:hAnsi="Cambria Math"/>
              </w:rPr>
            </m:ctrlPr>
          </m:sSubPr>
          <m:e>
            <m:r>
              <w:rPr>
                <w:rFonts w:ascii="Cambria Math" w:hAnsi="Cambria Math"/>
              </w:rPr>
              <m:t>V</m:t>
            </m:r>
          </m:e>
          <m:sub>
            <m:r>
              <w:rPr>
                <w:rFonts w:ascii="Cambria Math" w:hAnsi="Cambria Math"/>
              </w:rPr>
              <m:t>1</m:t>
            </m:r>
          </m:sub>
        </m:sSub>
      </m:oMath>
      <w: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oMath>
      <w:r>
        <w:t xml:space="preserve"> is </w:t>
      </w:r>
    </w:p>
    <w:p w14:paraId="637D9B4F" w14:textId="77777777" w:rsidR="000041E0" w:rsidRDefault="00000000">
      <w:r>
        <w:tab/>
      </w:r>
      <w:r>
        <w:tab/>
      </w:r>
      <w:r>
        <w:tab/>
      </w:r>
      <w:r>
        <w:tab/>
      </w:r>
      <w:r>
        <w:rPr>
          <w:b/>
        </w:rPr>
        <w:t>[IIT-JEE 2007]</w:t>
      </w:r>
    </w:p>
    <w:p w14:paraId="64BC1E55" w14:textId="77777777" w:rsidR="000041E0"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n(n+1)(3</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-n+1)</m:t>
        </m:r>
      </m:oMath>
      <w:r>
        <w:t xml:space="preserve"> </w:t>
      </w:r>
    </w:p>
    <w:p w14:paraId="1FE48DA7" w14:textId="77777777" w:rsidR="000041E0"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n(n+1)(3</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+n+2)</m:t>
        </m:r>
      </m:oMath>
      <w:r>
        <w:t xml:space="preserve"> </w:t>
      </w:r>
    </w:p>
    <w:p w14:paraId="1E1B134A" w14:textId="77777777" w:rsidR="000041E0"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n(2</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-n+1)</m:t>
        </m:r>
      </m:oMath>
      <w:r>
        <w:t xml:space="preserve"> </w:t>
      </w:r>
    </w:p>
    <w:p w14:paraId="0FBFCCA3" w14:textId="77777777" w:rsidR="000041E0"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-2n+3)</m:t>
        </m:r>
      </m:oMath>
    </w:p>
    <w:p w14:paraId="4C1A3905" w14:textId="77777777" w:rsidR="000041E0" w:rsidRDefault="00000000">
      <w:r>
        <w:rPr>
          <w:b/>
        </w:rPr>
        <w:t>MCQ Single Answer</w:t>
      </w:r>
    </w:p>
    <w:p w14:paraId="250A4A50" w14:textId="77777777" w:rsidR="000041E0" w:rsidRDefault="00000000">
      <w:r>
        <w:rPr>
          <w:b/>
        </w:rPr>
        <w:t xml:space="preserve">28) </w:t>
      </w:r>
      <w:r>
        <w:t xml:space="preserve">In the quadratic equation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w:t>
      </w:r>
      <m:oMath>
        <m:r>
          <m:rPr>
            <m:sty m:val="p"/>
          </m:rPr>
          <w:rPr>
            <w:rFonts w:ascii="Cambria Math" w:hAnsi="Cambria Math"/>
          </w:rPr>
          <m:t>Δ</m:t>
        </m:r>
      </m:oMath>
      <w:r>
        <w:t xml:space="preserve"> </w:t>
      </w:r>
      <m:oMath>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oMath>
      <w:r>
        <w:t xml:space="preserve"> and </w:t>
      </w:r>
      <m:oMath>
        <m:r>
          <w:rPr>
            <w:rFonts w:ascii="Cambria Math" w:hAnsi="Cambria Math"/>
          </w:rPr>
          <m:t>α+β,</m:t>
        </m:r>
        <m:sSup>
          <m:sSupPr>
            <m:ctrlPr>
              <w:rPr>
                <w:rFonts w:ascii="Cambria Math" w:hAnsi="Cambria Math"/>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3</m:t>
            </m:r>
          </m:sup>
        </m:sSup>
        <m:r>
          <w:rPr>
            <w:rFonts w:ascii="Cambria Math" w:hAnsi="Cambria Math"/>
          </w:rPr>
          <m:t>,</m:t>
        </m:r>
      </m:oMath>
      <w:r>
        <w:t xml:space="preserve"> are in G.P. where </w:t>
      </w:r>
      <m:oMath>
        <m:r>
          <w:rPr>
            <w:rFonts w:ascii="Cambria Math" w:hAnsi="Cambria Math"/>
          </w:rPr>
          <m:t>α,β</m:t>
        </m:r>
      </m:oMath>
      <w:r>
        <w:t xml:space="preserve"> are the root of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then </w:t>
      </w:r>
    </w:p>
    <w:p w14:paraId="16D19C35" w14:textId="77777777" w:rsidR="000041E0" w:rsidRDefault="00000000">
      <w:r>
        <w:tab/>
      </w:r>
      <w:r>
        <w:tab/>
      </w:r>
      <w:r>
        <w:tab/>
      </w:r>
      <w:r>
        <w:tab/>
      </w:r>
      <w:r>
        <w:rPr>
          <w:b/>
        </w:rPr>
        <w:t>[IIT-JEE 2005 Screening]</w:t>
      </w:r>
    </w:p>
    <w:p w14:paraId="02625920" w14:textId="77777777" w:rsidR="000041E0" w:rsidRDefault="00000000">
      <w:r>
        <w:rPr>
          <w:b/>
        </w:rPr>
        <w:t xml:space="preserve">A) </w:t>
      </w:r>
      <m:oMath>
        <m:r>
          <m:rPr>
            <m:sty m:val="p"/>
          </m:rPr>
          <w:rPr>
            <w:rFonts w:ascii="Cambria Math" w:hAnsi="Cambria Math"/>
          </w:rPr>
          <m:t>Δ</m:t>
        </m:r>
        <m:r>
          <w:rPr>
            <w:rFonts w:ascii="Cambria Math" w:hAnsi="Cambria Math"/>
          </w:rPr>
          <m:t>≠0</m:t>
        </m:r>
      </m:oMath>
      <w:r>
        <w:t xml:space="preserve"> </w:t>
      </w:r>
    </w:p>
    <w:p w14:paraId="1201D920" w14:textId="77777777" w:rsidR="000041E0" w:rsidRDefault="00000000">
      <w:r>
        <w:rPr>
          <w:b/>
        </w:rPr>
        <w:lastRenderedPageBreak/>
        <w:t xml:space="preserve">B) </w:t>
      </w:r>
      <m:oMath>
        <m:r>
          <w:rPr>
            <w:rFonts w:ascii="Cambria Math" w:hAnsi="Cambria Math"/>
          </w:rPr>
          <m:t>b</m:t>
        </m:r>
        <m:r>
          <m:rPr>
            <m:sty m:val="p"/>
          </m:rPr>
          <w:rPr>
            <w:rFonts w:ascii="Cambria Math" w:hAnsi="Cambria Math"/>
          </w:rPr>
          <m:t>Δ</m:t>
        </m:r>
        <m:r>
          <w:rPr>
            <w:rFonts w:ascii="Cambria Math" w:hAnsi="Cambria Math"/>
          </w:rPr>
          <m:t>=0</m:t>
        </m:r>
      </m:oMath>
      <w:r>
        <w:t xml:space="preserve"> </w:t>
      </w:r>
    </w:p>
    <w:p w14:paraId="6BF35274" w14:textId="77777777" w:rsidR="000041E0" w:rsidRDefault="00000000">
      <w:r>
        <w:rPr>
          <w:b/>
        </w:rPr>
        <w:t xml:space="preserve">C) </w:t>
      </w:r>
      <m:oMath>
        <m:r>
          <w:rPr>
            <w:rFonts w:ascii="Cambria Math" w:hAnsi="Cambria Math"/>
          </w:rPr>
          <m:t>c</m:t>
        </m:r>
        <m:r>
          <m:rPr>
            <m:sty m:val="p"/>
          </m:rPr>
          <w:rPr>
            <w:rFonts w:ascii="Cambria Math" w:hAnsi="Cambria Math"/>
          </w:rPr>
          <m:t>Δ</m:t>
        </m:r>
        <m:r>
          <w:rPr>
            <w:rFonts w:ascii="Cambria Math" w:hAnsi="Cambria Math"/>
          </w:rPr>
          <m:t>=0</m:t>
        </m:r>
      </m:oMath>
    </w:p>
    <w:p w14:paraId="70AF14F6" w14:textId="77777777" w:rsidR="000041E0" w:rsidRDefault="00000000">
      <w:r>
        <w:rPr>
          <w:b/>
        </w:rPr>
        <w:t xml:space="preserve">D) </w:t>
      </w:r>
      <m:oMath>
        <m:r>
          <m:rPr>
            <m:sty m:val="p"/>
          </m:rPr>
          <w:rPr>
            <w:rFonts w:ascii="Cambria Math" w:hAnsi="Cambria Math"/>
          </w:rPr>
          <m:t>Δ</m:t>
        </m:r>
        <m:r>
          <w:rPr>
            <w:rFonts w:ascii="Cambria Math" w:hAnsi="Cambria Math"/>
          </w:rPr>
          <m:t>=0</m:t>
        </m:r>
      </m:oMath>
      <w:r>
        <w:t xml:space="preserve"> </w:t>
      </w:r>
    </w:p>
    <w:p w14:paraId="07C42612" w14:textId="77777777" w:rsidR="000041E0" w:rsidRDefault="00000000">
      <w:r>
        <w:rPr>
          <w:b/>
        </w:rPr>
        <w:t>MCQ Single Answer</w:t>
      </w:r>
    </w:p>
    <w:p w14:paraId="0AF52808" w14:textId="77777777" w:rsidR="000041E0" w:rsidRDefault="00000000">
      <w:r>
        <w:rPr>
          <w:b/>
        </w:rPr>
        <w:t xml:space="preserve">29) </w:t>
      </w:r>
      <w:r>
        <w:t>An infinite G.P.  has first term '</w:t>
      </w:r>
      <m:oMath>
        <m:r>
          <w:rPr>
            <w:rFonts w:ascii="Cambria Math" w:hAnsi="Cambria Math"/>
          </w:rPr>
          <m:t>x</m:t>
        </m:r>
      </m:oMath>
      <w:r>
        <w:t>' and sum '</w:t>
      </w:r>
      <m:oMath>
        <m:r>
          <w:rPr>
            <w:rFonts w:ascii="Cambria Math" w:hAnsi="Cambria Math"/>
          </w:rPr>
          <m:t>5</m:t>
        </m:r>
      </m:oMath>
      <w:r>
        <w:t xml:space="preserve">', then </w:t>
      </w:r>
      <m:oMath>
        <m:r>
          <w:rPr>
            <w:rFonts w:ascii="Cambria Math" w:hAnsi="Cambria Math"/>
          </w:rPr>
          <m:t>x</m:t>
        </m:r>
      </m:oMath>
      <w:r>
        <w:t xml:space="preserve"> belongs to </w:t>
      </w:r>
    </w:p>
    <w:p w14:paraId="7A0D63D0" w14:textId="77777777" w:rsidR="000041E0" w:rsidRDefault="00000000">
      <w:r>
        <w:tab/>
      </w:r>
      <w:r>
        <w:tab/>
      </w:r>
      <w:r>
        <w:tab/>
      </w:r>
      <w:r>
        <w:tab/>
      </w:r>
      <w:r>
        <w:rPr>
          <w:b/>
        </w:rPr>
        <w:t>[IIT-JEE 2004 Screening]</w:t>
      </w:r>
    </w:p>
    <w:p w14:paraId="6EBB2981" w14:textId="77777777" w:rsidR="000041E0" w:rsidRDefault="00000000">
      <w:r>
        <w:rPr>
          <w:b/>
        </w:rPr>
        <w:t xml:space="preserve">A) </w:t>
      </w:r>
      <m:oMath>
        <m:r>
          <w:rPr>
            <w:rFonts w:ascii="Cambria Math" w:hAnsi="Cambria Math"/>
          </w:rPr>
          <m:t>x&lt;-10</m:t>
        </m:r>
      </m:oMath>
      <w:r>
        <w:t xml:space="preserve"> </w:t>
      </w:r>
    </w:p>
    <w:p w14:paraId="1D343F50" w14:textId="77777777" w:rsidR="000041E0" w:rsidRDefault="00000000">
      <w:r>
        <w:rPr>
          <w:b/>
        </w:rPr>
        <w:t xml:space="preserve">B) </w:t>
      </w:r>
      <m:oMath>
        <m:r>
          <w:rPr>
            <w:rFonts w:ascii="Cambria Math" w:hAnsi="Cambria Math"/>
          </w:rPr>
          <m:t>-10&lt;x&lt;0</m:t>
        </m:r>
      </m:oMath>
      <w:r>
        <w:t xml:space="preserve"> </w:t>
      </w:r>
    </w:p>
    <w:p w14:paraId="786DA6DE" w14:textId="77777777" w:rsidR="000041E0" w:rsidRDefault="00000000">
      <w:r>
        <w:rPr>
          <w:b/>
        </w:rPr>
        <w:t xml:space="preserve">C) </w:t>
      </w:r>
      <m:oMath>
        <m:r>
          <w:rPr>
            <w:rFonts w:ascii="Cambria Math" w:hAnsi="Cambria Math"/>
          </w:rPr>
          <m:t>0&lt;x&lt;10</m:t>
        </m:r>
      </m:oMath>
      <w:r>
        <w:t xml:space="preserve"> </w:t>
      </w:r>
    </w:p>
    <w:p w14:paraId="21A78571" w14:textId="77777777" w:rsidR="000041E0" w:rsidRDefault="00000000">
      <w:r>
        <w:rPr>
          <w:b/>
        </w:rPr>
        <w:t xml:space="preserve">D) </w:t>
      </w:r>
      <m:oMath>
        <m:r>
          <w:rPr>
            <w:rFonts w:ascii="Cambria Math" w:hAnsi="Cambria Math"/>
          </w:rPr>
          <m:t>x&gt;10</m:t>
        </m:r>
      </m:oMath>
      <w:r>
        <w:t xml:space="preserve"> </w:t>
      </w:r>
    </w:p>
    <w:p w14:paraId="32B6FE05" w14:textId="77777777" w:rsidR="000041E0" w:rsidRDefault="00000000">
      <w:r>
        <w:rPr>
          <w:b/>
        </w:rPr>
        <w:t>MCQ Single Answer</w:t>
      </w:r>
    </w:p>
    <w:p w14:paraId="313BC19C" w14:textId="77777777" w:rsidR="000041E0" w:rsidRDefault="00000000">
      <w:r>
        <w:rPr>
          <w:b/>
        </w:rPr>
        <w:t xml:space="preserve">30) </w:t>
      </w:r>
      <w:r>
        <w:t xml:space="preserve">Suppose </w:t>
      </w:r>
      <m:oMath>
        <m:r>
          <w:rPr>
            <w:rFonts w:ascii="Cambria Math" w:hAnsi="Cambria Math"/>
          </w:rPr>
          <m:t>a,b,c</m:t>
        </m:r>
      </m:oMath>
      <w:r>
        <w:t xml:space="preserve"> are in A.P. and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are in G.P. If </w:t>
      </w:r>
      <m:oMath>
        <m:r>
          <w:rPr>
            <w:rFonts w:ascii="Cambria Math" w:hAnsi="Cambria Math"/>
          </w:rPr>
          <m:t>a&lt;b&lt;c</m:t>
        </m:r>
      </m:oMath>
      <w:r>
        <w:t xml:space="preserve"> and </w:t>
      </w:r>
      <m:oMath>
        <m:r>
          <w:rPr>
            <w:rFonts w:ascii="Cambria Math" w:hAnsi="Cambria Math"/>
          </w:rPr>
          <m:t>a+b+c=</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oMath>
      <w:r>
        <w:t xml:space="preserve"> then the value of </w:t>
      </w:r>
      <m:oMath>
        <m:r>
          <w:rPr>
            <w:rFonts w:ascii="Cambria Math" w:hAnsi="Cambria Math"/>
          </w:rPr>
          <m:t>a</m:t>
        </m:r>
      </m:oMath>
      <w:r>
        <w:t xml:space="preserve"> is </w:t>
      </w:r>
    </w:p>
    <w:p w14:paraId="5C7F5590" w14:textId="77777777" w:rsidR="000041E0" w:rsidRDefault="00000000">
      <w:r>
        <w:tab/>
      </w:r>
      <w:r>
        <w:tab/>
      </w:r>
      <w:r>
        <w:tab/>
      </w:r>
      <w:r>
        <w:tab/>
      </w:r>
      <w:r>
        <w:rPr>
          <w:b/>
        </w:rPr>
        <w:t>[IIT-JEE 2002 Screening]</w:t>
      </w:r>
    </w:p>
    <w:p w14:paraId="1C0251A0" w14:textId="77777777" w:rsidR="000041E0"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oMath>
      <w:r>
        <w:t xml:space="preserve"> </w:t>
      </w:r>
    </w:p>
    <w:p w14:paraId="20023893" w14:textId="77777777" w:rsidR="000041E0"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3</m:t>
                </m:r>
              </m:e>
            </m:rad>
          </m:den>
        </m:f>
      </m:oMath>
    </w:p>
    <w:p w14:paraId="104123E4" w14:textId="77777777" w:rsidR="000041E0"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oMath>
      <w:r>
        <w:t xml:space="preserve"> </w:t>
      </w:r>
    </w:p>
    <w:p w14:paraId="2E0A960E" w14:textId="77777777" w:rsidR="000041E0"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oMath>
      <w:r>
        <w:t xml:space="preserve"> </w:t>
      </w:r>
    </w:p>
    <w:p w14:paraId="672B61B6" w14:textId="77777777" w:rsidR="000041E0" w:rsidRDefault="00000000">
      <w:r>
        <w:rPr>
          <w:b/>
        </w:rPr>
        <w:t>MCQ Single Answer</w:t>
      </w:r>
    </w:p>
    <w:p w14:paraId="06508007" w14:textId="77777777" w:rsidR="000041E0" w:rsidRDefault="00000000">
      <w:r>
        <w:rPr>
          <w:b/>
        </w:rPr>
        <w:t xml:space="preserve">31) </w:t>
      </w:r>
      <w:r>
        <w:t xml:space="preserve">Let the positive numbers </w:t>
      </w:r>
      <m:oMath>
        <m:r>
          <w:rPr>
            <w:rFonts w:ascii="Cambria Math" w:hAnsi="Cambria Math"/>
          </w:rPr>
          <m:t>a,b,c,d</m:t>
        </m:r>
      </m:oMath>
      <w:r>
        <w:t xml:space="preserve"> be in A.P. Then </w:t>
      </w:r>
      <m:oMath>
        <m:r>
          <w:rPr>
            <w:rFonts w:ascii="Cambria Math" w:hAnsi="Cambria Math"/>
          </w:rPr>
          <m:t>abc,</m:t>
        </m:r>
      </m:oMath>
      <w:r>
        <w:t xml:space="preserve"> </w:t>
      </w:r>
      <m:oMath>
        <m:r>
          <w:rPr>
            <w:rFonts w:ascii="Cambria Math" w:hAnsi="Cambria Math"/>
          </w:rPr>
          <m:t>abd,</m:t>
        </m:r>
      </m:oMath>
      <w:r>
        <w:t xml:space="preserve"> </w:t>
      </w:r>
      <m:oMath>
        <m:r>
          <w:rPr>
            <w:rFonts w:ascii="Cambria Math" w:hAnsi="Cambria Math"/>
          </w:rPr>
          <m:t>acd,</m:t>
        </m:r>
      </m:oMath>
      <w:r>
        <w:t xml:space="preserve"> </w:t>
      </w:r>
      <m:oMath>
        <m:r>
          <w:rPr>
            <w:rFonts w:ascii="Cambria Math" w:hAnsi="Cambria Math"/>
          </w:rPr>
          <m:t>bcd,</m:t>
        </m:r>
      </m:oMath>
      <w:r>
        <w:t xml:space="preserve"> are </w:t>
      </w:r>
    </w:p>
    <w:p w14:paraId="594C3826" w14:textId="77777777" w:rsidR="000041E0" w:rsidRDefault="00000000">
      <w:r>
        <w:tab/>
      </w:r>
      <w:r>
        <w:tab/>
      </w:r>
      <w:r>
        <w:tab/>
      </w:r>
      <w:r>
        <w:tab/>
      </w:r>
      <w:r>
        <w:rPr>
          <w:b/>
        </w:rPr>
        <w:t>[IIT-JEE 2001 Screening]</w:t>
      </w:r>
    </w:p>
    <w:p w14:paraId="5C12FF11" w14:textId="77777777" w:rsidR="000041E0" w:rsidRDefault="00000000">
      <w:r>
        <w:rPr>
          <w:b/>
        </w:rPr>
        <w:t xml:space="preserve">A) </w:t>
      </w:r>
      <w:r>
        <w:t>NOT in A.P./GP./H.P.</w:t>
      </w:r>
    </w:p>
    <w:p w14:paraId="5FD01347" w14:textId="77777777" w:rsidR="000041E0" w:rsidRDefault="00000000">
      <w:r>
        <w:rPr>
          <w:b/>
        </w:rPr>
        <w:t xml:space="preserve">B) </w:t>
      </w:r>
      <w:r>
        <w:t>inA.P.</w:t>
      </w:r>
    </w:p>
    <w:p w14:paraId="4C807E68" w14:textId="77777777" w:rsidR="000041E0" w:rsidRDefault="00000000">
      <w:r>
        <w:rPr>
          <w:b/>
        </w:rPr>
        <w:t xml:space="preserve">C) </w:t>
      </w:r>
      <w:r>
        <w:t>in GP.</w:t>
      </w:r>
    </w:p>
    <w:p w14:paraId="787E4008" w14:textId="77777777" w:rsidR="000041E0" w:rsidRDefault="00000000">
      <w:r>
        <w:rPr>
          <w:b/>
        </w:rPr>
        <w:t xml:space="preserve">D) </w:t>
      </w:r>
      <w:r>
        <w:t>in H.P.</w:t>
      </w:r>
    </w:p>
    <w:p w14:paraId="1E6B7476" w14:textId="77777777" w:rsidR="000041E0" w:rsidRDefault="00000000">
      <w:r>
        <w:rPr>
          <w:b/>
        </w:rPr>
        <w:lastRenderedPageBreak/>
        <w:t>MCQ Single Answer</w:t>
      </w:r>
    </w:p>
    <w:p w14:paraId="1B5F8898" w14:textId="77777777" w:rsidR="000041E0" w:rsidRDefault="00000000">
      <w:r>
        <w:rPr>
          <w:b/>
        </w:rPr>
        <w:t xml:space="preserve">32) </w:t>
      </w:r>
      <w:r>
        <w:t xml:space="preserve">If the sum of the first </w:t>
      </w:r>
      <m:oMath>
        <m:r>
          <w:rPr>
            <w:rFonts w:ascii="Cambria Math" w:hAnsi="Cambria Math"/>
          </w:rPr>
          <m:t>2n</m:t>
        </m:r>
      </m:oMath>
      <w:r>
        <w:t xml:space="preserve"> terms of the A.P.</w:t>
      </w:r>
      <m:oMath>
        <m:r>
          <w:rPr>
            <w:rFonts w:ascii="Cambria Math" w:hAnsi="Cambria Math"/>
          </w:rPr>
          <m:t>2,5,8,......,</m:t>
        </m:r>
      </m:oMath>
      <w:r>
        <w:t xml:space="preserve"> is equal to the sum of the first </w:t>
      </w:r>
      <m:oMath>
        <m:r>
          <w:rPr>
            <w:rFonts w:ascii="Cambria Math" w:hAnsi="Cambria Math"/>
          </w:rPr>
          <m:t>n</m:t>
        </m:r>
      </m:oMath>
      <w:r>
        <w:t xml:space="preserve"> terms of the A.P.</w:t>
      </w:r>
      <m:oMath>
        <m:r>
          <w:rPr>
            <w:rFonts w:ascii="Cambria Math" w:hAnsi="Cambria Math"/>
          </w:rPr>
          <m:t>57,59,61,.....,</m:t>
        </m:r>
      </m:oMath>
      <w:r>
        <w:t xml:space="preserve"> then </w:t>
      </w:r>
      <m:oMath>
        <m:r>
          <w:rPr>
            <w:rFonts w:ascii="Cambria Math" w:hAnsi="Cambria Math"/>
          </w:rPr>
          <m:t>n</m:t>
        </m:r>
      </m:oMath>
      <w:r>
        <w:t xml:space="preserve"> equals </w:t>
      </w:r>
    </w:p>
    <w:p w14:paraId="3B07EBC3" w14:textId="77777777" w:rsidR="000041E0" w:rsidRDefault="00000000">
      <w:r>
        <w:tab/>
      </w:r>
      <w:r>
        <w:tab/>
      </w:r>
      <w:r>
        <w:tab/>
      </w:r>
      <w:r>
        <w:tab/>
      </w:r>
      <w:r>
        <w:rPr>
          <w:b/>
        </w:rPr>
        <w:t>[IIT-JEE 2001 Screening]</w:t>
      </w:r>
    </w:p>
    <w:p w14:paraId="39EC68B0" w14:textId="77777777" w:rsidR="000041E0" w:rsidRDefault="00000000">
      <w:r>
        <w:rPr>
          <w:b/>
        </w:rPr>
        <w:t xml:space="preserve">A) </w:t>
      </w:r>
      <w:r>
        <w:t xml:space="preserve">10 </w:t>
      </w:r>
    </w:p>
    <w:p w14:paraId="3D790167" w14:textId="77777777" w:rsidR="000041E0" w:rsidRDefault="00000000">
      <w:r>
        <w:rPr>
          <w:b/>
        </w:rPr>
        <w:t xml:space="preserve">B) </w:t>
      </w:r>
      <w:r>
        <w:t xml:space="preserve">12 </w:t>
      </w:r>
    </w:p>
    <w:p w14:paraId="6637A19C" w14:textId="77777777" w:rsidR="000041E0" w:rsidRDefault="00000000">
      <w:r>
        <w:rPr>
          <w:b/>
        </w:rPr>
        <w:t xml:space="preserve">C) </w:t>
      </w:r>
      <w:r>
        <w:t xml:space="preserve">11 </w:t>
      </w:r>
    </w:p>
    <w:p w14:paraId="7F3FCBAA" w14:textId="77777777" w:rsidR="000041E0" w:rsidRDefault="00000000">
      <w:r>
        <w:rPr>
          <w:b/>
        </w:rPr>
        <w:t xml:space="preserve">D) </w:t>
      </w:r>
      <w:r>
        <w:t xml:space="preserve">13 </w:t>
      </w:r>
    </w:p>
    <w:p w14:paraId="4D752B79" w14:textId="77777777" w:rsidR="000041E0" w:rsidRDefault="00000000">
      <w:r>
        <w:rPr>
          <w:b/>
        </w:rPr>
        <w:t>MCQ Single Answer</w:t>
      </w:r>
    </w:p>
    <w:p w14:paraId="23119E65" w14:textId="77777777" w:rsidR="000041E0" w:rsidRDefault="00000000">
      <w:r>
        <w:rPr>
          <w:b/>
        </w:rPr>
        <w:t xml:space="preserve">33) </w:t>
      </w:r>
      <w:r>
        <w:t xml:space="preserve">Let </w:t>
      </w:r>
      <m:oMath>
        <m:r>
          <w:rPr>
            <w:rFonts w:ascii="Cambria Math" w:hAnsi="Cambria Math"/>
          </w:rPr>
          <m:t>α</m:t>
        </m:r>
      </m:oMath>
      <w:r>
        <w:t xml:space="preserve">, </w:t>
      </w:r>
      <m:oMath>
        <m:r>
          <w:rPr>
            <w:rFonts w:ascii="Cambria Math" w:hAnsi="Cambria Math"/>
          </w:rPr>
          <m:t>β</m:t>
        </m:r>
      </m:oMath>
      <w:r>
        <w:t xml:space="preserve"> be the roots of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-x+p=0</m:t>
        </m:r>
      </m:oMath>
      <w:r>
        <w:t xml:space="preserve"> and </w:t>
      </w:r>
      <m:oMath>
        <m:r>
          <w:rPr>
            <w:rFonts w:ascii="Cambria Math" w:hAnsi="Cambria Math"/>
          </w:rPr>
          <m:t>γ,δ</m:t>
        </m:r>
      </m:oMath>
      <w:r>
        <w:t xml:space="preserve"> be the roots of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-4x+q=0.</m:t>
        </m:r>
      </m:oMath>
      <w:r>
        <w:t xml:space="preserve"> If </w:t>
      </w:r>
      <m:oMath>
        <m:r>
          <w:rPr>
            <w:rFonts w:ascii="Cambria Math" w:hAnsi="Cambria Math"/>
          </w:rPr>
          <m:t>α,β,γ,δ</m:t>
        </m:r>
      </m:oMath>
      <w:r>
        <w:t xml:space="preserve"> are in G.P., then the integral values of </w:t>
      </w:r>
      <m:oMath>
        <m:r>
          <w:rPr>
            <w:rFonts w:ascii="Cambria Math" w:hAnsi="Cambria Math"/>
          </w:rPr>
          <m:t>p</m:t>
        </m:r>
      </m:oMath>
      <w:r>
        <w:t xml:space="preserve"> and </w:t>
      </w:r>
      <m:oMath>
        <m:r>
          <w:rPr>
            <w:rFonts w:ascii="Cambria Math" w:hAnsi="Cambria Math"/>
          </w:rPr>
          <m:t>q</m:t>
        </m:r>
      </m:oMath>
      <w:r>
        <w:t xml:space="preserve"> respectively, are </w:t>
      </w:r>
    </w:p>
    <w:p w14:paraId="75F64F92" w14:textId="77777777" w:rsidR="000041E0" w:rsidRDefault="00000000">
      <w:r>
        <w:tab/>
      </w:r>
      <w:r>
        <w:tab/>
      </w:r>
      <w:r>
        <w:tab/>
      </w:r>
      <w:r>
        <w:tab/>
      </w:r>
      <w:r>
        <w:rPr>
          <w:b/>
        </w:rPr>
        <w:t>[IIT-JEE 2001 Screening]</w:t>
      </w:r>
    </w:p>
    <w:p w14:paraId="05578DCD" w14:textId="77777777" w:rsidR="000041E0" w:rsidRDefault="00000000">
      <w:r>
        <w:rPr>
          <w:b/>
        </w:rPr>
        <w:t xml:space="preserve">A) </w:t>
      </w:r>
      <m:oMath>
        <m:r>
          <w:rPr>
            <w:rFonts w:ascii="Cambria Math" w:hAnsi="Cambria Math"/>
          </w:rPr>
          <m:t>-2,-32</m:t>
        </m:r>
      </m:oMath>
      <w:r>
        <w:t xml:space="preserve"> </w:t>
      </w:r>
    </w:p>
    <w:p w14:paraId="0AE7AB65" w14:textId="77777777" w:rsidR="000041E0" w:rsidRDefault="00000000">
      <w:r>
        <w:rPr>
          <w:b/>
        </w:rPr>
        <w:t xml:space="preserve">B) </w:t>
      </w:r>
      <m:oMath>
        <m:r>
          <w:rPr>
            <w:rFonts w:ascii="Cambria Math" w:hAnsi="Cambria Math"/>
          </w:rPr>
          <m:t>-2,3</m:t>
        </m:r>
      </m:oMath>
      <w:r>
        <w:t xml:space="preserve"> </w:t>
      </w:r>
    </w:p>
    <w:p w14:paraId="74A704D3" w14:textId="77777777" w:rsidR="000041E0" w:rsidRDefault="00000000">
      <w:r>
        <w:rPr>
          <w:b/>
        </w:rPr>
        <w:t xml:space="preserve">C) </w:t>
      </w:r>
      <m:oMath>
        <m:r>
          <w:rPr>
            <w:rFonts w:ascii="Cambria Math" w:hAnsi="Cambria Math"/>
          </w:rPr>
          <m:t>-6,3</m:t>
        </m:r>
      </m:oMath>
      <w:r>
        <w:t xml:space="preserve">  </w:t>
      </w:r>
    </w:p>
    <w:p w14:paraId="46710944" w14:textId="77777777" w:rsidR="000041E0" w:rsidRDefault="00000000">
      <w:r>
        <w:rPr>
          <w:b/>
        </w:rPr>
        <w:t xml:space="preserve">D) </w:t>
      </w:r>
      <m:oMath>
        <m:r>
          <w:rPr>
            <w:rFonts w:ascii="Cambria Math" w:hAnsi="Cambria Math"/>
          </w:rPr>
          <m:t>-6,-32</m:t>
        </m:r>
      </m:oMath>
      <w:r>
        <w:t xml:space="preserve"> </w:t>
      </w:r>
    </w:p>
    <w:p w14:paraId="797D3DDB" w14:textId="77777777" w:rsidR="000041E0" w:rsidRDefault="00000000">
      <w:r>
        <w:rPr>
          <w:b/>
        </w:rPr>
        <w:t>MCQ Single Answer</w:t>
      </w:r>
    </w:p>
    <w:p w14:paraId="54BAF7B0" w14:textId="77777777" w:rsidR="000041E0" w:rsidRDefault="00000000">
      <w:r>
        <w:rPr>
          <w:b/>
        </w:rPr>
        <w:t xml:space="preserve">34) </w:t>
      </w:r>
      <w:r>
        <w:t xml:space="preserve">Consider an infinite geometric series with first term a and common ratio </w:t>
      </w:r>
      <m:oMath>
        <m:r>
          <w:rPr>
            <w:rFonts w:ascii="Cambria Math" w:hAnsi="Cambria Math"/>
          </w:rPr>
          <m:t>r</m:t>
        </m:r>
      </m:oMath>
      <w:r>
        <w:t>. If its sum is 4 and the second term is 3/4, then</w:t>
      </w:r>
    </w:p>
    <w:p w14:paraId="23BD01F7" w14:textId="77777777" w:rsidR="000041E0" w:rsidRDefault="00000000">
      <w:r>
        <w:tab/>
      </w:r>
      <w:r>
        <w:tab/>
      </w:r>
      <w:r>
        <w:tab/>
      </w:r>
      <w:r>
        <w:tab/>
      </w:r>
      <w:r>
        <w:rPr>
          <w:b/>
        </w:rPr>
        <w:t>[IIT-JEE 2000 Screening]</w:t>
      </w:r>
    </w:p>
    <w:p w14:paraId="25013135" w14:textId="77777777" w:rsidR="000041E0" w:rsidRDefault="00000000">
      <w:r>
        <w:rPr>
          <w:b/>
        </w:rPr>
        <w:t xml:space="preserve">A) </w:t>
      </w:r>
      <m:oMath>
        <m:r>
          <w:rPr>
            <w:rFonts w:ascii="Cambria Math" w:hAnsi="Cambria Math"/>
          </w:rPr>
          <m:t>a=</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,r=</m:t>
        </m:r>
        <m:f>
          <m:fPr>
            <m:ctrlPr>
              <w:rPr>
                <w:rFonts w:ascii="Cambria Math" w:hAnsi="Cambria Math"/>
              </w:rPr>
            </m:ctrlPr>
          </m:fPr>
          <m:num>
            <m:r>
              <w:rPr>
                <w:rFonts w:ascii="Cambria Math" w:hAnsi="Cambria Math"/>
              </w:rPr>
              <m:t>3</m:t>
            </m:r>
          </m:num>
          <m:den>
            <m:r>
              <w:rPr>
                <w:rFonts w:ascii="Cambria Math" w:hAnsi="Cambria Math"/>
              </w:rPr>
              <m:t>7</m:t>
            </m:r>
          </m:den>
        </m:f>
      </m:oMath>
      <w:r>
        <w:t xml:space="preserve"> </w:t>
      </w:r>
    </w:p>
    <w:p w14:paraId="39C974E1" w14:textId="77777777" w:rsidR="000041E0" w:rsidRDefault="00000000">
      <w:r>
        <w:rPr>
          <w:b/>
        </w:rPr>
        <w:t xml:space="preserve">B) </w:t>
      </w:r>
      <m:oMath>
        <m:r>
          <w:rPr>
            <w:rFonts w:ascii="Cambria Math" w:hAnsi="Cambria Math"/>
          </w:rPr>
          <m:t>a=2,r=</m:t>
        </m:r>
        <m:f>
          <m:fPr>
            <m:ctrlPr>
              <w:rPr>
                <w:rFonts w:ascii="Cambria Math" w:hAnsi="Cambria Math"/>
              </w:rPr>
            </m:ctrlPr>
          </m:fPr>
          <m:num>
            <m:r>
              <w:rPr>
                <w:rFonts w:ascii="Cambria Math" w:hAnsi="Cambria Math"/>
              </w:rPr>
              <m:t>3</m:t>
            </m:r>
          </m:num>
          <m:den>
            <m:r>
              <w:rPr>
                <w:rFonts w:ascii="Cambria Math" w:hAnsi="Cambria Math"/>
              </w:rPr>
              <m:t>8</m:t>
            </m:r>
          </m:den>
        </m:f>
      </m:oMath>
      <w:r>
        <w:t xml:space="preserve"> </w:t>
      </w:r>
    </w:p>
    <w:p w14:paraId="00959F2E" w14:textId="77777777" w:rsidR="000041E0" w:rsidRDefault="00000000">
      <w:r>
        <w:rPr>
          <w:b/>
        </w:rPr>
        <w:t xml:space="preserve">C) </w:t>
      </w:r>
      <m:oMath>
        <m:r>
          <w:rPr>
            <w:rFonts w:ascii="Cambria Math" w:hAnsi="Cambria Math"/>
          </w:rPr>
          <m:t>a=</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p>
    <w:p w14:paraId="0708471C" w14:textId="77777777" w:rsidR="000041E0" w:rsidRDefault="00000000">
      <w:r>
        <w:rPr>
          <w:b/>
        </w:rPr>
        <w:t xml:space="preserve">D) </w:t>
      </w:r>
      <m:oMath>
        <m:r>
          <w:rPr>
            <w:rFonts w:ascii="Cambria Math" w:hAnsi="Cambria Math"/>
          </w:rPr>
          <m:t>a=3,r=</m:t>
        </m:r>
        <m:f>
          <m:fPr>
            <m:ctrlPr>
              <w:rPr>
                <w:rFonts w:ascii="Cambria Math" w:hAnsi="Cambria Math"/>
              </w:rPr>
            </m:ctrlPr>
          </m:fPr>
          <m:num>
            <m:r>
              <w:rPr>
                <w:rFonts w:ascii="Cambria Math" w:hAnsi="Cambria Math"/>
              </w:rPr>
              <m:t>1</m:t>
            </m:r>
          </m:num>
          <m:den>
            <m:r>
              <w:rPr>
                <w:rFonts w:ascii="Cambria Math" w:hAnsi="Cambria Math"/>
              </w:rPr>
              <m:t>4</m:t>
            </m:r>
          </m:den>
        </m:f>
      </m:oMath>
      <w:r>
        <w:t xml:space="preserve"> </w:t>
      </w:r>
    </w:p>
    <w:p w14:paraId="639CB4C5" w14:textId="77777777" w:rsidR="000041E0" w:rsidRDefault="00000000">
      <w:r>
        <w:rPr>
          <w:b/>
        </w:rPr>
        <w:t>MCQ Multiple Answer</w:t>
      </w:r>
    </w:p>
    <w:p w14:paraId="0DCFC65E" w14:textId="77777777" w:rsidR="000041E0" w:rsidRDefault="00000000">
      <w:r>
        <w:rPr>
          <w:b/>
        </w:rPr>
        <w:lastRenderedPageBreak/>
        <w:t xml:space="preserve">35) </w:t>
      </w:r>
      <w:r>
        <w:t xml:space="preserve">For a positive integer </w:t>
      </w:r>
      <m:oMath>
        <m:r>
          <w:rPr>
            <w:rFonts w:ascii="Cambria Math" w:hAnsi="Cambria Math"/>
          </w:rPr>
          <m:t>n</m:t>
        </m:r>
      </m:oMath>
      <w:r>
        <w:t xml:space="preserve">, let </w:t>
      </w:r>
      <w:r>
        <w:br/>
      </w:r>
      <w:r>
        <w:br/>
      </w:r>
      <m:oMath>
        <m:r>
          <w:rPr>
            <w:rFonts w:ascii="Cambria Math" w:hAnsi="Cambria Math"/>
          </w:rPr>
          <m:t>a(n)=1+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den>
        </m:f>
      </m:oMath>
      <w:r>
        <w:t xml:space="preserve">. Then </w:t>
      </w:r>
    </w:p>
    <w:p w14:paraId="76F9C961" w14:textId="77777777" w:rsidR="000041E0" w:rsidRDefault="00000000">
      <w:r>
        <w:tab/>
      </w:r>
      <w:r>
        <w:tab/>
      </w:r>
      <w:r>
        <w:tab/>
      </w:r>
      <w:r>
        <w:tab/>
      </w:r>
      <w:r>
        <w:rPr>
          <w:b/>
        </w:rPr>
        <w:t>[IIT-JEE 1999]</w:t>
      </w:r>
    </w:p>
    <w:p w14:paraId="67AF8825" w14:textId="77777777" w:rsidR="000041E0" w:rsidRDefault="00000000">
      <w:r>
        <w:rPr>
          <w:b/>
        </w:rPr>
        <w:t xml:space="preserve">A) </w:t>
      </w:r>
      <m:oMath>
        <m:r>
          <w:rPr>
            <w:rFonts w:ascii="Cambria Math" w:hAnsi="Cambria Math"/>
          </w:rPr>
          <m:t>a(100)≤100</m:t>
        </m:r>
      </m:oMath>
      <w:r>
        <w:t xml:space="preserve"> </w:t>
      </w:r>
    </w:p>
    <w:p w14:paraId="5406E1A9" w14:textId="77777777" w:rsidR="000041E0" w:rsidRDefault="00000000">
      <w:r>
        <w:rPr>
          <w:b/>
        </w:rPr>
        <w:t xml:space="preserve">B) </w:t>
      </w:r>
      <m:oMath>
        <m:r>
          <w:rPr>
            <w:rFonts w:ascii="Cambria Math" w:hAnsi="Cambria Math"/>
          </w:rPr>
          <m:t>a(100)&gt;100</m:t>
        </m:r>
      </m:oMath>
      <w:r>
        <w:t xml:space="preserve"> </w:t>
      </w:r>
    </w:p>
    <w:p w14:paraId="270BF1A7" w14:textId="77777777" w:rsidR="000041E0" w:rsidRDefault="00000000">
      <w:r>
        <w:rPr>
          <w:b/>
        </w:rPr>
        <w:t xml:space="preserve">C) </w:t>
      </w:r>
      <m:oMath>
        <m:r>
          <w:rPr>
            <w:rFonts w:ascii="Cambria Math" w:hAnsi="Cambria Math"/>
          </w:rPr>
          <m:t>a(200)≤100</m:t>
        </m:r>
      </m:oMath>
    </w:p>
    <w:p w14:paraId="104264AB" w14:textId="77777777" w:rsidR="000041E0" w:rsidRDefault="00000000">
      <w:r>
        <w:rPr>
          <w:b/>
        </w:rPr>
        <w:t xml:space="preserve">D) </w:t>
      </w:r>
      <m:oMath>
        <m:r>
          <w:rPr>
            <w:rFonts w:ascii="Cambria Math" w:hAnsi="Cambria Math"/>
          </w:rPr>
          <m:t>a(200)&gt;100</m:t>
        </m:r>
      </m:oMath>
    </w:p>
    <w:p w14:paraId="5E1CB528" w14:textId="77777777" w:rsidR="000041E0" w:rsidRDefault="00000000">
      <w:r>
        <w:rPr>
          <w:b/>
        </w:rPr>
        <w:t>MCQ Single Answer</w:t>
      </w:r>
    </w:p>
    <w:p w14:paraId="0E5EB2D9" w14:textId="77777777" w:rsidR="000041E0" w:rsidRDefault="00000000">
      <w:r>
        <w:rPr>
          <w:b/>
        </w:rPr>
        <w:t xml:space="preserve">36)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oMath>
      <w:r>
        <w:t xml:space="preserve"> be in </w:t>
      </w:r>
      <m:oMath>
        <m:r>
          <w:rPr>
            <w:rFonts w:ascii="Cambria Math" w:hAnsi="Cambria Math"/>
          </w:rPr>
          <m:t>A,P,</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10</m:t>
            </m:r>
          </m:sub>
        </m:sSub>
      </m:oMath>
      <w:r>
        <w:t xml:space="preserve"> be in H.P. If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=2</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10</m:t>
            </m:r>
          </m:sub>
        </m:sSub>
        <m:r>
          <w:rPr>
            <w:rFonts w:ascii="Cambria Math" w:hAnsi="Cambria Math"/>
          </w:rPr>
          <m:t>=3,</m:t>
        </m:r>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h</m:t>
            </m:r>
          </m:e>
          <m:sub>
            <m:r>
              <w:rPr>
                <w:rFonts w:ascii="Cambria Math" w:hAnsi="Cambria Math"/>
              </w:rPr>
              <m:t>7</m:t>
            </m:r>
          </m:sub>
        </m:sSub>
      </m:oMath>
      <w:r>
        <w:t xml:space="preserve"> is</w:t>
      </w:r>
    </w:p>
    <w:p w14:paraId="61FFF736" w14:textId="77777777" w:rsidR="000041E0" w:rsidRDefault="00000000">
      <w:r>
        <w:tab/>
      </w:r>
      <w:r>
        <w:tab/>
      </w:r>
      <w:r>
        <w:tab/>
      </w:r>
      <w:r>
        <w:tab/>
      </w:r>
      <w:r>
        <w:rPr>
          <w:b/>
        </w:rPr>
        <w:t>[IIT-JEE 1999]</w:t>
      </w:r>
    </w:p>
    <w:p w14:paraId="33BBBE4A" w14:textId="77777777" w:rsidR="000041E0" w:rsidRDefault="00000000">
      <w:r>
        <w:rPr>
          <w:b/>
        </w:rPr>
        <w:t xml:space="preserve">A) </w:t>
      </w:r>
      <w:r>
        <w:t xml:space="preserve">2 </w:t>
      </w:r>
    </w:p>
    <w:p w14:paraId="447FF765" w14:textId="77777777" w:rsidR="000041E0" w:rsidRDefault="00000000">
      <w:r>
        <w:rPr>
          <w:b/>
        </w:rPr>
        <w:t xml:space="preserve">B) </w:t>
      </w:r>
      <w:r>
        <w:t xml:space="preserve">3 </w:t>
      </w:r>
    </w:p>
    <w:p w14:paraId="7C42C7B6" w14:textId="77777777" w:rsidR="000041E0" w:rsidRDefault="00000000">
      <w:r>
        <w:rPr>
          <w:b/>
        </w:rPr>
        <w:t xml:space="preserve">C) </w:t>
      </w:r>
      <w:r>
        <w:t xml:space="preserve">5 </w:t>
      </w:r>
    </w:p>
    <w:p w14:paraId="28F49225" w14:textId="77777777" w:rsidR="000041E0" w:rsidRDefault="00000000">
      <w:r>
        <w:rPr>
          <w:b/>
        </w:rPr>
        <w:t xml:space="preserve">D) </w:t>
      </w:r>
      <w:r>
        <w:t xml:space="preserve">6 </w:t>
      </w:r>
    </w:p>
    <w:p w14:paraId="49976730" w14:textId="77777777" w:rsidR="000041E0" w:rsidRDefault="00000000">
      <w:r>
        <w:rPr>
          <w:b/>
        </w:rPr>
        <w:t>MCQ Single Answer</w:t>
      </w:r>
    </w:p>
    <w:p w14:paraId="505E7CCB" w14:textId="77777777" w:rsidR="000041E0" w:rsidRDefault="00000000">
      <w:r>
        <w:rPr>
          <w:b/>
        </w:rPr>
        <w:t xml:space="preserve">37) </w:t>
      </w:r>
      <w:r>
        <w:t xml:space="preserve">The harmonic mean of the roots of the equation </w:t>
      </w:r>
      <m:oMath>
        <m:r>
          <w:rPr>
            <w:rFonts w:ascii="Cambria Math" w:hAnsi="Cambria Math"/>
          </w:rPr>
          <m:t>(5+</m:t>
        </m:r>
        <m:rad>
          <m:radPr>
            <m:degHide m:val="1"/>
            <m:ctrlPr>
              <w:rPr>
                <w:rFonts w:ascii="Cambria Math" w:hAnsi="Cambria Math"/>
              </w:rPr>
            </m:ctrlPr>
          </m:radPr>
          <m:deg/>
          <m:e>
            <m:r>
              <w:rPr>
                <w:rFonts w:ascii="Cambria Math" w:hAnsi="Cambria Math"/>
              </w:rPr>
              <m:t>2</m:t>
            </m:r>
          </m:e>
        </m:ra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rad>
          <m:radPr>
            <m:degHide m:val="1"/>
            <m:ctrlPr>
              <w:rPr>
                <w:rFonts w:ascii="Cambria Math" w:hAnsi="Cambria Math"/>
              </w:rPr>
            </m:ctrlPr>
          </m:radPr>
          <m:deg/>
          <m:e>
            <m:r>
              <w:rPr>
                <w:rFonts w:ascii="Cambria Math" w:hAnsi="Cambria Math"/>
              </w:rPr>
              <m:t>5</m:t>
            </m:r>
          </m:e>
        </m:rad>
        <m:r>
          <w:rPr>
            <w:rFonts w:ascii="Cambria Math" w:hAnsi="Cambria Math"/>
          </w:rPr>
          <m:t>)x+8+2</m:t>
        </m:r>
        <m:rad>
          <m:radPr>
            <m:degHide m:val="1"/>
            <m:ctrlPr>
              <w:rPr>
                <w:rFonts w:ascii="Cambria Math" w:hAnsi="Cambria Math"/>
              </w:rPr>
            </m:ctrlPr>
          </m:radPr>
          <m:deg/>
          <m:e>
            <m:r>
              <w:rPr>
                <w:rFonts w:ascii="Cambria Math" w:hAnsi="Cambria Math"/>
              </w:rPr>
              <m:t>5</m:t>
            </m:r>
          </m:e>
        </m:rad>
        <m:r>
          <w:rPr>
            <w:rFonts w:ascii="Cambria Math" w:hAnsi="Cambria Math"/>
          </w:rPr>
          <m:t>=0</m:t>
        </m:r>
      </m:oMath>
      <w:r>
        <w:t xml:space="preserve"> is </w:t>
      </w:r>
    </w:p>
    <w:p w14:paraId="53E66836" w14:textId="77777777" w:rsidR="000041E0" w:rsidRDefault="00000000">
      <w:r>
        <w:tab/>
      </w:r>
      <w:r>
        <w:tab/>
      </w:r>
      <w:r>
        <w:tab/>
      </w:r>
      <w:r>
        <w:tab/>
      </w:r>
      <w:r>
        <w:rPr>
          <w:b/>
        </w:rPr>
        <w:t>[IIT-JEE 1999]</w:t>
      </w:r>
    </w:p>
    <w:p w14:paraId="4938D21B" w14:textId="77777777" w:rsidR="000041E0" w:rsidRDefault="00000000">
      <w:r>
        <w:rPr>
          <w:b/>
        </w:rPr>
        <w:t xml:space="preserve">A) </w:t>
      </w:r>
      <w:r>
        <w:t xml:space="preserve">2 </w:t>
      </w:r>
    </w:p>
    <w:p w14:paraId="23E144A1" w14:textId="77777777" w:rsidR="000041E0" w:rsidRDefault="00000000">
      <w:r>
        <w:rPr>
          <w:b/>
        </w:rPr>
        <w:t xml:space="preserve">B) </w:t>
      </w:r>
      <w:r>
        <w:t xml:space="preserve">4 </w:t>
      </w:r>
    </w:p>
    <w:p w14:paraId="1412A0C5" w14:textId="77777777" w:rsidR="000041E0" w:rsidRDefault="00000000">
      <w:r>
        <w:rPr>
          <w:b/>
        </w:rPr>
        <w:t xml:space="preserve">C) </w:t>
      </w:r>
      <w:r>
        <w:t xml:space="preserve">6 </w:t>
      </w:r>
    </w:p>
    <w:p w14:paraId="29AE5599" w14:textId="77777777" w:rsidR="000041E0" w:rsidRDefault="00000000">
      <w:r>
        <w:rPr>
          <w:b/>
        </w:rPr>
        <w:t xml:space="preserve">D) </w:t>
      </w:r>
      <w:r>
        <w:t xml:space="preserve">8 </w:t>
      </w:r>
    </w:p>
    <w:p w14:paraId="2016929F" w14:textId="77777777" w:rsidR="000041E0" w:rsidRDefault="00000000">
      <w:r>
        <w:rPr>
          <w:b/>
        </w:rPr>
        <w:t>MCQ Single Answer</w:t>
      </w:r>
    </w:p>
    <w:p w14:paraId="1D038E8B" w14:textId="77777777" w:rsidR="000041E0" w:rsidRDefault="00000000">
      <w:r>
        <w:rPr>
          <w:b/>
        </w:rPr>
        <w:t xml:space="preserve">38) </w:t>
      </w:r>
      <w:r>
        <w:t xml:space="preserve">If </w:t>
      </w:r>
      <m:oMath>
        <m:r>
          <w:rPr>
            <w:rFonts w:ascii="Cambria Math" w:hAnsi="Cambria Math"/>
          </w:rPr>
          <m:t>x&gt;1,y&gt;1,z&gt;1</m:t>
        </m:r>
      </m:oMath>
      <w:r>
        <w:t xml:space="preserve"> are in G.P., then </w:t>
      </w:r>
      <m:oMath>
        <m:f>
          <m:fPr>
            <m:ctrlPr>
              <w:rPr>
                <w:rFonts w:ascii="Cambria Math" w:hAnsi="Cambria Math"/>
              </w:rPr>
            </m:ctrlPr>
          </m:fPr>
          <m:num>
            <m:r>
              <w:rPr>
                <w:rFonts w:ascii="Cambria Math" w:hAnsi="Cambria Math"/>
              </w:rPr>
              <m:t>1</m:t>
            </m:r>
          </m:num>
          <m:den>
            <m:r>
              <w:rPr>
                <w:rFonts w:ascii="Cambria Math" w:hAnsi="Cambria Math"/>
              </w:rPr>
              <m:t>1+Inx</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1+Iny</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1+Inz</m:t>
            </m:r>
          </m:den>
        </m:f>
      </m:oMath>
      <w:r>
        <w:t xml:space="preserve"> are in  </w:t>
      </w:r>
    </w:p>
    <w:p w14:paraId="2C80277D" w14:textId="77777777" w:rsidR="000041E0" w:rsidRDefault="00000000">
      <w:r>
        <w:tab/>
      </w:r>
      <w:r>
        <w:tab/>
      </w:r>
      <w:r>
        <w:tab/>
      </w:r>
      <w:r>
        <w:tab/>
      </w:r>
      <w:r>
        <w:rPr>
          <w:b/>
        </w:rPr>
        <w:t>[IIT-JEE 1998]</w:t>
      </w:r>
    </w:p>
    <w:p w14:paraId="4B77BAB4" w14:textId="77777777" w:rsidR="000041E0" w:rsidRDefault="00000000">
      <w:r>
        <w:rPr>
          <w:b/>
        </w:rPr>
        <w:lastRenderedPageBreak/>
        <w:t xml:space="preserve">A) </w:t>
      </w:r>
      <w:r>
        <w:t xml:space="preserve">A.P. </w:t>
      </w:r>
    </w:p>
    <w:p w14:paraId="4B42727E" w14:textId="77777777" w:rsidR="000041E0" w:rsidRDefault="00000000">
      <w:r>
        <w:rPr>
          <w:b/>
        </w:rPr>
        <w:t xml:space="preserve">B) </w:t>
      </w:r>
      <w:r>
        <w:t>H.P.</w:t>
      </w:r>
    </w:p>
    <w:p w14:paraId="4F2F2337" w14:textId="77777777" w:rsidR="000041E0" w:rsidRDefault="00000000">
      <w:r>
        <w:rPr>
          <w:b/>
        </w:rPr>
        <w:t xml:space="preserve">C) </w:t>
      </w:r>
      <w:r>
        <w:t>G.P.</w:t>
      </w:r>
    </w:p>
    <w:p w14:paraId="5E66CDD8" w14:textId="77777777" w:rsidR="000041E0" w:rsidRDefault="00000000">
      <w:r>
        <w:rPr>
          <w:b/>
        </w:rPr>
        <w:t xml:space="preserve">D) </w:t>
      </w:r>
      <w:r>
        <w:t xml:space="preserve">None of these </w:t>
      </w:r>
    </w:p>
    <w:p w14:paraId="28F3C1A5" w14:textId="77777777" w:rsidR="000041E0" w:rsidRDefault="00000000">
      <w:r>
        <w:rPr>
          <w:b/>
        </w:rPr>
        <w:t>MCQ Single Answer</w:t>
      </w:r>
    </w:p>
    <w:p w14:paraId="2A58992E" w14:textId="77777777" w:rsidR="000041E0" w:rsidRDefault="00000000">
      <w:r>
        <w:rPr>
          <w:b/>
        </w:rPr>
        <w:t xml:space="preserve">39) </w:t>
      </w:r>
      <w:r>
        <w:t xml:space="preserve">Let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be the </w:t>
      </w:r>
      <m:oMath>
        <m:sSup>
          <m:sSupPr>
            <m:ctrlPr>
              <w:rPr>
                <w:rFonts w:ascii="Cambria Math" w:hAnsi="Cambria Math"/>
              </w:rPr>
            </m:ctrlPr>
          </m:sSupPr>
          <m:e>
            <m:r>
              <w:rPr>
                <w:rFonts w:ascii="Cambria Math" w:hAnsi="Cambria Math"/>
              </w:rPr>
              <m:t>r</m:t>
            </m:r>
          </m:e>
          <m:sup>
            <m:r>
              <w:rPr>
                <w:rFonts w:ascii="Cambria Math" w:hAnsi="Cambria Math"/>
              </w:rPr>
              <m:t>th</m:t>
            </m:r>
          </m:sup>
        </m:sSup>
      </m:oMath>
      <w:r>
        <w:t xml:space="preserve"> term of an A.P., for </w:t>
      </w:r>
      <m:oMath>
        <m:r>
          <w:rPr>
            <w:rFonts w:ascii="Cambria Math" w:hAnsi="Cambria Math"/>
          </w:rPr>
          <m:t>r=1,2,3,....</m:t>
        </m:r>
      </m:oMath>
      <w:r>
        <w:t xml:space="preserve"> If for some positive integers </w:t>
      </w:r>
      <m:oMath>
        <m:r>
          <w:rPr>
            <w:rFonts w:ascii="Cambria Math" w:hAnsi="Cambria Math"/>
          </w:rPr>
          <m:t>m</m:t>
        </m:r>
      </m:oMath>
      <w:r>
        <w:t xml:space="preserve">, </w:t>
      </w:r>
      <m:oMath>
        <m:r>
          <w:rPr>
            <w:rFonts w:ascii="Cambria Math" w:hAnsi="Cambria Math"/>
          </w:rPr>
          <m:t>n</m:t>
        </m:r>
      </m:oMath>
      <w:r>
        <w:t xml:space="preserve"> we have </w:t>
      </w:r>
      <w:r>
        <w:br/>
      </w:r>
      <w:r>
        <w:br/>
      </w: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oMath>
      <w:r>
        <w:t xml:space="preserve"> then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oMath>
      <w:r>
        <w:t xml:space="preserve"> equals  </w:t>
      </w:r>
    </w:p>
    <w:p w14:paraId="23F94311" w14:textId="77777777" w:rsidR="000041E0" w:rsidRDefault="00000000">
      <w:r>
        <w:tab/>
      </w:r>
      <w:r>
        <w:tab/>
      </w:r>
      <w:r>
        <w:tab/>
      </w:r>
      <w:r>
        <w:tab/>
      </w:r>
      <w:r>
        <w:rPr>
          <w:b/>
        </w:rPr>
        <w:t>[IIT-JEE 1998]</w:t>
      </w:r>
    </w:p>
    <w:p w14:paraId="2C8EB659" w14:textId="77777777" w:rsidR="000041E0"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mn</m:t>
            </m:r>
          </m:den>
        </m:f>
      </m:oMath>
      <w:r>
        <w:t xml:space="preserve"> </w:t>
      </w:r>
    </w:p>
    <w:p w14:paraId="79F63FA2" w14:textId="77777777" w:rsidR="000041E0"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mn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p>
    <w:p w14:paraId="76F418BE" w14:textId="77777777" w:rsidR="000041E0" w:rsidRDefault="00000000">
      <w:r>
        <w:rPr>
          <w:b/>
        </w:rPr>
        <w:t xml:space="preserve">C) </w:t>
      </w:r>
      <m:oMath>
        <m:r>
          <w:rPr>
            <w:rFonts w:ascii="Cambria Math" w:hAnsi="Cambria Math"/>
          </w:rPr>
          <m:t>1</m:t>
        </m:r>
      </m:oMath>
      <w:r>
        <w:t xml:space="preserve"> </w:t>
      </w:r>
    </w:p>
    <w:p w14:paraId="0D662AA3" w14:textId="77777777" w:rsidR="000041E0" w:rsidRDefault="00000000">
      <w:r>
        <w:rPr>
          <w:b/>
        </w:rPr>
        <w:t xml:space="preserve">D) </w:t>
      </w:r>
      <m:oMath>
        <m:r>
          <w:rPr>
            <w:rFonts w:ascii="Cambria Math" w:hAnsi="Cambria Math"/>
          </w:rPr>
          <m:t>0</m:t>
        </m:r>
      </m:oMath>
    </w:p>
    <w:p w14:paraId="237E5B33" w14:textId="77777777" w:rsidR="000041E0" w:rsidRDefault="00000000">
      <w:r>
        <w:rPr>
          <w:b/>
        </w:rPr>
        <w:t>MCQ Single Answer</w:t>
      </w:r>
    </w:p>
    <w:p w14:paraId="417D7EE8" w14:textId="77777777" w:rsidR="000041E0" w:rsidRDefault="00000000">
      <w:r>
        <w:rPr>
          <w:b/>
        </w:rPr>
        <w:t xml:space="preserve">40) </w:t>
      </w:r>
      <w:r>
        <w:t xml:space="preserve">Let </w:t>
      </w:r>
      <m:oMath>
        <m:r>
          <w:rPr>
            <w:rFonts w:ascii="Cambria Math" w:hAnsi="Cambria Math"/>
          </w:rPr>
          <m:t>n</m:t>
        </m:r>
      </m:oMath>
      <w:r>
        <w:t xml:space="preserve"> be an odd integer. If </w:t>
      </w:r>
      <m:oMath>
        <m:r>
          <m:rPr>
            <m:sty m:val="p"/>
          </m:rPr>
          <w:rPr>
            <w:rFonts w:ascii="Cambria Math" w:hAnsi="Cambria Math"/>
          </w:rPr>
          <m:t>sin</m:t>
        </m:r>
        <m:r>
          <w:rPr>
            <w:rFonts w:ascii="Cambria Math" w:hAnsi="Cambria Math"/>
          </w:rPr>
          <m:t>⁡nθ=</m:t>
        </m:r>
        <m:nary>
          <m:naryPr>
            <m:chr m:val="∑"/>
            <m:limLoc m:val="undOvr"/>
            <m:grow m:val="1"/>
            <m:ctrlPr>
              <w:rPr>
                <w:rFonts w:ascii="Cambria Math" w:hAnsi="Cambria Math"/>
              </w:rPr>
            </m:ctrlPr>
          </m:naryPr>
          <m:sub>
            <m:r>
              <w:rPr>
                <w:rFonts w:ascii="Cambria Math" w:hAnsi="Cambria Math"/>
              </w:rPr>
              <m:t>r=0</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r</m:t>
                </m:r>
              </m:sub>
            </m:sSub>
            <m:sSup>
              <m:sSupPr>
                <m:ctrlPr>
                  <w:rPr>
                    <w:rFonts w:ascii="Cambria Math" w:hAnsi="Cambria Math"/>
                  </w:rPr>
                </m:ctrlPr>
              </m:sSupPr>
              <m:e>
                <m:r>
                  <m:rPr>
                    <m:sty m:val="p"/>
                  </m:rPr>
                  <w:rPr>
                    <w:rFonts w:ascii="Cambria Math" w:hAnsi="Cambria Math"/>
                  </w:rPr>
                  <m:t>sin</m:t>
                </m:r>
              </m:e>
              <m:sup>
                <m:r>
                  <w:rPr>
                    <w:rFonts w:ascii="Cambria Math" w:hAnsi="Cambria Math"/>
                  </w:rPr>
                  <m:t>r</m:t>
                </m:r>
              </m:sup>
            </m:sSup>
            <m:r>
              <w:rPr>
                <w:rFonts w:ascii="Cambria Math" w:hAnsi="Cambria Math"/>
              </w:rPr>
              <m:t>θ,</m:t>
            </m:r>
          </m:e>
        </m:nary>
      </m:oMath>
      <w:r>
        <w:t xml:space="preserve"> for every value of </w:t>
      </w:r>
      <m:oMath>
        <m:r>
          <w:rPr>
            <w:rFonts w:ascii="Cambria Math" w:hAnsi="Cambria Math"/>
          </w:rPr>
          <m:t>θ,</m:t>
        </m:r>
      </m:oMath>
      <w:r>
        <w:t xml:space="preserve"> then</w:t>
      </w:r>
    </w:p>
    <w:p w14:paraId="067A59C9" w14:textId="77777777" w:rsidR="000041E0" w:rsidRDefault="00000000">
      <w:r>
        <w:tab/>
      </w:r>
      <w:r>
        <w:tab/>
      </w:r>
      <w:r>
        <w:tab/>
      </w:r>
      <w:r>
        <w:tab/>
      </w:r>
      <w:r>
        <w:rPr>
          <w:b/>
        </w:rPr>
        <w:t>[IIT-JEE 1998]</w:t>
      </w:r>
    </w:p>
    <w:p w14:paraId="1ED31CC8" w14:textId="77777777" w:rsidR="000041E0" w:rsidRDefault="00000000">
      <w:r>
        <w:rPr>
          <w:b/>
        </w:rPr>
        <w:t xml:space="preserve">A)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=1,b=3</m:t>
        </m:r>
      </m:oMath>
      <w:r>
        <w:t xml:space="preserve"> </w:t>
      </w:r>
    </w:p>
    <w:p w14:paraId="2403F74E" w14:textId="77777777" w:rsidR="000041E0" w:rsidRDefault="00000000">
      <w:r>
        <w:rPr>
          <w:b/>
        </w:rPr>
        <w:t xml:space="preserve">B)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=n</m:t>
        </m:r>
      </m:oMath>
      <w:r>
        <w:t xml:space="preserve"> </w:t>
      </w:r>
    </w:p>
    <w:p w14:paraId="47332C39" w14:textId="77777777" w:rsidR="000041E0" w:rsidRDefault="00000000">
      <w:r>
        <w:rPr>
          <w:b/>
        </w:rPr>
        <w:t xml:space="preserve">C)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=n</m:t>
        </m:r>
      </m:oMath>
      <w:r>
        <w:t xml:space="preserve"> </w:t>
      </w:r>
    </w:p>
    <w:p w14:paraId="11346C17" w14:textId="77777777" w:rsidR="000041E0" w:rsidRDefault="00000000">
      <w:r>
        <w:rPr>
          <w:b/>
        </w:rPr>
        <w:t xml:space="preserve">D)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-3n+3</m:t>
        </m:r>
      </m:oMath>
      <w:r>
        <w:t xml:space="preserve"> </w:t>
      </w:r>
    </w:p>
    <w:p w14:paraId="2323589E" w14:textId="77777777" w:rsidR="000041E0" w:rsidRDefault="00000000">
      <w:r>
        <w:rPr>
          <w:b/>
        </w:rPr>
        <w:t>MCQ Single Answer</w:t>
      </w:r>
    </w:p>
    <w:p w14:paraId="1E0B69F6" w14:textId="77777777" w:rsidR="000041E0" w:rsidRDefault="00000000">
      <w:r>
        <w:rPr>
          <w:b/>
        </w:rPr>
        <w:t xml:space="preserve">41) </w:t>
      </w:r>
      <w:r>
        <w:t xml:space="preserve">If </w:t>
      </w:r>
      <m:oMath>
        <m:r>
          <w:rPr>
            <w:rFonts w:ascii="Cambria Math" w:hAnsi="Cambria Math"/>
          </w:rPr>
          <m:t>In(a+c),In(a-c),In(a-2b+c)</m:t>
        </m:r>
      </m:oMath>
      <w:r>
        <w:t xml:space="preserve"> are in A.P., then </w:t>
      </w:r>
    </w:p>
    <w:p w14:paraId="36ECBD90" w14:textId="77777777" w:rsidR="000041E0" w:rsidRDefault="00000000">
      <w:r>
        <w:tab/>
      </w:r>
      <w:r>
        <w:tab/>
      </w:r>
      <w:r>
        <w:tab/>
      </w:r>
      <w:r>
        <w:tab/>
      </w:r>
      <w:r>
        <w:rPr>
          <w:b/>
        </w:rPr>
        <w:t>[IIT-JEE 1994]</w:t>
      </w:r>
    </w:p>
    <w:p w14:paraId="333103D2" w14:textId="77777777" w:rsidR="000041E0" w:rsidRDefault="00000000">
      <w:r>
        <w:rPr>
          <w:b/>
        </w:rPr>
        <w:t xml:space="preserve">A) </w:t>
      </w:r>
      <m:oMath>
        <m:r>
          <w:rPr>
            <w:rFonts w:ascii="Cambria Math" w:hAnsi="Cambria Math"/>
          </w:rPr>
          <m:t>a,b,c</m:t>
        </m:r>
      </m:oMath>
      <w:r>
        <w:t xml:space="preserve"> are in A.P.</w:t>
      </w:r>
    </w:p>
    <w:p w14:paraId="7A6C6634" w14:textId="77777777" w:rsidR="000041E0" w:rsidRDefault="00000000">
      <w:r>
        <w:rPr>
          <w:b/>
        </w:rPr>
        <w:t xml:space="preserve">B)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are in A.P.</w:t>
      </w:r>
    </w:p>
    <w:p w14:paraId="2B99CDB5" w14:textId="77777777" w:rsidR="000041E0" w:rsidRDefault="00000000">
      <w:r>
        <w:rPr>
          <w:b/>
        </w:rPr>
        <w:t xml:space="preserve">C) </w:t>
      </w:r>
      <m:oMath>
        <m:r>
          <w:rPr>
            <w:rFonts w:ascii="Cambria Math" w:hAnsi="Cambria Math"/>
          </w:rPr>
          <m:t>a,b,c</m:t>
        </m:r>
      </m:oMath>
      <w:r>
        <w:t xml:space="preserve"> are in G.P.</w:t>
      </w:r>
    </w:p>
    <w:p w14:paraId="4675531F" w14:textId="77777777" w:rsidR="000041E0" w:rsidRDefault="00000000">
      <w:r>
        <w:rPr>
          <w:b/>
        </w:rPr>
        <w:lastRenderedPageBreak/>
        <w:t xml:space="preserve">D) </w:t>
      </w:r>
      <m:oMath>
        <m:r>
          <w:rPr>
            <w:rFonts w:ascii="Cambria Math" w:hAnsi="Cambria Math"/>
          </w:rPr>
          <m:t>a,b,c</m:t>
        </m:r>
      </m:oMath>
      <w:r>
        <w:t xml:space="preserve"> are in H.P. </w:t>
      </w:r>
    </w:p>
    <w:p w14:paraId="1E02B936" w14:textId="2A348256" w:rsidR="000041E0" w:rsidRDefault="00000000">
      <w:r>
        <w:rPr>
          <w:b/>
        </w:rPr>
        <w:t>MCQ Multiple Answer</w:t>
      </w:r>
      <w:r w:rsidR="00897F8A">
        <w:rPr>
          <w:b/>
        </w:rPr>
        <w:t xml:space="preserve"> </w:t>
      </w:r>
    </w:p>
    <w:p w14:paraId="69880423" w14:textId="77777777" w:rsidR="000041E0" w:rsidRDefault="00000000">
      <w:r>
        <w:rPr>
          <w:b/>
        </w:rPr>
        <w:t xml:space="preserve">42) </w:t>
      </w:r>
      <w:r>
        <w:t xml:space="preserve">For </w:t>
      </w:r>
      <m:oMath>
        <m:r>
          <w:rPr>
            <w:rFonts w:ascii="Cambria Math" w:hAnsi="Cambria Math"/>
          </w:rPr>
          <m:t>0&lt;ϕ&lt;π/2,</m:t>
        </m:r>
      </m:oMath>
      <w:r>
        <w:t xml:space="preserve"> if </w:t>
      </w:r>
      <w:r>
        <w:br/>
      </w:r>
      <w:r>
        <w:br/>
      </w:r>
      <m:oMath>
        <m:r>
          <w:rPr>
            <w:rFonts w:ascii="Cambria Math" w:hAnsi="Cambria Math"/>
          </w:rPr>
          <m:t>x=</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cos</m:t>
                </m:r>
              </m:e>
              <m:sup>
                <m:r>
                  <w:rPr>
                    <w:rFonts w:ascii="Cambria Math" w:hAnsi="Cambria Math"/>
                  </w:rPr>
                  <m:t>2n</m:t>
                </m:r>
              </m:sup>
            </m:sSup>
            <m:r>
              <w:rPr>
                <w:rFonts w:ascii="Cambria Math" w:hAnsi="Cambria Math"/>
              </w:rPr>
              <m:t>ϕ,y=</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sin</m:t>
                    </m:r>
                  </m:e>
                  <m:sup>
                    <m:r>
                      <w:rPr>
                        <w:rFonts w:ascii="Cambria Math" w:hAnsi="Cambria Math"/>
                      </w:rPr>
                      <m:t>2n</m:t>
                    </m:r>
                  </m:sup>
                </m:sSup>
                <m:r>
                  <w:rPr>
                    <w:rFonts w:ascii="Cambria Math" w:hAnsi="Cambria Math"/>
                  </w:rPr>
                  <m:t>ϕ,z=</m:t>
                </m:r>
                <m:nary>
                  <m:naryPr>
                    <m:chr m:val="∑"/>
                    <m:limLoc m:val="undOvr"/>
                    <m:grow m:val="1"/>
                    <m:ctrlPr>
                      <w:rPr>
                        <w:rFonts w:ascii="Cambria Math" w:hAnsi="Cambria Math"/>
                      </w:rPr>
                    </m:ctrlPr>
                  </m:naryPr>
                  <m:sub>
                    <m:r>
                      <w:rPr>
                        <w:rFonts w:ascii="Cambria Math" w:hAnsi="Cambria Math"/>
                      </w:rPr>
                      <m:t>n=0</m:t>
                    </m:r>
                  </m:sub>
                  <m:sup/>
                  <m:e>
                    <m:sSup>
                      <m:sSupPr>
                        <m:ctrlPr>
                          <w:rPr>
                            <w:rFonts w:ascii="Cambria Math" w:hAnsi="Cambria Math"/>
                          </w:rPr>
                        </m:ctrlPr>
                      </m:sSupPr>
                      <m:e>
                        <m:r>
                          <m:rPr>
                            <m:sty m:val="p"/>
                          </m:rPr>
                          <w:rPr>
                            <w:rFonts w:ascii="Cambria Math" w:hAnsi="Cambria Math"/>
                          </w:rPr>
                          <m:t>cos</m:t>
                        </m:r>
                      </m:e>
                      <m:sup>
                        <m:r>
                          <w:rPr>
                            <w:rFonts w:ascii="Cambria Math" w:hAnsi="Cambria Math"/>
                          </w:rPr>
                          <m:t>2n</m:t>
                        </m:r>
                      </m:sup>
                    </m:sSup>
                    <m:r>
                      <w:rPr>
                        <w:rFonts w:ascii="Cambria Math" w:hAnsi="Cambria Math"/>
                      </w:rPr>
                      <m:t>ϕ</m:t>
                    </m:r>
                    <m:sSup>
                      <m:sSupPr>
                        <m:ctrlPr>
                          <w:rPr>
                            <w:rFonts w:ascii="Cambria Math" w:hAnsi="Cambria Math"/>
                          </w:rPr>
                        </m:ctrlPr>
                      </m:sSupPr>
                      <m:e>
                        <m:r>
                          <m:rPr>
                            <m:sty m:val="p"/>
                          </m:rPr>
                          <w:rPr>
                            <w:rFonts w:ascii="Cambria Math" w:hAnsi="Cambria Math"/>
                          </w:rPr>
                          <m:t>sin</m:t>
                        </m:r>
                      </m:e>
                      <m:sup>
                        <m:r>
                          <w:rPr>
                            <w:rFonts w:ascii="Cambria Math" w:hAnsi="Cambria Math"/>
                          </w:rPr>
                          <m:t>2n</m:t>
                        </m:r>
                      </m:sup>
                    </m:sSup>
                    <m:r>
                      <w:rPr>
                        <w:rFonts w:ascii="Cambria Math" w:hAnsi="Cambria Math"/>
                      </w:rPr>
                      <m:t>ϕ</m:t>
                    </m:r>
                  </m:e>
                </m:nary>
              </m:e>
            </m:nary>
          </m:e>
        </m:nary>
        <m:r>
          <m:rPr>
            <m:sty m:val="p"/>
          </m:rPr>
          <w:rPr>
            <w:rFonts w:ascii="Cambria Math" w:hAnsi="Cambria Math"/>
          </w:rPr>
          <m:t>∞</m:t>
        </m:r>
      </m:oMath>
      <w:r>
        <w:t xml:space="preserve"> then </w:t>
      </w:r>
    </w:p>
    <w:p w14:paraId="2213A369" w14:textId="77777777" w:rsidR="000041E0" w:rsidRDefault="00000000">
      <w:r>
        <w:tab/>
      </w:r>
      <w:r>
        <w:tab/>
      </w:r>
      <w:r>
        <w:tab/>
      </w:r>
      <w:r>
        <w:tab/>
      </w:r>
      <w:r>
        <w:rPr>
          <w:b/>
        </w:rPr>
        <w:t>[IIT-JEE 1993]</w:t>
      </w:r>
    </w:p>
    <w:p w14:paraId="6670ADD0" w14:textId="77777777" w:rsidR="000041E0" w:rsidRDefault="00000000">
      <w:r>
        <w:rPr>
          <w:b/>
        </w:rPr>
        <w:t xml:space="preserve">A) </w:t>
      </w:r>
      <m:oMath>
        <m:r>
          <w:rPr>
            <w:rFonts w:ascii="Cambria Math" w:hAnsi="Cambria Math"/>
          </w:rPr>
          <m:t>xyz=xz+y</m:t>
        </m:r>
      </m:oMath>
      <w:r>
        <w:t xml:space="preserve"> </w:t>
      </w:r>
    </w:p>
    <w:p w14:paraId="0BC8E706" w14:textId="77777777" w:rsidR="000041E0" w:rsidRDefault="00000000">
      <w:r>
        <w:rPr>
          <w:b/>
        </w:rPr>
        <w:t xml:space="preserve">B) </w:t>
      </w:r>
      <m:oMath>
        <m:r>
          <w:rPr>
            <w:rFonts w:ascii="Cambria Math" w:hAnsi="Cambria Math"/>
          </w:rPr>
          <m:t>xyz=xy+z</m:t>
        </m:r>
      </m:oMath>
      <w:r>
        <w:t xml:space="preserve"> </w:t>
      </w:r>
    </w:p>
    <w:p w14:paraId="35537838" w14:textId="77777777" w:rsidR="000041E0" w:rsidRDefault="00000000">
      <w:r>
        <w:rPr>
          <w:b/>
        </w:rPr>
        <w:t xml:space="preserve">C) </w:t>
      </w:r>
      <m:oMath>
        <m:r>
          <w:rPr>
            <w:rFonts w:ascii="Cambria Math" w:hAnsi="Cambria Math"/>
          </w:rPr>
          <m:t>xyz=x+y+z</m:t>
        </m:r>
      </m:oMath>
      <w:r>
        <w:t xml:space="preserve"> </w:t>
      </w:r>
    </w:p>
    <w:p w14:paraId="5E37C82B" w14:textId="77777777" w:rsidR="000041E0" w:rsidRDefault="00000000">
      <w:r>
        <w:rPr>
          <w:b/>
        </w:rPr>
        <w:t xml:space="preserve">D) </w:t>
      </w:r>
      <m:oMath>
        <m:r>
          <w:rPr>
            <w:rFonts w:ascii="Cambria Math" w:hAnsi="Cambria Math"/>
          </w:rPr>
          <m:t>xyz=yz+x</m:t>
        </m:r>
      </m:oMath>
      <w:r>
        <w:t xml:space="preserve"> </w:t>
      </w:r>
    </w:p>
    <w:p w14:paraId="6DD0D47C" w14:textId="77777777" w:rsidR="00897F8A" w:rsidRDefault="00897F8A"/>
    <w:p w14:paraId="7F15B368" w14:textId="7E90A85F" w:rsidR="00897F8A" w:rsidRDefault="00897F8A">
      <w:pPr>
        <w:rPr>
          <w:b/>
        </w:rPr>
      </w:pPr>
      <w:r>
        <w:rPr>
          <w:b/>
        </w:rPr>
        <w:t>Numerical Question</w:t>
      </w:r>
    </w:p>
    <w:p w14:paraId="1D0712EF" w14:textId="495FE65F" w:rsidR="000041E0" w:rsidRDefault="00000000">
      <w:r>
        <w:rPr>
          <w:b/>
        </w:rPr>
        <w:t xml:space="preserve">43) </w:t>
      </w:r>
      <w:r>
        <w:t xml:space="preserve">If </w:t>
      </w:r>
      <m:oMath>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-5),and</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2</m:t>
            </m:r>
          </m:den>
        </m:f>
        <m:r>
          <w:rPr>
            <w:rFonts w:ascii="Cambria Math" w:hAnsi="Cambria Math"/>
          </w:rPr>
          <m:t>)</m:t>
        </m:r>
      </m:oMath>
      <w:r>
        <w:t xml:space="preserve"> are in arithmetic progression, determine the value of x.</w:t>
      </w:r>
    </w:p>
    <w:p w14:paraId="336E1139" w14:textId="77777777" w:rsidR="000041E0" w:rsidRDefault="00000000">
      <w:r>
        <w:tab/>
      </w:r>
      <w:r>
        <w:tab/>
      </w:r>
      <w:r>
        <w:tab/>
      </w:r>
      <w:r>
        <w:tab/>
      </w:r>
      <w:r>
        <w:rPr>
          <w:b/>
        </w:rPr>
        <w:t>[IIT-JEE 1990]</w:t>
      </w:r>
    </w:p>
    <w:p w14:paraId="20978C9A" w14:textId="77777777" w:rsidR="000041E0" w:rsidRDefault="00000000">
      <w:r>
        <w:rPr>
          <w:b/>
        </w:rPr>
        <w:t>MCQ Single Answer</w:t>
      </w:r>
    </w:p>
    <w:p w14:paraId="70F9C210" w14:textId="77777777" w:rsidR="000041E0" w:rsidRDefault="00000000">
      <w:r>
        <w:rPr>
          <w:b/>
        </w:rPr>
        <w:t xml:space="preserve">44) </w:t>
      </w:r>
      <w:r>
        <w:t xml:space="preserve">The number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7</m:t>
        </m:r>
      </m:oMath>
      <w:r>
        <w:t xml:space="preserve"> is </w:t>
      </w:r>
    </w:p>
    <w:p w14:paraId="3896E303" w14:textId="77777777" w:rsidR="000041E0" w:rsidRDefault="00000000">
      <w:r>
        <w:tab/>
      </w:r>
      <w:r>
        <w:tab/>
      </w:r>
      <w:r>
        <w:tab/>
      </w:r>
      <w:r>
        <w:tab/>
      </w:r>
      <w:r>
        <w:rPr>
          <w:b/>
        </w:rPr>
        <w:t>[IIT-JEE 1990]</w:t>
      </w:r>
    </w:p>
    <w:p w14:paraId="0F8FC608" w14:textId="77777777" w:rsidR="000041E0" w:rsidRDefault="00000000">
      <w:r>
        <w:rPr>
          <w:b/>
        </w:rPr>
        <w:t xml:space="preserve">A) </w:t>
      </w:r>
      <w:r>
        <w:t xml:space="preserve">an integer </w:t>
      </w:r>
    </w:p>
    <w:p w14:paraId="19ACCF84" w14:textId="77777777" w:rsidR="000041E0" w:rsidRDefault="00000000">
      <w:r>
        <w:rPr>
          <w:b/>
        </w:rPr>
        <w:t xml:space="preserve">B) </w:t>
      </w:r>
      <w:r>
        <w:t xml:space="preserve">a rational number </w:t>
      </w:r>
    </w:p>
    <w:p w14:paraId="15A1ADAF" w14:textId="77777777" w:rsidR="000041E0" w:rsidRDefault="00000000">
      <w:r>
        <w:rPr>
          <w:b/>
        </w:rPr>
        <w:t xml:space="preserve">C) </w:t>
      </w:r>
      <w:r>
        <w:t xml:space="preserve">an irrational number </w:t>
      </w:r>
    </w:p>
    <w:p w14:paraId="7690C4EC" w14:textId="77777777" w:rsidR="000041E0" w:rsidRDefault="00000000">
      <w:r>
        <w:rPr>
          <w:b/>
        </w:rPr>
        <w:t xml:space="preserve">D) </w:t>
      </w:r>
      <w:r>
        <w:t xml:space="preserve">a prime number </w:t>
      </w:r>
    </w:p>
    <w:p w14:paraId="2ADF9456" w14:textId="77777777" w:rsidR="000041E0" w:rsidRDefault="00000000">
      <w:r>
        <w:rPr>
          <w:b/>
        </w:rPr>
        <w:t>MCQ Multiple Answer</w:t>
      </w:r>
    </w:p>
    <w:p w14:paraId="5E4A71CB" w14:textId="77777777" w:rsidR="000041E0" w:rsidRDefault="00000000">
      <w:r>
        <w:rPr>
          <w:b/>
        </w:rPr>
        <w:t xml:space="preserve">45) </w:t>
      </w:r>
      <w:r>
        <w:t xml:space="preserve">If the first and the </w:t>
      </w:r>
      <m:oMath>
        <m:r>
          <w:rPr>
            <w:rFonts w:ascii="Cambria Math" w:hAnsi="Cambria Math"/>
          </w:rPr>
          <m:t>(2n-1)</m:t>
        </m:r>
      </m:oMath>
      <w:r>
        <w:t xml:space="preserve">st terms of an A.P.,  a G.P. and an H.P. are equal and their </w:t>
      </w:r>
      <m:oMath>
        <m:r>
          <w:rPr>
            <w:rFonts w:ascii="Cambria Math" w:hAnsi="Cambria Math"/>
          </w:rPr>
          <m:t>n</m:t>
        </m:r>
      </m:oMath>
      <w:r>
        <w:t xml:space="preserve">-th terms  are </w:t>
      </w:r>
      <m:oMath>
        <m:r>
          <w:rPr>
            <w:rFonts w:ascii="Cambria Math" w:hAnsi="Cambria Math"/>
          </w:rPr>
          <m:t>a,b</m:t>
        </m:r>
      </m:oMath>
      <w:r>
        <w:t xml:space="preserve"> and </w:t>
      </w:r>
      <m:oMath>
        <m:r>
          <w:rPr>
            <w:rFonts w:ascii="Cambria Math" w:hAnsi="Cambria Math"/>
          </w:rPr>
          <m:t>c</m:t>
        </m:r>
      </m:oMath>
      <w:r>
        <w:t xml:space="preserve"> respectively, then  </w:t>
      </w:r>
    </w:p>
    <w:p w14:paraId="68FC6EAE" w14:textId="77777777" w:rsidR="000041E0" w:rsidRDefault="00000000">
      <w:r>
        <w:tab/>
      </w:r>
      <w:r>
        <w:tab/>
      </w:r>
      <w:r>
        <w:tab/>
      </w:r>
      <w:r>
        <w:tab/>
      </w:r>
      <w:r>
        <w:rPr>
          <w:b/>
        </w:rPr>
        <w:t>[IIT-JEE 1988]</w:t>
      </w:r>
    </w:p>
    <w:p w14:paraId="372F05AB" w14:textId="77777777" w:rsidR="000041E0" w:rsidRDefault="00000000">
      <w:r>
        <w:rPr>
          <w:b/>
        </w:rPr>
        <w:t xml:space="preserve">A) </w:t>
      </w:r>
      <m:oMath>
        <m:r>
          <w:rPr>
            <w:rFonts w:ascii="Cambria Math" w:hAnsi="Cambria Math"/>
          </w:rPr>
          <m:t>a=b=c</m:t>
        </m:r>
      </m:oMath>
      <w:r>
        <w:t xml:space="preserve"> </w:t>
      </w:r>
    </w:p>
    <w:p w14:paraId="21F93FA6" w14:textId="77777777" w:rsidR="000041E0" w:rsidRDefault="00000000">
      <w:r>
        <w:rPr>
          <w:b/>
        </w:rPr>
        <w:lastRenderedPageBreak/>
        <w:t xml:space="preserve">B) </w:t>
      </w:r>
      <m:oMath>
        <m:r>
          <w:rPr>
            <w:rFonts w:ascii="Cambria Math" w:hAnsi="Cambria Math"/>
          </w:rPr>
          <m:t>a≥b≥c</m:t>
        </m:r>
      </m:oMath>
      <w:r>
        <w:t xml:space="preserve"> </w:t>
      </w:r>
    </w:p>
    <w:p w14:paraId="720B8491" w14:textId="77777777" w:rsidR="000041E0" w:rsidRDefault="00000000">
      <w:r>
        <w:rPr>
          <w:b/>
        </w:rPr>
        <w:t xml:space="preserve">C) </w:t>
      </w:r>
      <m:oMath>
        <m:r>
          <w:rPr>
            <w:rFonts w:ascii="Cambria Math" w:hAnsi="Cambria Math"/>
          </w:rPr>
          <m:t>a+c=b</m:t>
        </m:r>
      </m:oMath>
      <w:r>
        <w:t xml:space="preserve"> </w:t>
      </w:r>
    </w:p>
    <w:p w14:paraId="3EE99088" w14:textId="77777777" w:rsidR="000041E0" w:rsidRDefault="00000000">
      <w:r>
        <w:rPr>
          <w:b/>
        </w:rPr>
        <w:t xml:space="preserve">D) </w:t>
      </w:r>
      <m:oMath>
        <m:r>
          <w:rPr>
            <w:rFonts w:ascii="Cambria Math" w:hAnsi="Cambria Math"/>
          </w:rPr>
          <m:t>ac-</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=0</m:t>
        </m:r>
      </m:oMath>
      <w:r>
        <w:t xml:space="preserve"> </w:t>
      </w:r>
    </w:p>
    <w:p w14:paraId="215A93F0" w14:textId="77777777" w:rsidR="000041E0" w:rsidRDefault="00000000">
      <w:r>
        <w:rPr>
          <w:b/>
        </w:rPr>
        <w:t>MCQ Single Answer</w:t>
      </w:r>
    </w:p>
    <w:p w14:paraId="2AEA328F" w14:textId="77777777" w:rsidR="000041E0" w:rsidRDefault="00000000">
      <w:r>
        <w:rPr>
          <w:b/>
        </w:rPr>
        <w:t xml:space="preserve">46) </w:t>
      </w:r>
      <w:r>
        <w:t xml:space="preserve">Sum of the first n terms of the series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16</m:t>
            </m:r>
          </m:den>
        </m:f>
        <m:r>
          <w:rPr>
            <w:rFonts w:ascii="Cambria Math" w:hAnsi="Cambria Math"/>
          </w:rPr>
          <m:t>+............</m:t>
        </m:r>
      </m:oMath>
      <w:r>
        <w:t xml:space="preserve"> is equal to </w:t>
      </w:r>
    </w:p>
    <w:p w14:paraId="75A25FA7" w14:textId="77777777" w:rsidR="000041E0" w:rsidRDefault="00000000">
      <w:r>
        <w:tab/>
      </w:r>
      <w:r>
        <w:tab/>
      </w:r>
      <w:r>
        <w:tab/>
      </w:r>
      <w:r>
        <w:tab/>
      </w:r>
      <w:r>
        <w:rPr>
          <w:b/>
        </w:rPr>
        <w:t>[IIT-JEE 1988]</w:t>
      </w:r>
    </w:p>
    <w:p w14:paraId="713C8359" w14:textId="77777777" w:rsidR="000041E0" w:rsidRDefault="00000000">
      <w:r>
        <w:rPr>
          <w:b/>
        </w:rPr>
        <w:t xml:space="preserve">A)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-n-1</m:t>
        </m:r>
      </m:oMath>
      <w:r>
        <w:t xml:space="preserve"> </w:t>
      </w:r>
    </w:p>
    <w:p w14:paraId="3987ECF0" w14:textId="77777777" w:rsidR="000041E0" w:rsidRDefault="00000000">
      <w:r>
        <w:rPr>
          <w:b/>
        </w:rPr>
        <w:t xml:space="preserve">B) </w:t>
      </w:r>
      <m:oMath>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w:t>
      </w:r>
    </w:p>
    <w:p w14:paraId="2E99738D" w14:textId="77777777" w:rsidR="000041E0" w:rsidRDefault="00000000">
      <w:r>
        <w:rPr>
          <w:b/>
        </w:rPr>
        <w:t xml:space="preserve">C) </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p>
    <w:p w14:paraId="4FF2C32F" w14:textId="77777777" w:rsidR="000041E0" w:rsidRDefault="00000000">
      <w:r>
        <w:rPr>
          <w:b/>
        </w:rPr>
        <w:t xml:space="preserve">D)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p>
    <w:p w14:paraId="2F36CF8C" w14:textId="77777777" w:rsidR="000041E0" w:rsidRDefault="00000000">
      <w:r>
        <w:rPr>
          <w:b/>
        </w:rPr>
        <w:t>MCQ Single Answer</w:t>
      </w:r>
    </w:p>
    <w:p w14:paraId="64C4EFCB" w14:textId="77777777" w:rsidR="000041E0" w:rsidRDefault="00000000">
      <w:r>
        <w:rPr>
          <w:b/>
        </w:rPr>
        <w:t xml:space="preserve">47) </w:t>
      </w:r>
      <w:r>
        <w:t xml:space="preserve">If </w:t>
      </w:r>
      <m:oMath>
        <m:r>
          <w:rPr>
            <w:rFonts w:ascii="Cambria Math" w:hAnsi="Cambria Math"/>
          </w:rPr>
          <m:t>a,b,c</m:t>
        </m:r>
      </m:oMath>
      <w:r>
        <w:t xml:space="preserve"> are in GP., then the equations </w:t>
      </w:r>
      <m:oMath>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+2bx+c=0</m:t>
        </m:r>
      </m:oMath>
      <w:r>
        <w:t xml:space="preserve"> and </w:t>
      </w:r>
      <m:oMath>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+2ex+f=0</m:t>
        </m:r>
      </m:oMath>
      <w:r>
        <w:t xml:space="preserve"> have a common root if </w:t>
      </w:r>
      <m:oMath>
        <m:f>
          <m:fPr>
            <m:ctrlPr>
              <w:rPr>
                <w:rFonts w:ascii="Cambria Math" w:hAnsi="Cambria Math"/>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c</m:t>
            </m:r>
          </m:den>
        </m:f>
      </m:oMath>
      <w:r>
        <w:t xml:space="preserve"> are in ________.</w:t>
      </w:r>
    </w:p>
    <w:p w14:paraId="723038F4" w14:textId="77777777" w:rsidR="000041E0" w:rsidRDefault="00000000">
      <w:r>
        <w:tab/>
      </w:r>
      <w:r>
        <w:tab/>
      </w:r>
      <w:r>
        <w:tab/>
      </w:r>
      <w:r>
        <w:tab/>
      </w:r>
      <w:r>
        <w:rPr>
          <w:b/>
        </w:rPr>
        <w:t>[IIT-JEE 1985]</w:t>
      </w:r>
    </w:p>
    <w:p w14:paraId="3F05CC4C" w14:textId="77777777" w:rsidR="000041E0" w:rsidRDefault="00000000">
      <w:r>
        <w:rPr>
          <w:b/>
        </w:rPr>
        <w:t xml:space="preserve">A) </w:t>
      </w:r>
      <w:r>
        <w:t>A.P.</w:t>
      </w:r>
    </w:p>
    <w:p w14:paraId="5C7B4990" w14:textId="77777777" w:rsidR="000041E0" w:rsidRDefault="00000000">
      <w:r>
        <w:rPr>
          <w:b/>
        </w:rPr>
        <w:t xml:space="preserve">B) </w:t>
      </w:r>
      <w:r>
        <w:t>GP.</w:t>
      </w:r>
    </w:p>
    <w:p w14:paraId="00C1FDDF" w14:textId="77777777" w:rsidR="000041E0" w:rsidRDefault="00000000">
      <w:r>
        <w:rPr>
          <w:b/>
        </w:rPr>
        <w:t xml:space="preserve">C) </w:t>
      </w:r>
      <w:r>
        <w:t>H.P.</w:t>
      </w:r>
    </w:p>
    <w:p w14:paraId="2D34FE59" w14:textId="77777777" w:rsidR="000041E0" w:rsidRDefault="00000000">
      <w:r>
        <w:rPr>
          <w:b/>
        </w:rPr>
        <w:t xml:space="preserve">D) </w:t>
      </w:r>
      <w:r>
        <w:t xml:space="preserve">none of these </w:t>
      </w:r>
    </w:p>
    <w:p w14:paraId="650E67DC" w14:textId="77777777" w:rsidR="000041E0" w:rsidRDefault="00000000">
      <w:r>
        <w:rPr>
          <w:b/>
        </w:rPr>
        <w:t>MCQ Single Answer</w:t>
      </w:r>
    </w:p>
    <w:p w14:paraId="74B34BDB" w14:textId="77777777" w:rsidR="000041E0" w:rsidRDefault="00000000">
      <w:r>
        <w:rPr>
          <w:b/>
        </w:rPr>
        <w:t xml:space="preserve">48) </w:t>
      </w:r>
      <w:r>
        <w:t xml:space="preserve">The rational number, which equals the number </w:t>
      </w:r>
      <m:oMath>
        <m:r>
          <w:rPr>
            <w:rFonts w:ascii="Cambria Math" w:hAnsi="Cambria Math"/>
          </w:rPr>
          <m:t>2</m:t>
        </m:r>
        <m:acc>
          <m:accPr>
            <m:chr m:val="―"/>
            <m:ctrlPr>
              <w:rPr>
                <w:rFonts w:ascii="Cambria Math" w:hAnsi="Cambria Math"/>
              </w:rPr>
            </m:ctrlPr>
          </m:accPr>
          <m:e>
            <m:r>
              <w:rPr>
                <w:rFonts w:ascii="Cambria Math" w:hAnsi="Cambria Math"/>
              </w:rPr>
              <m:t>357</m:t>
            </m:r>
          </m:e>
        </m:acc>
      </m:oMath>
      <w:r>
        <w:t xml:space="preserve"> with recurring decimal is </w:t>
      </w:r>
    </w:p>
    <w:p w14:paraId="1D720C7E" w14:textId="77777777" w:rsidR="000041E0" w:rsidRDefault="00000000">
      <w:r>
        <w:tab/>
      </w:r>
      <w:r>
        <w:tab/>
      </w:r>
      <w:r>
        <w:tab/>
      </w:r>
      <w:r>
        <w:tab/>
      </w:r>
      <w:r>
        <w:rPr>
          <w:b/>
        </w:rPr>
        <w:t>[IIT-JEE 1983]</w:t>
      </w:r>
    </w:p>
    <w:p w14:paraId="3B560209" w14:textId="77777777" w:rsidR="000041E0" w:rsidRDefault="00000000">
      <w:r>
        <w:rPr>
          <w:b/>
        </w:rPr>
        <w:t xml:space="preserve">A) </w:t>
      </w:r>
      <m:oMath>
        <m:f>
          <m:fPr>
            <m:ctrlPr>
              <w:rPr>
                <w:rFonts w:ascii="Cambria Math" w:hAnsi="Cambria Math"/>
              </w:rPr>
            </m:ctrlPr>
          </m:fPr>
          <m:num>
            <m:r>
              <w:rPr>
                <w:rFonts w:ascii="Cambria Math" w:hAnsi="Cambria Math"/>
              </w:rPr>
              <m:t>2355</m:t>
            </m:r>
          </m:num>
          <m:den>
            <m:r>
              <w:rPr>
                <w:rFonts w:ascii="Cambria Math" w:hAnsi="Cambria Math"/>
              </w:rPr>
              <m:t>1001</m:t>
            </m:r>
          </m:den>
        </m:f>
      </m:oMath>
      <w:r>
        <w:t xml:space="preserve"> </w:t>
      </w:r>
    </w:p>
    <w:p w14:paraId="6D98D8F3" w14:textId="77777777" w:rsidR="000041E0" w:rsidRDefault="00000000">
      <w:r>
        <w:rPr>
          <w:b/>
        </w:rPr>
        <w:t xml:space="preserve">B) </w:t>
      </w:r>
      <m:oMath>
        <m:f>
          <m:fPr>
            <m:ctrlPr>
              <w:rPr>
                <w:rFonts w:ascii="Cambria Math" w:hAnsi="Cambria Math"/>
              </w:rPr>
            </m:ctrlPr>
          </m:fPr>
          <m:num>
            <m:r>
              <w:rPr>
                <w:rFonts w:ascii="Cambria Math" w:hAnsi="Cambria Math"/>
              </w:rPr>
              <m:t>2379</m:t>
            </m:r>
          </m:num>
          <m:den>
            <m:r>
              <w:rPr>
                <w:rFonts w:ascii="Cambria Math" w:hAnsi="Cambria Math"/>
              </w:rPr>
              <m:t>997</m:t>
            </m:r>
          </m:den>
        </m:f>
      </m:oMath>
    </w:p>
    <w:p w14:paraId="1BC7DFA3" w14:textId="77777777" w:rsidR="000041E0" w:rsidRDefault="00000000">
      <w:r>
        <w:rPr>
          <w:b/>
        </w:rPr>
        <w:t xml:space="preserve">C) </w:t>
      </w:r>
      <m:oMath>
        <m:f>
          <m:fPr>
            <m:ctrlPr>
              <w:rPr>
                <w:rFonts w:ascii="Cambria Math" w:hAnsi="Cambria Math"/>
              </w:rPr>
            </m:ctrlPr>
          </m:fPr>
          <m:num>
            <m:r>
              <w:rPr>
                <w:rFonts w:ascii="Cambria Math" w:hAnsi="Cambria Math"/>
              </w:rPr>
              <m:t>2355</m:t>
            </m:r>
          </m:num>
          <m:den>
            <m:r>
              <w:rPr>
                <w:rFonts w:ascii="Cambria Math" w:hAnsi="Cambria Math"/>
              </w:rPr>
              <m:t>999</m:t>
            </m:r>
          </m:den>
        </m:f>
      </m:oMath>
    </w:p>
    <w:p w14:paraId="5DDB1F58" w14:textId="77777777" w:rsidR="000041E0" w:rsidRDefault="00000000">
      <w:r>
        <w:rPr>
          <w:b/>
        </w:rPr>
        <w:t xml:space="preserve">D) </w:t>
      </w:r>
      <w:r>
        <w:t xml:space="preserve">none of these </w:t>
      </w:r>
    </w:p>
    <w:p w14:paraId="3A4E5679" w14:textId="77777777" w:rsidR="000041E0" w:rsidRDefault="00000000">
      <w:r>
        <w:rPr>
          <w:b/>
        </w:rPr>
        <w:lastRenderedPageBreak/>
        <w:t>MCQ Single Answer</w:t>
      </w:r>
    </w:p>
    <w:p w14:paraId="6A584230" w14:textId="77777777" w:rsidR="000041E0" w:rsidRDefault="00000000">
      <w:r>
        <w:rPr>
          <w:b/>
        </w:rPr>
        <w:t xml:space="preserve">49) </w:t>
      </w:r>
      <w:r>
        <w:t xml:space="preserve">If </w:t>
      </w:r>
      <m:oMath>
        <m:r>
          <w:rPr>
            <w:rFonts w:ascii="Cambria Math" w:hAnsi="Cambria Math"/>
          </w:rPr>
          <m:t>x,y</m:t>
        </m:r>
      </m:oMath>
      <w:r>
        <w:t xml:space="preserve"> and </w:t>
      </w:r>
      <m:oMath>
        <m:r>
          <w:rPr>
            <w:rFonts w:ascii="Cambria Math" w:hAnsi="Cambria Math"/>
          </w:rPr>
          <m:t>z</m:t>
        </m:r>
      </m:oMath>
      <w:r>
        <w:t xml:space="preserve"> are </w:t>
      </w:r>
      <m:oMath>
        <m:r>
          <w:rPr>
            <w:rFonts w:ascii="Cambria Math" w:hAnsi="Cambria Math"/>
          </w:rPr>
          <m:t>pth</m:t>
        </m:r>
      </m:oMath>
      <w:r>
        <w:t xml:space="preserve">, </w:t>
      </w:r>
      <m:oMath>
        <m:r>
          <w:rPr>
            <w:rFonts w:ascii="Cambria Math" w:hAnsi="Cambria Math"/>
          </w:rPr>
          <m:t>qth</m:t>
        </m:r>
      </m:oMath>
      <w:r>
        <w:t xml:space="preserve"> and </w:t>
      </w:r>
      <m:oMath>
        <m:r>
          <w:rPr>
            <w:rFonts w:ascii="Cambria Math" w:hAnsi="Cambria Math"/>
          </w:rPr>
          <m:t>rth</m:t>
        </m:r>
      </m:oMath>
      <w:r>
        <w:t xml:space="preserve"> terms respectively of an A.P. and also of a G.P., then </w:t>
      </w:r>
      <m:oMath>
        <m:sSup>
          <m:sSupPr>
            <m:ctrlPr>
              <w:rPr>
                <w:rFonts w:ascii="Cambria Math" w:hAnsi="Cambria Math"/>
              </w:rPr>
            </m:ctrlPr>
          </m:sSupPr>
          <m:e>
            <m:r>
              <w:rPr>
                <w:rFonts w:ascii="Cambria Math" w:hAnsi="Cambria Math"/>
              </w:rPr>
              <m:t>x</m:t>
            </m:r>
          </m:e>
          <m:sup>
            <m:r>
              <w:rPr>
                <w:rFonts w:ascii="Cambria Math" w:hAnsi="Cambria Math"/>
              </w:rPr>
              <m:t>y-z</m:t>
            </m:r>
          </m:sup>
        </m:sSup>
        <m:sSup>
          <m:sSupPr>
            <m:ctrlPr>
              <w:rPr>
                <w:rFonts w:ascii="Cambria Math" w:hAnsi="Cambria Math"/>
              </w:rPr>
            </m:ctrlPr>
          </m:sSupPr>
          <m:e>
            <m:r>
              <w:rPr>
                <w:rFonts w:ascii="Cambria Math" w:hAnsi="Cambria Math"/>
              </w:rPr>
              <m:t>y</m:t>
            </m:r>
          </m:e>
          <m:sup>
            <m:r>
              <w:rPr>
                <w:rFonts w:ascii="Cambria Math" w:hAnsi="Cambria Math"/>
              </w:rPr>
              <m:t>z-x</m:t>
            </m:r>
          </m:sup>
        </m:sSup>
        <m:sSup>
          <m:sSupPr>
            <m:ctrlPr>
              <w:rPr>
                <w:rFonts w:ascii="Cambria Math" w:hAnsi="Cambria Math"/>
              </w:rPr>
            </m:ctrlPr>
          </m:sSupPr>
          <m:e>
            <m:r>
              <w:rPr>
                <w:rFonts w:ascii="Cambria Math" w:hAnsi="Cambria Math"/>
              </w:rPr>
              <m:t>z</m:t>
            </m:r>
          </m:e>
          <m:sup>
            <m:r>
              <w:rPr>
                <w:rFonts w:ascii="Cambria Math" w:hAnsi="Cambria Math"/>
              </w:rPr>
              <m:t>x-y</m:t>
            </m:r>
          </m:sup>
        </m:sSup>
      </m:oMath>
      <w:r>
        <w:t xml:space="preserve"> is equal to : </w:t>
      </w:r>
    </w:p>
    <w:p w14:paraId="56F00A4C" w14:textId="77777777" w:rsidR="000041E0" w:rsidRDefault="00000000">
      <w:r>
        <w:tab/>
      </w:r>
      <w:r>
        <w:tab/>
      </w:r>
      <w:r>
        <w:tab/>
      </w:r>
      <w:r>
        <w:tab/>
      </w:r>
      <w:r>
        <w:rPr>
          <w:b/>
        </w:rPr>
        <w:t>[IIT-JEE 1982]</w:t>
      </w:r>
    </w:p>
    <w:p w14:paraId="51C7DDCD" w14:textId="77777777" w:rsidR="000041E0" w:rsidRDefault="00000000">
      <w:r>
        <w:rPr>
          <w:b/>
        </w:rPr>
        <w:t xml:space="preserve">A) </w:t>
      </w:r>
      <m:oMath>
        <m:r>
          <w:rPr>
            <w:rFonts w:ascii="Cambria Math" w:hAnsi="Cambria Math"/>
          </w:rPr>
          <m:t>xyz</m:t>
        </m:r>
      </m:oMath>
      <w:r>
        <w:t xml:space="preserve"> </w:t>
      </w:r>
    </w:p>
    <w:p w14:paraId="7B94D34B" w14:textId="77777777" w:rsidR="000041E0" w:rsidRDefault="00000000">
      <w:r>
        <w:rPr>
          <w:b/>
        </w:rPr>
        <w:t xml:space="preserve">B) </w:t>
      </w:r>
      <m:oMath>
        <m:r>
          <w:rPr>
            <w:rFonts w:ascii="Cambria Math" w:hAnsi="Cambria Math"/>
          </w:rPr>
          <m:t>0</m:t>
        </m:r>
      </m:oMath>
      <w:r>
        <w:t xml:space="preserve"> </w:t>
      </w:r>
    </w:p>
    <w:p w14:paraId="177ACB93" w14:textId="77777777" w:rsidR="000041E0" w:rsidRDefault="00000000">
      <w:r>
        <w:rPr>
          <w:b/>
        </w:rPr>
        <w:t xml:space="preserve">C) </w:t>
      </w:r>
      <m:oMath>
        <m:r>
          <w:rPr>
            <w:rFonts w:ascii="Cambria Math" w:hAnsi="Cambria Math"/>
          </w:rPr>
          <m:t>1</m:t>
        </m:r>
      </m:oMath>
      <w:r>
        <w:t xml:space="preserve"> </w:t>
      </w:r>
    </w:p>
    <w:p w14:paraId="5CE08C75" w14:textId="77777777" w:rsidR="000041E0" w:rsidRDefault="00000000">
      <w:r>
        <w:rPr>
          <w:b/>
        </w:rPr>
        <w:t xml:space="preserve">D) </w:t>
      </w:r>
      <w:r>
        <w:t xml:space="preserve">None of these </w:t>
      </w:r>
    </w:p>
    <w:p w14:paraId="2D795E57" w14:textId="77777777" w:rsidR="000041E0" w:rsidRDefault="00000000">
      <w:r>
        <w:rPr>
          <w:b/>
        </w:rPr>
        <w:t>MCQ Single Answer</w:t>
      </w:r>
    </w:p>
    <w:p w14:paraId="2424F06C" w14:textId="77777777" w:rsidR="000041E0" w:rsidRDefault="00000000">
      <w:r>
        <w:rPr>
          <w:b/>
        </w:rPr>
        <w:t xml:space="preserve">50) </w:t>
      </w:r>
      <w:r>
        <w:t xml:space="preserve">The third term of a geometric progression is 4. The product of the first five terms is </w:t>
      </w:r>
    </w:p>
    <w:p w14:paraId="38281748" w14:textId="77777777" w:rsidR="000041E0" w:rsidRDefault="00000000">
      <w:r>
        <w:tab/>
      </w:r>
      <w:r>
        <w:tab/>
      </w:r>
      <w:r>
        <w:tab/>
      </w:r>
      <w:r>
        <w:tab/>
      </w:r>
      <w:r>
        <w:rPr>
          <w:b/>
        </w:rPr>
        <w:t>[IIT-JEE 1982]</w:t>
      </w:r>
    </w:p>
    <w:p w14:paraId="7511F9E6" w14:textId="78F5B087" w:rsidR="000041E0" w:rsidRDefault="00000000">
      <w:r>
        <w:rPr>
          <w:b/>
        </w:rPr>
        <w:t xml:space="preserve">A) </w:t>
      </w:r>
      <w:r>
        <w:t>4</w:t>
      </w:r>
      <w:r w:rsidRPr="009B71CB">
        <w:rPr>
          <w:vertAlign w:val="superscript"/>
        </w:rPr>
        <w:t>3</w:t>
      </w:r>
    </w:p>
    <w:p w14:paraId="4DACD71A" w14:textId="58C28122" w:rsidR="000041E0" w:rsidRPr="009B71CB" w:rsidRDefault="00000000">
      <w:pPr>
        <w:rPr>
          <w:vertAlign w:val="superscript"/>
        </w:rPr>
      </w:pPr>
      <w:r>
        <w:rPr>
          <w:b/>
        </w:rPr>
        <w:t xml:space="preserve">B) </w:t>
      </w:r>
      <w:r>
        <w:t>4</w:t>
      </w:r>
      <w:r w:rsidR="009B71CB">
        <w:rPr>
          <w:vertAlign w:val="superscript"/>
        </w:rPr>
        <w:t>5</w:t>
      </w:r>
    </w:p>
    <w:p w14:paraId="7AC4E5AC" w14:textId="1A3562C3" w:rsidR="000041E0" w:rsidRDefault="00000000">
      <w:r>
        <w:rPr>
          <w:b/>
        </w:rPr>
        <w:t xml:space="preserve">C) </w:t>
      </w:r>
      <w:r>
        <w:t>4</w:t>
      </w:r>
      <w:r w:rsidRPr="009B71CB">
        <w:rPr>
          <w:vertAlign w:val="superscript"/>
        </w:rPr>
        <w:t>4</w:t>
      </w:r>
    </w:p>
    <w:p w14:paraId="6EABE088" w14:textId="77777777" w:rsidR="000041E0" w:rsidRDefault="00000000">
      <w:r>
        <w:rPr>
          <w:b/>
        </w:rPr>
        <w:t xml:space="preserve">D) </w:t>
      </w:r>
      <w:r>
        <w:t xml:space="preserve">none of these </w:t>
      </w:r>
    </w:p>
    <w:sectPr w:rsidR="00004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557392">
    <w:abstractNumId w:val="8"/>
  </w:num>
  <w:num w:numId="2" w16cid:durableId="1066758547">
    <w:abstractNumId w:val="6"/>
  </w:num>
  <w:num w:numId="3" w16cid:durableId="512036635">
    <w:abstractNumId w:val="5"/>
  </w:num>
  <w:num w:numId="4" w16cid:durableId="983000848">
    <w:abstractNumId w:val="4"/>
  </w:num>
  <w:num w:numId="5" w16cid:durableId="307786411">
    <w:abstractNumId w:val="7"/>
  </w:num>
  <w:num w:numId="6" w16cid:durableId="332419680">
    <w:abstractNumId w:val="3"/>
  </w:num>
  <w:num w:numId="7" w16cid:durableId="703360026">
    <w:abstractNumId w:val="2"/>
  </w:num>
  <w:num w:numId="8" w16cid:durableId="491943847">
    <w:abstractNumId w:val="1"/>
  </w:num>
  <w:num w:numId="9" w16cid:durableId="127382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E0"/>
    <w:rsid w:val="00034616"/>
    <w:rsid w:val="0006063C"/>
    <w:rsid w:val="0015074B"/>
    <w:rsid w:val="0029639D"/>
    <w:rsid w:val="00326F90"/>
    <w:rsid w:val="00897F8A"/>
    <w:rsid w:val="009B71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EE5A9"/>
  <w14:defaultImageDpi w14:val="300"/>
  <w15:docId w15:val="{17B51749-15AF-4D6B-BADA-A1FFF422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8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 Itankar</cp:lastModifiedBy>
  <cp:revision>2</cp:revision>
  <dcterms:created xsi:type="dcterms:W3CDTF">2013-12-23T23:15:00Z</dcterms:created>
  <dcterms:modified xsi:type="dcterms:W3CDTF">2023-05-13T19:11:00Z</dcterms:modified>
  <cp:category/>
</cp:coreProperties>
</file>