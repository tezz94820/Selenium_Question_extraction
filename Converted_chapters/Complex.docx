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A1AC" w14:textId="77777777" w:rsidR="00D12755" w:rsidRDefault="00000000">
      <w:r>
        <w:rPr>
          <w:b/>
        </w:rPr>
        <w:t xml:space="preserve">1) </w:t>
      </w:r>
      <w:r>
        <w:t xml:space="preserve"> Let </w:t>
      </w:r>
      <m:oMath>
        <m:r>
          <w:rPr>
            <w:rFonts w:ascii="Cambria Math" w:hAnsi="Cambria Math"/>
          </w:rPr>
          <m:t>A={θ∈(0,2π):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1+2i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⁡θ</m:t>
            </m:r>
          </m:num>
          <m:den>
            <m:r>
              <w:rPr>
                <w:rFonts w:ascii="Cambria Math" w:hAnsi="Cambria Math"/>
              </w:rPr>
              <m:t>1-i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⁡θ</m:t>
            </m:r>
          </m:den>
        </m:f>
      </m:oMath>
      <w:r>
        <w:t xml:space="preserve"> is purely imaginary </w:t>
      </w:r>
      <m:oMath>
        <m:r>
          <w:rPr>
            <w:rFonts w:ascii="Cambria Math" w:hAnsi="Cambria Math"/>
          </w:rPr>
          <m:t>}</m:t>
        </m:r>
      </m:oMath>
      <w:r>
        <w:t xml:space="preserve">. Then the sum of the elements in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 xml:space="preserve"> is</w:t>
      </w:r>
    </w:p>
    <w:p w14:paraId="542A32F8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2023 (Online) 8th April Evening Shift]</w:t>
      </w:r>
    </w:p>
    <w:p w14:paraId="71F227B6" w14:textId="77777777" w:rsidR="00D12755" w:rsidRDefault="00000000">
      <w:r>
        <w:rPr>
          <w:b/>
        </w:rPr>
        <w:t xml:space="preserve">A) </w:t>
      </w:r>
      <m:oMath>
        <m:r>
          <w:rPr>
            <w:rFonts w:ascii="Cambria Math" w:hAnsi="Cambria Math"/>
          </w:rPr>
          <m:t>3π</m:t>
        </m:r>
      </m:oMath>
    </w:p>
    <w:p w14:paraId="71EA663A" w14:textId="77777777" w:rsidR="00D12755" w:rsidRDefault="00000000">
      <w:r>
        <w:rPr>
          <w:b/>
        </w:rPr>
        <w:t xml:space="preserve">B) </w:t>
      </w:r>
      <m:oMath>
        <m:r>
          <w:rPr>
            <w:rFonts w:ascii="Cambria Math" w:hAnsi="Cambria Math"/>
          </w:rPr>
          <m:t>π</m:t>
        </m:r>
      </m:oMath>
    </w:p>
    <w:p w14:paraId="4860BBAD" w14:textId="77777777" w:rsidR="00D12755" w:rsidRDefault="00000000">
      <w:r>
        <w:rPr>
          <w:b/>
        </w:rPr>
        <w:t xml:space="preserve">C) </w:t>
      </w:r>
      <m:oMath>
        <m:r>
          <w:rPr>
            <w:rFonts w:ascii="Cambria Math" w:hAnsi="Cambria Math"/>
          </w:rPr>
          <m:t>2π</m:t>
        </m:r>
      </m:oMath>
    </w:p>
    <w:p w14:paraId="420CB862" w14:textId="77777777" w:rsidR="00D12755" w:rsidRDefault="00000000">
      <w:r>
        <w:rPr>
          <w:b/>
        </w:rPr>
        <w:t xml:space="preserve">D) </w:t>
      </w:r>
      <m:oMath>
        <m:r>
          <w:rPr>
            <w:rFonts w:ascii="Cambria Math" w:hAnsi="Cambria Math"/>
          </w:rPr>
          <m:t>4π</m:t>
        </m:r>
      </m:oMath>
    </w:p>
    <w:p w14:paraId="7D0A6DF3" w14:textId="77777777" w:rsidR="00D12755" w:rsidRDefault="00000000">
      <w:r>
        <w:rPr>
          <w:b/>
        </w:rPr>
        <w:t xml:space="preserve">2) </w:t>
      </w:r>
      <w:r>
        <w:t xml:space="preserve">Let the complex number </w:t>
      </w:r>
      <m:oMath>
        <m:r>
          <w:rPr>
            <w:rFonts w:ascii="Cambria Math" w:hAnsi="Cambria Math"/>
          </w:rPr>
          <m:t>z=x+iy</m:t>
        </m:r>
      </m:oMath>
      <w:r>
        <w:t xml:space="preserve"> be such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2z-3i</m:t>
            </m:r>
          </m:num>
          <m:den>
            <m:r>
              <w:rPr>
                <w:rFonts w:ascii="Cambria Math" w:hAnsi="Cambria Math"/>
              </w:rPr>
              <m:t>2z+i</m:t>
            </m:r>
          </m:den>
        </m:f>
      </m:oMath>
      <w:r>
        <w:t xml:space="preserve"> is purely imaginary.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, 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-y</m:t>
        </m:r>
      </m:oMath>
      <w:r>
        <w:t xml:space="preserve"> is equal to:</w:t>
      </w:r>
    </w:p>
    <w:p w14:paraId="5E22D120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2023 (Online) 10th April Morning Shift]</w:t>
      </w:r>
    </w:p>
    <w:p w14:paraId="78BDAB0A" w14:textId="77777777" w:rsidR="00D12755" w:rsidRDefault="00000000">
      <w:r>
        <w:rPr>
          <w:b/>
        </w:rPr>
        <w:t xml:space="preserve">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69F20AA1" w14:textId="77777777" w:rsidR="00D12755" w:rsidRDefault="00000000">
      <w:r>
        <w:rPr>
          <w:b/>
        </w:rPr>
        <w:t xml:space="preserve">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CC0A891" w14:textId="77777777" w:rsidR="00D12755" w:rsidRDefault="00000000">
      <w:r>
        <w:rPr>
          <w:b/>
        </w:rPr>
        <w:t xml:space="preserve">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30D4DBFB" w14:textId="77777777" w:rsidR="00D12755" w:rsidRDefault="00000000">
      <w:r>
        <w:rPr>
          <w:b/>
        </w:rPr>
        <w:t xml:space="preserve">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6931B73F" w14:textId="77777777" w:rsidR="00D12755" w:rsidRDefault="00000000">
      <w:r>
        <w:rPr>
          <w:b/>
        </w:rPr>
        <w:t xml:space="preserve">3) </w:t>
      </w:r>
      <w:r>
        <w:t xml:space="preserve">Let </w:t>
      </w:r>
      <m:oMath>
        <m:r>
          <w:rPr>
            <w:rFonts w:ascii="Cambria Math" w:hAnsi="Cambria Math"/>
          </w:rPr>
          <m:t>S={z=x+iy: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2z-3i</m:t>
            </m:r>
          </m:num>
          <m:den>
            <m:r>
              <w:rPr>
                <w:rFonts w:ascii="Cambria Math" w:hAnsi="Cambria Math"/>
              </w:rPr>
              <m:t>4z+2i</m:t>
            </m:r>
          </m:den>
        </m:f>
        <m:r>
          <m:rPr>
            <m:sty m:val="p"/>
          </m:rPr>
          <w:rPr>
            <w:rFonts w:ascii="Cambria Math" w:hAnsi="Cambria Math"/>
          </w:rPr>
          <m:t>isarealnumber</m:t>
        </m:r>
        <m:r>
          <w:rPr>
            <w:rFonts w:ascii="Cambria Math" w:hAnsi="Cambria Math"/>
          </w:rPr>
          <m:t>}</m:t>
        </m:r>
      </m:oMath>
      <w:r>
        <w:t>. Then which of the following is NOT correct?</w:t>
      </w:r>
    </w:p>
    <w:p w14:paraId="2F1900B6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2023 (Online) 10th April Evening Shift]</w:t>
      </w:r>
    </w:p>
    <w:p w14:paraId="6D3D0AAD" w14:textId="77777777" w:rsidR="00D12755" w:rsidRDefault="00000000">
      <w:r>
        <w:rPr>
          <w:b/>
        </w:rPr>
        <w:t xml:space="preserve">A) </w:t>
      </w:r>
      <m:oMath>
        <m:r>
          <w:rPr>
            <w:rFonts w:ascii="Cambria Math" w:hAnsi="Cambria Math"/>
          </w:rPr>
          <m:t>y+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25C532C9" w14:textId="77777777" w:rsidR="00D12755" w:rsidRDefault="00000000">
      <w:r>
        <w:rPr>
          <w:b/>
        </w:rPr>
        <w:t xml:space="preserve">B) </w:t>
      </w:r>
      <m:oMath>
        <m:r>
          <w:rPr>
            <w:rFonts w:ascii="Cambria Math" w:hAnsi="Cambria Math"/>
          </w:rPr>
          <m:t>(x,y)=(0,-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14:paraId="789ECE2A" w14:textId="77777777" w:rsidR="00D12755" w:rsidRDefault="00000000">
      <w:r>
        <w:rPr>
          <w:b/>
        </w:rPr>
        <w:t xml:space="preserve">C) </w:t>
      </w:r>
      <m:oMath>
        <m:r>
          <w:rPr>
            <w:rFonts w:ascii="Cambria Math" w:hAnsi="Cambria Math"/>
          </w:rPr>
          <m:t>x=0</m:t>
        </m:r>
      </m:oMath>
    </w:p>
    <w:p w14:paraId="7F581C49" w14:textId="77777777" w:rsidR="00D12755" w:rsidRDefault="00000000">
      <w:r>
        <w:rPr>
          <w:b/>
        </w:rPr>
        <w:t xml:space="preserve">D) </w:t>
      </w:r>
      <m:oMath>
        <m:r>
          <w:rPr>
            <w:rFonts w:ascii="Cambria Math" w:hAnsi="Cambria Math"/>
          </w:rPr>
          <m:t>y∈(-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)∪(-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)</m:t>
        </m:r>
      </m:oMath>
    </w:p>
    <w:p w14:paraId="139D1A13" w14:textId="77777777" w:rsidR="00D12755" w:rsidRDefault="00000000">
      <w:r>
        <w:rPr>
          <w:b/>
        </w:rPr>
        <w:t xml:space="preserve">4) </w:t>
      </w: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the point obtained by the rotation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=5+4i</m:t>
        </m:r>
      </m:oMath>
      <w:r>
        <w:t xml:space="preserve"> about the origin through a right angle in the anticlockwise direction,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be the point obtained by the rotation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=3+5i</m:t>
        </m:r>
      </m:oMath>
      <w:r>
        <w:t xml:space="preserve"> about the origin through a right angle in the clockwise direction. Then the principal argument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equal to</w:t>
      </w:r>
    </w:p>
    <w:p w14:paraId="4DC19925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2023 (Online) 11th April Morning Shift]</w:t>
      </w:r>
    </w:p>
    <w:p w14:paraId="171CFA0F" w14:textId="77777777" w:rsidR="00D12755" w:rsidRDefault="00000000">
      <w:r>
        <w:rPr>
          <w:b/>
        </w:rPr>
        <w:t xml:space="preserve">A) </w:t>
      </w:r>
      <m:oMath>
        <m:r>
          <w:rPr>
            <w:rFonts w:ascii="Cambria Math" w:hAnsi="Cambria Math"/>
          </w:rPr>
          <m:t>-π+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14:paraId="3F66C45A" w14:textId="77777777" w:rsidR="00D12755" w:rsidRDefault="00000000">
      <w:r>
        <w:rPr>
          <w:b/>
        </w:rPr>
        <w:lastRenderedPageBreak/>
        <w:t xml:space="preserve">B) </w:t>
      </w:r>
      <m:oMath>
        <m:r>
          <w:rPr>
            <w:rFonts w:ascii="Cambria Math" w:hAnsi="Cambria Math"/>
          </w:rPr>
          <m:t>-π+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75E86E6C" w14:textId="77777777" w:rsidR="00D12755" w:rsidRDefault="00000000">
      <w:r>
        <w:rPr>
          <w:b/>
        </w:rPr>
        <w:t xml:space="preserve">C) </w:t>
      </w:r>
      <m:oMath>
        <m:r>
          <w:rPr>
            <w:rFonts w:ascii="Cambria Math" w:hAnsi="Cambria Math"/>
          </w:rPr>
          <m:t>π-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14:paraId="18F3775E" w14:textId="77777777" w:rsidR="00D12755" w:rsidRDefault="00000000">
      <w:r>
        <w:rPr>
          <w:b/>
        </w:rPr>
        <w:t xml:space="preserve">D) </w:t>
      </w:r>
      <m:oMath>
        <m:r>
          <w:rPr>
            <w:rFonts w:ascii="Cambria Math" w:hAnsi="Cambria Math"/>
          </w:rPr>
          <m:t>π-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2951C775" w14:textId="77777777" w:rsidR="00D12755" w:rsidRDefault="00000000">
      <w:r>
        <w:rPr>
          <w:b/>
        </w:rPr>
        <w:t>Numerical Question</w:t>
      </w:r>
    </w:p>
    <w:p w14:paraId="415D92AB" w14:textId="77777777" w:rsidR="00D12755" w:rsidRDefault="00000000">
      <w:r>
        <w:rPr>
          <w:b/>
        </w:rPr>
        <w:t xml:space="preserve">5) </w:t>
      </w: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={z∈</m:t>
        </m:r>
        <m:r>
          <m:rPr>
            <m:scr m:val="double-struck"/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-{i,2i}: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+8iz-15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-3iz-2</m:t>
            </m:r>
          </m:den>
        </m:f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}</m:t>
        </m:r>
      </m:oMath>
      <w:r>
        <w:t xml:space="preserve">. If </w:t>
      </w:r>
      <m:oMath>
        <m:r>
          <w:rPr>
            <w:rFonts w:ascii="Cambria Math" w:hAnsi="Cambria Math"/>
          </w:rPr>
          <m:t>α-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i∈</m:t>
        </m:r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,α∈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-{0}</m:t>
        </m:r>
      </m:oMath>
      <w:r>
        <w:t>, then</w:t>
      </w:r>
      <w:r>
        <w:br/>
      </w:r>
      <w:r>
        <w:br/>
      </w:r>
      <m:oMath>
        <m:r>
          <w:rPr>
            <w:rFonts w:ascii="Cambria Math" w:hAnsi="Cambria Math"/>
          </w:rPr>
          <m:t>242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equal to _________.</w:t>
      </w:r>
    </w:p>
    <w:p w14:paraId="5CE86E7E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2023 (Online) 11th April Evening Shift]</w:t>
      </w:r>
    </w:p>
    <w:p w14:paraId="24BE818F" w14:textId="77777777" w:rsidR="0020175F" w:rsidRDefault="00000000">
      <w:r>
        <w:rPr>
          <w:b/>
        </w:rPr>
        <w:t xml:space="preserve">6) </w:t>
      </w:r>
      <w:r>
        <w:t xml:space="preserve">For </w:t>
      </w:r>
      <m:oMath>
        <m:r>
          <w:rPr>
            <w:rFonts w:ascii="Cambria Math" w:hAnsi="Cambria Math"/>
          </w:rPr>
          <m:t>a∈</m:t>
        </m:r>
        <m:r>
          <m:rPr>
            <m:scr m:val="double-struck"/>
            <m:sty m:val="p"/>
          </m:rPr>
          <w:rPr>
            <w:rFonts w:ascii="Cambria Math" w:hAnsi="Cambria Math"/>
          </w:rPr>
          <m:t>C</m:t>
        </m:r>
      </m:oMath>
      <w:r>
        <w:t xml:space="preserve">, let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={z∈</m:t>
        </m:r>
        <m:r>
          <m:rPr>
            <m:scr m:val="double-struck"/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Re</m:t>
        </m:r>
        <m:r>
          <w:rPr>
            <w:rFonts w:ascii="Cambria Math" w:hAnsi="Cambria Math"/>
          </w:rPr>
          <m:t>(a+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  <m:r>
          <w:rPr>
            <w:rFonts w:ascii="Cambria Math" w:hAnsi="Cambria Math"/>
          </w:rPr>
          <m:t>)&gt;</m:t>
        </m:r>
        <m:r>
          <m:rPr>
            <m:sty m:val="p"/>
          </m:rPr>
          <w:rPr>
            <w:rFonts w:ascii="Cambria Math" w:hAnsi="Cambria Math"/>
          </w:rPr>
          <m:t>Im</m:t>
        </m:r>
        <m: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+z)}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={z∈</m:t>
        </m:r>
        <m:r>
          <m:rPr>
            <m:scr m:val="double-struck"/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Re</m:t>
        </m:r>
        <m:r>
          <w:rPr>
            <w:rFonts w:ascii="Cambria Math" w:hAnsi="Cambria Math"/>
          </w:rPr>
          <m:t>(a+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  <m:r>
          <w:rPr>
            <w:rFonts w:ascii="Cambria Math" w:hAnsi="Cambria Math"/>
          </w:rPr>
          <m:t>)&lt;</m:t>
        </m:r>
        <m:r>
          <m:rPr>
            <m:sty m:val="p"/>
          </m:rPr>
          <w:rPr>
            <w:rFonts w:ascii="Cambria Math" w:hAnsi="Cambria Math"/>
          </w:rPr>
          <m:t>Im</m:t>
        </m:r>
        <m: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+z)}</m:t>
        </m:r>
      </m:oMath>
      <w:r>
        <w:t>. Then among the two statements:</w:t>
      </w:r>
      <w:r>
        <w:br/>
        <w:t xml:space="preserve">(S1): If </w:t>
      </w:r>
      <m:oMath>
        <m:r>
          <m:rPr>
            <m:sty m:val="p"/>
          </m:rPr>
          <w:rPr>
            <w:rFonts w:ascii="Cambria Math" w:hAnsi="Cambria Math"/>
          </w:rPr>
          <m:t>Re</m:t>
        </m:r>
        <m:r>
          <w:rPr>
            <w:rFonts w:ascii="Cambria Math" w:hAnsi="Cambria Math"/>
          </w:rPr>
          <m:t>(a),</m:t>
        </m:r>
        <m:r>
          <m:rPr>
            <m:sty m:val="p"/>
          </m:rPr>
          <w:rPr>
            <w:rFonts w:ascii="Cambria Math" w:hAnsi="Cambria Math"/>
          </w:rPr>
          <m:t>Im</m:t>
        </m:r>
        <m:r>
          <w:rPr>
            <w:rFonts w:ascii="Cambria Math" w:hAnsi="Cambria Math"/>
          </w:rPr>
          <m:t>(a)&gt;0</m:t>
        </m:r>
      </m:oMath>
      <w:r>
        <w:t>, then the set A contains all the real numbers</w:t>
      </w:r>
    </w:p>
    <w:p w14:paraId="5BE3CD09" w14:textId="0F900FE5" w:rsidR="00D12755" w:rsidRDefault="00000000">
      <w:r>
        <w:t>(S2</w:t>
      </w:r>
      <w:proofErr w:type="gramStart"/>
      <w:r>
        <w:t>) :</w:t>
      </w:r>
      <w:proofErr w:type="gramEnd"/>
      <w: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Re</m:t>
        </m:r>
        <m:r>
          <w:rPr>
            <w:rFonts w:ascii="Cambria Math" w:hAnsi="Cambria Math"/>
          </w:rPr>
          <m:t>(a),</m:t>
        </m:r>
        <m:r>
          <m:rPr>
            <m:sty m:val="p"/>
          </m:rPr>
          <w:rPr>
            <w:rFonts w:ascii="Cambria Math" w:hAnsi="Cambria Math"/>
          </w:rPr>
          <m:t>Im</m:t>
        </m:r>
        <m:r>
          <w:rPr>
            <w:rFonts w:ascii="Cambria Math" w:hAnsi="Cambria Math"/>
          </w:rPr>
          <m:t>(a)&lt;0</m:t>
        </m:r>
      </m:oMath>
      <w:r>
        <w:t>, then the set B contains all the real numbers,</w:t>
      </w:r>
    </w:p>
    <w:p w14:paraId="20CD4A39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2023 (Online) 11th April Evening Shift]</w:t>
      </w:r>
    </w:p>
    <w:p w14:paraId="7EA529EC" w14:textId="77777777" w:rsidR="00D12755" w:rsidRDefault="00000000">
      <w:r>
        <w:rPr>
          <w:b/>
        </w:rPr>
        <w:t xml:space="preserve">A) </w:t>
      </w:r>
      <w:r>
        <w:t>both are false</w:t>
      </w:r>
    </w:p>
    <w:p w14:paraId="21462BF0" w14:textId="77777777" w:rsidR="00D12755" w:rsidRDefault="00000000">
      <w:r>
        <w:rPr>
          <w:b/>
        </w:rPr>
        <w:t xml:space="preserve">B) </w:t>
      </w:r>
      <w:r>
        <w:t>only (S1) is true</w:t>
      </w:r>
    </w:p>
    <w:p w14:paraId="1C104A91" w14:textId="77777777" w:rsidR="00D12755" w:rsidRDefault="00000000">
      <w:r>
        <w:rPr>
          <w:b/>
        </w:rPr>
        <w:t xml:space="preserve">C) </w:t>
      </w:r>
      <w:r>
        <w:t>only (S2) is true</w:t>
      </w:r>
    </w:p>
    <w:p w14:paraId="38094EE1" w14:textId="77777777" w:rsidR="00D12755" w:rsidRDefault="00000000">
      <w:r>
        <w:rPr>
          <w:b/>
        </w:rPr>
        <w:t xml:space="preserve">D) </w:t>
      </w:r>
      <w:r>
        <w:t>both are true</w:t>
      </w:r>
    </w:p>
    <w:p w14:paraId="5823DC0A" w14:textId="77777777" w:rsidR="00D12755" w:rsidRDefault="00000000">
      <w:r>
        <w:rPr>
          <w:b/>
        </w:rPr>
        <w:t xml:space="preserve">7) </w:t>
      </w: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t xml:space="preserve"> be the circle in the complex plane with centre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(1+3i)</m:t>
        </m:r>
      </m:oMath>
      <w:r>
        <w:t xml:space="preserve"> and radius </w:t>
      </w:r>
      <m:oMath>
        <m:r>
          <w:rPr>
            <w:rFonts w:ascii="Cambria Math" w:hAnsi="Cambria Math"/>
          </w:rPr>
          <m:t>r=1</m:t>
        </m:r>
      </m:oMath>
      <w:r>
        <w:t xml:space="preserve">.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=1+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t xml:space="preserve"> and the complex number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be outside the circle </w:t>
      </w:r>
      <m:oMath>
        <m:r>
          <w:rPr>
            <w:rFonts w:ascii="Cambria Math" w:hAnsi="Cambria Math"/>
          </w:rPr>
          <m:t>C</m:t>
        </m:r>
      </m:oMath>
      <w:r>
        <w:t xml:space="preserve"> such that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|=1</m:t>
        </m:r>
      </m:oMath>
      <w:r>
        <w:t xml:space="preserve">.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collinear, then the smaller value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equal to</w:t>
      </w:r>
    </w:p>
    <w:p w14:paraId="5D0477A8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2023 (Online) 12th April Morning Shift]</w:t>
      </w:r>
    </w:p>
    <w:p w14:paraId="0F6F3F40" w14:textId="77777777" w:rsidR="00D12755" w:rsidRDefault="00000000">
      <w:r>
        <w:rPr>
          <w:b/>
        </w:rPr>
        <w:t xml:space="preserve">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A528EBA" w14:textId="77777777" w:rsidR="00D12755" w:rsidRDefault="00000000">
      <w:r>
        <w:rPr>
          <w:b/>
        </w:rPr>
        <w:t xml:space="preserve">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62ED115" w14:textId="77777777" w:rsidR="00D12755" w:rsidRDefault="00000000">
      <w:r>
        <w:rPr>
          <w:b/>
        </w:rPr>
        <w:t xml:space="preserve">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A364490" w14:textId="77777777" w:rsidR="00D12755" w:rsidRDefault="00000000">
      <w:r>
        <w:rPr>
          <w:b/>
        </w:rPr>
        <w:t xml:space="preserve">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C9D16DF" w14:textId="77777777" w:rsidR="00D12755" w:rsidRDefault="00000000">
      <w:r>
        <w:rPr>
          <w:b/>
        </w:rPr>
        <w:t>Numerical Question</w:t>
      </w:r>
    </w:p>
    <w:p w14:paraId="31837401" w14:textId="77777777" w:rsidR="00D12755" w:rsidRDefault="00000000">
      <w:r>
        <w:rPr>
          <w:b/>
        </w:rPr>
        <w:lastRenderedPageBreak/>
        <w:t xml:space="preserve">8) </w:t>
      </w:r>
      <w:r>
        <w:t xml:space="preserve">Let </w:t>
      </w:r>
      <m:oMath>
        <m:r>
          <w:rPr>
            <w:rFonts w:ascii="Cambria Math" w:hAnsi="Cambria Math"/>
          </w:rPr>
          <m:t>w=z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z+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iz+λ(1+i),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t xml:space="preserve">. Let </w:t>
      </w:r>
      <m:oMath>
        <m:r>
          <m:rPr>
            <m:sty m:val="p"/>
          </m:rPr>
          <w:rPr>
            <w:rFonts w:ascii="Cambria Math" w:hAnsi="Cambria Math"/>
          </w:rPr>
          <m:t>Re</m:t>
        </m:r>
        <m:r>
          <w:rPr>
            <w:rFonts w:ascii="Cambria Math" w:hAnsi="Cambria Math"/>
          </w:rPr>
          <m:t>(w)=0</m:t>
        </m:r>
      </m:oMath>
      <w:r>
        <w:t xml:space="preserve"> be the circle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t xml:space="preserve"> of radius 1 in the first quadrant touching the line </w:t>
      </w:r>
      <m:oMath>
        <m:r>
          <w:rPr>
            <w:rFonts w:ascii="Cambria Math" w:hAnsi="Cambria Math"/>
          </w:rPr>
          <m:t>y=1</m:t>
        </m:r>
      </m:oMath>
      <w:r>
        <w:t xml:space="preserve"> and the </w:t>
      </w:r>
      <m:oMath>
        <m:r>
          <w:rPr>
            <w:rFonts w:ascii="Cambria Math" w:hAnsi="Cambria Math"/>
          </w:rPr>
          <m:t>y</m:t>
        </m:r>
      </m:oMath>
      <w:r>
        <w:t xml:space="preserve">-axis. If the curve </w:t>
      </w:r>
      <m:oMath>
        <m:r>
          <m:rPr>
            <m:sty m:val="p"/>
          </m:rPr>
          <w:rPr>
            <w:rFonts w:ascii="Cambria Math" w:hAnsi="Cambria Math"/>
          </w:rPr>
          <m:t>Im</m:t>
        </m:r>
        <m:r>
          <w:rPr>
            <w:rFonts w:ascii="Cambria Math" w:hAnsi="Cambria Math"/>
          </w:rPr>
          <m:t>(w)=0</m:t>
        </m:r>
      </m:oMath>
      <w:r>
        <w:t xml:space="preserve"> intersects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t xml:space="preserve"> at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t xml:space="preserve">, then </w:t>
      </w:r>
      <m:oMath>
        <m:r>
          <w:rPr>
            <w:rFonts w:ascii="Cambria Math" w:hAnsi="Cambria Math"/>
          </w:rPr>
          <m:t>30(AB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equal to __________</w:t>
      </w:r>
    </w:p>
    <w:p w14:paraId="2AA5B158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2023 (Online) 13th April Morning Shift]</w:t>
      </w:r>
    </w:p>
    <w:p w14:paraId="31915310" w14:textId="77777777" w:rsidR="00D12755" w:rsidRDefault="00000000">
      <w:r>
        <w:rPr>
          <w:b/>
        </w:rPr>
        <w:t xml:space="preserve">9) </w:t>
      </w:r>
      <w:r>
        <w:t xml:space="preserve">Let </w:t>
      </w:r>
      <m:oMath>
        <m:r>
          <w:rPr>
            <w:rFonts w:ascii="Cambria Math" w:hAnsi="Cambria Math"/>
          </w:rPr>
          <m:t>S={z∈</m:t>
        </m:r>
        <m:r>
          <m:rPr>
            <m:scr m:val="double-struck"/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: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  <m:r>
          <w:rPr>
            <w:rFonts w:ascii="Cambria Math" w:hAnsi="Cambria Math"/>
          </w:rPr>
          <m:t>=i(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Re</m:t>
        </m:r>
        <m: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  <m:r>
          <w:rPr>
            <w:rFonts w:ascii="Cambria Math" w:hAnsi="Cambria Math"/>
          </w:rPr>
          <m:t>))}</m:t>
        </m:r>
      </m:oMath>
      <w:r>
        <w:t xml:space="preserve">. Then 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z∈</m:t>
            </m:r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  <m:sup/>
          <m:e>
            <m:r>
              <w:rPr>
                <w:rFonts w:ascii="Cambria Math" w:hAnsi="Cambria Math"/>
              </w:rPr>
              <m:t>|</m:t>
            </m:r>
          </m:e>
        </m:nary>
        <m:r>
          <w:rPr>
            <w:rFonts w:ascii="Cambria Math" w:hAnsi="Cambria Math"/>
          </w:rPr>
          <m:t>z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equal to</w:t>
      </w:r>
    </w:p>
    <w:p w14:paraId="36CB15C8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2023 (Online) 13th April Evening Shift]</w:t>
      </w:r>
    </w:p>
    <w:p w14:paraId="280F6556" w14:textId="77777777" w:rsidR="00D12755" w:rsidRDefault="00000000">
      <w:r>
        <w:rPr>
          <w:b/>
        </w:rPr>
        <w:t xml:space="preserve">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850A023" w14:textId="77777777" w:rsidR="00D12755" w:rsidRDefault="00000000">
      <w:r>
        <w:rPr>
          <w:b/>
        </w:rPr>
        <w:t xml:space="preserve">B) </w:t>
      </w:r>
      <w:r>
        <w:t>4</w:t>
      </w:r>
    </w:p>
    <w:p w14:paraId="681C0C58" w14:textId="77777777" w:rsidR="00D12755" w:rsidRDefault="00000000">
      <w:r>
        <w:rPr>
          <w:b/>
        </w:rPr>
        <w:t xml:space="preserve">C) </w:t>
      </w:r>
      <w:r>
        <w:t>3</w:t>
      </w:r>
    </w:p>
    <w:p w14:paraId="17127D90" w14:textId="77777777" w:rsidR="00D12755" w:rsidRDefault="00000000">
      <w:r>
        <w:rPr>
          <w:b/>
        </w:rPr>
        <w:t xml:space="preserve">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47B12FC" w14:textId="7890C66F" w:rsidR="00D12755" w:rsidRDefault="00000000">
      <w:r>
        <w:rPr>
          <w:b/>
        </w:rPr>
        <w:t xml:space="preserve">10) </w:t>
      </w:r>
      <w:r>
        <w:t xml:space="preserve">If the set </w:t>
      </w:r>
      <m:oMath>
        <m: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Re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  <m:r>
              <w:rPr>
                <w:rFonts w:ascii="Cambria Math" w:hAnsi="Cambria Math"/>
              </w:rPr>
              <m:t>+z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num>
          <m:den>
            <m:r>
              <w:rPr>
                <w:rFonts w:ascii="Cambria Math" w:hAnsi="Cambria Math"/>
              </w:rPr>
              <m:t>2-3z+5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den>
        </m:f>
        <m:r>
          <w:rPr>
            <w:rFonts w:ascii="Cambria Math" w:hAnsi="Cambria Math"/>
          </w:rPr>
          <m:t>):z∈</m:t>
        </m:r>
        <m:r>
          <m:rPr>
            <m:scr m:val="double-struck"/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Re</m:t>
        </m:r>
        <m:r>
          <w:rPr>
            <w:rFonts w:ascii="Cambria Math" w:hAnsi="Cambria Math"/>
          </w:rPr>
          <m:t>(z)=3}</m:t>
        </m:r>
      </m:oMath>
      <w:r>
        <w:t xml:space="preserve"> is equal to</w:t>
      </w:r>
      <w:r w:rsidR="00030E99">
        <w:t xml:space="preserve"> </w:t>
      </w:r>
      <w:r>
        <w:t xml:space="preserve">the interval </w:t>
      </w:r>
      <m:oMath>
        <m:r>
          <w:rPr>
            <w:rFonts w:ascii="Cambria Math" w:hAnsi="Cambria Math"/>
          </w:rPr>
          <m:t>(α,β]</m:t>
        </m:r>
      </m:oMath>
      <w:r>
        <w:t xml:space="preserve">, then </w:t>
      </w:r>
      <m:oMath>
        <m:r>
          <w:rPr>
            <w:rFonts w:ascii="Cambria Math" w:hAnsi="Cambria Math"/>
          </w:rPr>
          <m:t>24(β-α)</m:t>
        </m:r>
      </m:oMath>
      <w:r>
        <w:t xml:space="preserve"> is equal </w:t>
      </w:r>
      <w:proofErr w:type="gramStart"/>
      <w:r>
        <w:t>to :</w:t>
      </w:r>
      <w:proofErr w:type="gramEnd"/>
    </w:p>
    <w:p w14:paraId="4892E444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2023 (Online) 15th April Morning Shift]</w:t>
      </w:r>
    </w:p>
    <w:p w14:paraId="464BEF67" w14:textId="77777777" w:rsidR="00D12755" w:rsidRDefault="00000000">
      <w:r>
        <w:rPr>
          <w:b/>
        </w:rPr>
        <w:t xml:space="preserve">A) </w:t>
      </w:r>
      <w:r>
        <w:t>36</w:t>
      </w:r>
    </w:p>
    <w:p w14:paraId="6A2C0F11" w14:textId="77777777" w:rsidR="00D12755" w:rsidRDefault="00000000">
      <w:r>
        <w:rPr>
          <w:b/>
        </w:rPr>
        <w:t xml:space="preserve">B) </w:t>
      </w:r>
      <w:r>
        <w:t>27</w:t>
      </w:r>
    </w:p>
    <w:p w14:paraId="374AF869" w14:textId="77777777" w:rsidR="00D12755" w:rsidRDefault="00000000">
      <w:r>
        <w:rPr>
          <w:b/>
        </w:rPr>
        <w:t xml:space="preserve">C) </w:t>
      </w:r>
      <w:r>
        <w:t>42</w:t>
      </w:r>
    </w:p>
    <w:p w14:paraId="5228A9F0" w14:textId="77777777" w:rsidR="00D12755" w:rsidRDefault="00000000">
      <w:r>
        <w:rPr>
          <w:b/>
        </w:rPr>
        <w:t xml:space="preserve">D) </w:t>
      </w:r>
      <w:r>
        <w:t>30</w:t>
      </w:r>
    </w:p>
    <w:p w14:paraId="7D0C3533" w14:textId="77777777" w:rsidR="00D12755" w:rsidRDefault="00000000">
      <w:r>
        <w:rPr>
          <w:b/>
        </w:rPr>
        <w:t xml:space="preserve">11) </w:t>
      </w: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i)</m:t>
            </m:r>
          </m:e>
          <m:sup>
            <m:r>
              <w:rPr>
                <w:rFonts w:ascii="Cambria Math" w:hAnsi="Cambria Math"/>
              </w:rPr>
              <m:t>200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199</m:t>
            </m:r>
          </m:sup>
        </m:sSup>
        <m:r>
          <w:rPr>
            <w:rFonts w:ascii="Cambria Math" w:hAnsi="Cambria Math"/>
          </w:rPr>
          <m:t>(p+iq),i=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>
        <w:t xml:space="preserve"> then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are roots of the equation.</w:t>
      </w:r>
    </w:p>
    <w:p w14:paraId="495AB613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2023 (Online) 24th January Morning Shift]</w:t>
      </w:r>
    </w:p>
    <w:p w14:paraId="3807DBAF" w14:textId="77777777" w:rsidR="00D12755" w:rsidRDefault="00000000">
      <w:r>
        <w:rPr>
          <w:b/>
        </w:rPr>
        <w:t xml:space="preserve">A)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+4x-1=0</m:t>
        </m:r>
      </m:oMath>
    </w:p>
    <w:p w14:paraId="635FA4FC" w14:textId="77777777" w:rsidR="00D12755" w:rsidRDefault="00000000">
      <w:r>
        <w:rPr>
          <w:b/>
        </w:rPr>
        <w:t xml:space="preserve">B)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-4x+1=0</m:t>
        </m:r>
      </m:oMath>
    </w:p>
    <w:p w14:paraId="574165D7" w14:textId="77777777" w:rsidR="00D12755" w:rsidRDefault="00000000">
      <w:r>
        <w:rPr>
          <w:b/>
        </w:rPr>
        <w:t xml:space="preserve">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+4x+1=0</m:t>
        </m:r>
      </m:oMath>
    </w:p>
    <w:p w14:paraId="4624623D" w14:textId="77777777" w:rsidR="00D12755" w:rsidRDefault="00000000">
      <w:r>
        <w:rPr>
          <w:b/>
        </w:rPr>
        <w:t xml:space="preserve">D)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-4x-1=0</m:t>
        </m:r>
      </m:oMath>
    </w:p>
    <w:p w14:paraId="14E0D489" w14:textId="77777777" w:rsidR="00D12755" w:rsidRDefault="00000000">
      <w:r>
        <w:rPr>
          <w:b/>
        </w:rPr>
        <w:t xml:space="preserve">12) </w:t>
      </w:r>
      <w:r>
        <w:t xml:space="preserve">The value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⁡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>+i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⁡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num>
              <m:den>
                <m:r>
                  <w:rPr>
                    <w:rFonts w:ascii="Cambria Math" w:hAnsi="Cambria Math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⁡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>-i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⁡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is</w:t>
      </w:r>
    </w:p>
    <w:p w14:paraId="0AC84428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2023 (Online) 24th January Evening Shift]</w:t>
      </w:r>
    </w:p>
    <w:p w14:paraId="3FEB7571" w14:textId="77777777" w:rsidR="00D12755" w:rsidRDefault="00000000">
      <w:r>
        <w:rPr>
          <w:b/>
        </w:rPr>
        <w:lastRenderedPageBreak/>
        <w:t xml:space="preserve">A)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(1-i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)</m:t>
        </m:r>
      </m:oMath>
    </w:p>
    <w:p w14:paraId="5C8755E2" w14:textId="77777777" w:rsidR="00D12755" w:rsidRDefault="00000000">
      <w:r>
        <w:rPr>
          <w:b/>
        </w:rPr>
        <w:t xml:space="preserve">B)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-i)</m:t>
        </m:r>
      </m:oMath>
    </w:p>
    <w:p w14:paraId="3D6611E4" w14:textId="77777777" w:rsidR="00D12755" w:rsidRDefault="00000000">
      <w:r>
        <w:rPr>
          <w:b/>
        </w:rPr>
        <w:t xml:space="preserve">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(1-i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)</m:t>
        </m:r>
      </m:oMath>
    </w:p>
    <w:p w14:paraId="3377D378" w14:textId="77777777" w:rsidR="00D12755" w:rsidRDefault="00000000">
      <w:r>
        <w:rPr>
          <w:b/>
        </w:rPr>
        <w:t xml:space="preserve">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+i)</m:t>
        </m:r>
      </m:oMath>
    </w:p>
    <w:p w14:paraId="111AD3D5" w14:textId="77777777" w:rsidR="00D12755" w:rsidRDefault="00000000">
      <w:r>
        <w:rPr>
          <w:b/>
        </w:rPr>
        <w:t xml:space="preserve">13) </w:t>
      </w: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=2+3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=3+4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t xml:space="preserve">. The set 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represents a</w:t>
      </w:r>
    </w:p>
    <w:p w14:paraId="3E250E2C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2023 (Online) 25th January Morning Shift]</w:t>
      </w:r>
    </w:p>
    <w:p w14:paraId="2E9D7BE9" w14:textId="77777777" w:rsidR="00D12755" w:rsidRDefault="00000000">
      <w:r>
        <w:rPr>
          <w:b/>
        </w:rPr>
        <w:t xml:space="preserve">A) </w:t>
      </w:r>
      <w:r>
        <w:t>hyperbola with the length of the transverse axis 7</w:t>
      </w:r>
    </w:p>
    <w:p w14:paraId="6AA76FE2" w14:textId="77777777" w:rsidR="00D12755" w:rsidRDefault="00000000">
      <w:r>
        <w:rPr>
          <w:b/>
        </w:rPr>
        <w:t xml:space="preserve">B) </w:t>
      </w:r>
      <w:r>
        <w:t>hyperbola with eccentricity 2</w:t>
      </w:r>
    </w:p>
    <w:p w14:paraId="347C33ED" w14:textId="77777777" w:rsidR="00D12755" w:rsidRDefault="00000000">
      <w:r>
        <w:rPr>
          <w:b/>
        </w:rPr>
        <w:t xml:space="preserve">C) </w:t>
      </w:r>
      <w:r>
        <w:t xml:space="preserve">straight line with the sum of its intercepts on the coordinate axes equals </w:t>
      </w:r>
      <m:oMath>
        <m:r>
          <w:rPr>
            <w:rFonts w:ascii="Cambria Math" w:hAnsi="Cambria Math"/>
          </w:rPr>
          <m:t>-18</m:t>
        </m:r>
      </m:oMath>
    </w:p>
    <w:p w14:paraId="1BE0EA7C" w14:textId="77777777" w:rsidR="00D12755" w:rsidRDefault="00000000">
      <w:r>
        <w:rPr>
          <w:b/>
        </w:rPr>
        <w:t xml:space="preserve">D) </w:t>
      </w:r>
      <w:r>
        <w:t xml:space="preserve">straight line with the sum of its intercepts on the coordinate axes equals </w:t>
      </w:r>
      <m:oMath>
        <m:r>
          <w:rPr>
            <w:rFonts w:ascii="Cambria Math" w:hAnsi="Cambria Math"/>
          </w:rPr>
          <m:t>14</m:t>
        </m:r>
      </m:oMath>
    </w:p>
    <w:p w14:paraId="1E90534B" w14:textId="77777777" w:rsidR="00D12755" w:rsidRDefault="00000000">
      <w:r>
        <w:rPr>
          <w:b/>
        </w:rPr>
        <w:t xml:space="preserve">14) </w:t>
      </w:r>
      <w:r>
        <w:t xml:space="preserve">Let </w:t>
      </w:r>
      <m:oMath>
        <m:r>
          <w:rPr>
            <w:rFonts w:ascii="Cambria Math" w:hAnsi="Cambria Math"/>
          </w:rPr>
          <m:t>z</m:t>
        </m:r>
      </m:oMath>
      <w:r>
        <w:t xml:space="preserve"> be a complex number such that </w:t>
      </w:r>
      <m:oMath>
        <m:r>
          <w:rPr>
            <w:rFonts w:ascii="Cambria Math" w:hAnsi="Cambria Math"/>
          </w:rPr>
          <m:t>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z-2i</m:t>
            </m:r>
          </m:num>
          <m:den>
            <m:r>
              <w:rPr>
                <w:rFonts w:ascii="Cambria Math" w:hAnsi="Cambria Math"/>
              </w:rPr>
              <m:t>z+i</m:t>
            </m:r>
          </m:den>
        </m:f>
        <m:r>
          <w:rPr>
            <w:rFonts w:ascii="Cambria Math" w:hAnsi="Cambria Math"/>
          </w:rPr>
          <m:t>|=2,z≠-i</m:t>
        </m:r>
      </m:oMath>
      <w:r>
        <w:t xml:space="preserve">. Then </w:t>
      </w:r>
      <m:oMath>
        <m:r>
          <w:rPr>
            <w:rFonts w:ascii="Cambria Math" w:hAnsi="Cambria Math"/>
          </w:rPr>
          <m:t>z</m:t>
        </m:r>
      </m:oMath>
      <w:r>
        <w:t xml:space="preserve"> lies on the circle of radius 2 and centre :</w:t>
      </w:r>
    </w:p>
    <w:p w14:paraId="637ECEFB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2023 (Online) 25th January Evening Shift]</w:t>
      </w:r>
    </w:p>
    <w:p w14:paraId="12D76B4C" w14:textId="77777777" w:rsidR="00D12755" w:rsidRDefault="00000000">
      <w:r>
        <w:rPr>
          <w:b/>
        </w:rPr>
        <w:t xml:space="preserve">A) </w:t>
      </w:r>
      <w:r>
        <w:t xml:space="preserve">(0, </w:t>
      </w:r>
      <m:oMath>
        <m:r>
          <w:rPr>
            <w:rFonts w:ascii="Cambria Math" w:hAnsi="Cambria Math"/>
          </w:rPr>
          <m:t>-</m:t>
        </m:r>
      </m:oMath>
      <w:r>
        <w:t>2)</w:t>
      </w:r>
    </w:p>
    <w:p w14:paraId="6D3BFC9A" w14:textId="77777777" w:rsidR="00D12755" w:rsidRDefault="00000000">
      <w:r>
        <w:rPr>
          <w:b/>
        </w:rPr>
        <w:t xml:space="preserve">B) </w:t>
      </w:r>
      <w:r>
        <w:t>(0, 0)</w:t>
      </w:r>
    </w:p>
    <w:p w14:paraId="3156906A" w14:textId="77777777" w:rsidR="00D12755" w:rsidRDefault="00000000">
      <w:r>
        <w:rPr>
          <w:b/>
        </w:rPr>
        <w:t xml:space="preserve">C) </w:t>
      </w:r>
      <w:r>
        <w:t>(0, 2)</w:t>
      </w:r>
    </w:p>
    <w:p w14:paraId="60EEFEB5" w14:textId="77777777" w:rsidR="00D12755" w:rsidRDefault="00000000">
      <w:r>
        <w:rPr>
          <w:b/>
        </w:rPr>
        <w:t xml:space="preserve">D) </w:t>
      </w:r>
      <w:r>
        <w:t>(2, 0)</w:t>
      </w:r>
    </w:p>
    <w:p w14:paraId="4BAE5B8A" w14:textId="77777777" w:rsidR="00D12755" w:rsidRDefault="00000000">
      <w:r>
        <w:rPr>
          <w:b/>
        </w:rPr>
        <w:t xml:space="preserve">15) </w:t>
      </w:r>
      <w:r>
        <w:t xml:space="preserve">For two non-zero complex numbers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if </w:t>
      </w:r>
      <m:oMath>
        <m:r>
          <m:rPr>
            <m:sty m:val="p"/>
          </m:rPr>
          <w:rPr>
            <w:rFonts w:ascii="Cambria Math" w:hAnsi="Cambria Math"/>
          </w:rPr>
          <m:t>Re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)=0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Re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)=0</m:t>
        </m:r>
      </m:oMath>
      <w:r>
        <w:t>, then which of the following are possible?</w:t>
      </w:r>
      <w:r>
        <w:br/>
        <w:t xml:space="preserve">A. </w:t>
      </w:r>
      <m:oMath>
        <m:r>
          <m:rPr>
            <m:sty m:val="p"/>
          </m:rPr>
          <w:rPr>
            <w:rFonts w:ascii="Cambria Math" w:hAnsi="Cambria Math"/>
          </w:rPr>
          <m:t>Im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)&gt;0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Im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)&gt;0</m:t>
        </m:r>
      </m:oMath>
      <w:r>
        <w:br/>
        <w:t xml:space="preserve">B. </w:t>
      </w:r>
      <m:oMath>
        <m:r>
          <m:rPr>
            <m:sty m:val="p"/>
          </m:rPr>
          <w:rPr>
            <w:rFonts w:ascii="Cambria Math" w:hAnsi="Cambria Math"/>
          </w:rPr>
          <m:t>Im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)&lt;0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Im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)&gt;0</m:t>
        </m:r>
      </m:oMath>
      <w:r>
        <w:br/>
        <w:t xml:space="preserve">C. </w:t>
      </w:r>
      <m:oMath>
        <m:r>
          <m:rPr>
            <m:sty m:val="p"/>
          </m:rPr>
          <w:rPr>
            <w:rFonts w:ascii="Cambria Math" w:hAnsi="Cambria Math"/>
          </w:rPr>
          <m:t>Im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)&gt;0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Im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)&lt;0</m:t>
        </m:r>
      </m:oMath>
      <w:r>
        <w:br/>
        <w:t xml:space="preserve">D. </w:t>
      </w:r>
      <m:oMath>
        <m:r>
          <m:rPr>
            <m:sty m:val="p"/>
          </m:rPr>
          <w:rPr>
            <w:rFonts w:ascii="Cambria Math" w:hAnsi="Cambria Math"/>
          </w:rPr>
          <m:t>Im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)&lt;0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Im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)&lt;0</m:t>
        </m:r>
      </m:oMath>
      <w:r>
        <w:br/>
        <w:t>Choose the correct answer from the options given below:</w:t>
      </w:r>
    </w:p>
    <w:p w14:paraId="2AD69362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2023 (Online) 29th January Morning Shift]</w:t>
      </w:r>
    </w:p>
    <w:p w14:paraId="04E0E91A" w14:textId="77777777" w:rsidR="00D12755" w:rsidRDefault="00000000">
      <w:r>
        <w:rPr>
          <w:b/>
        </w:rPr>
        <w:t xml:space="preserve">A) </w:t>
      </w:r>
      <w:r>
        <w:t>A and C</w:t>
      </w:r>
    </w:p>
    <w:p w14:paraId="435B3D66" w14:textId="77777777" w:rsidR="00D12755" w:rsidRDefault="00000000">
      <w:r>
        <w:rPr>
          <w:b/>
        </w:rPr>
        <w:t xml:space="preserve">B) </w:t>
      </w:r>
      <w:r>
        <w:t>A and B</w:t>
      </w:r>
    </w:p>
    <w:p w14:paraId="1E4F3950" w14:textId="77777777" w:rsidR="00D12755" w:rsidRDefault="00000000">
      <w:r>
        <w:rPr>
          <w:b/>
        </w:rPr>
        <w:lastRenderedPageBreak/>
        <w:t xml:space="preserve">C) </w:t>
      </w:r>
      <w:r>
        <w:t>B and D</w:t>
      </w:r>
    </w:p>
    <w:p w14:paraId="605681EF" w14:textId="77777777" w:rsidR="00D12755" w:rsidRDefault="00000000">
      <w:r>
        <w:rPr>
          <w:b/>
        </w:rPr>
        <w:t xml:space="preserve">D) </w:t>
      </w:r>
      <w:r>
        <w:t>B and C</w:t>
      </w:r>
    </w:p>
    <w:p w14:paraId="71C39FCA" w14:textId="77777777" w:rsidR="00D12755" w:rsidRDefault="00000000">
      <w:r>
        <w:rPr>
          <w:b/>
        </w:rPr>
        <w:t>Numerical Question</w:t>
      </w:r>
    </w:p>
    <w:p w14:paraId="78D5ECC9" w14:textId="77777777" w:rsidR="00D12755" w:rsidRDefault="00000000">
      <w:r>
        <w:rPr>
          <w:b/>
        </w:rPr>
        <w:t xml:space="preserve">16) </w:t>
      </w:r>
      <w:r>
        <w:t xml:space="preserve">Let </w:t>
      </w:r>
      <m:oMath>
        <m:r>
          <w:rPr>
            <w:rFonts w:ascii="Cambria Math" w:hAnsi="Cambria Math"/>
          </w:rPr>
          <m:t>α=8-14i,A={z∈c: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αz-</m:t>
            </m:r>
            <m:acc>
              <m:accPr>
                <m:chr m:val="―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  <m:acc>
              <m:accPr>
                <m:chr m:val="―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―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-112i</m:t>
            </m:r>
          </m:den>
        </m:f>
        <m:r>
          <w:rPr>
            <w:rFonts w:ascii="Cambria Math" w:hAnsi="Cambria Math"/>
          </w:rPr>
          <m:t>=1}</m:t>
        </m:r>
      </m:oMath>
      <w:r>
        <w:t xml:space="preserve"> and </w:t>
      </w:r>
      <m:oMath>
        <m:r>
          <w:rPr>
            <w:rFonts w:ascii="Cambria Math" w:hAnsi="Cambria Math"/>
          </w:rPr>
          <m:t>B={z∈c:|z+3i|=4}</m:t>
        </m:r>
      </m:oMath>
      <w:r>
        <w:t xml:space="preserve">. Then 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z∈A∩B</m:t>
            </m:r>
          </m:sub>
          <m:sup/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Re</m:t>
            </m:r>
            <m:r>
              <w:rPr>
                <w:rFonts w:ascii="Cambria Math" w:hAnsi="Cambria Math"/>
              </w:rPr>
              <m:t>z-</m:t>
            </m:r>
            <m:r>
              <m:rPr>
                <m:sty m:val="p"/>
              </m:rPr>
              <w:rPr>
                <w:rFonts w:ascii="Cambria Math" w:hAnsi="Cambria Math"/>
              </w:rPr>
              <m:t>Im</m:t>
            </m:r>
            <m:r>
              <w:rPr>
                <w:rFonts w:ascii="Cambria Math" w:hAnsi="Cambria Math"/>
              </w:rPr>
              <m:t>z)</m:t>
            </m:r>
          </m:e>
        </m:nary>
      </m:oMath>
      <w:r>
        <w:t xml:space="preserve"> is equal to ____________.</w:t>
      </w:r>
    </w:p>
    <w:p w14:paraId="772CFFD0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2023 (Online) 29th January Evening Shift]</w:t>
      </w:r>
    </w:p>
    <w:p w14:paraId="145EBCB6" w14:textId="77777777" w:rsidR="00D12755" w:rsidRDefault="00000000">
      <w:r>
        <w:rPr>
          <w:b/>
        </w:rPr>
        <w:t>Numerical Question</w:t>
      </w:r>
    </w:p>
    <w:p w14:paraId="117A4632" w14:textId="77777777" w:rsidR="00D12755" w:rsidRDefault="00000000">
      <w:r>
        <w:rPr>
          <w:b/>
        </w:rPr>
        <w:t xml:space="preserve">17) </w:t>
      </w:r>
      <w:r>
        <w:t xml:space="preserve">Let </w:t>
      </w:r>
      <m:oMath>
        <m:r>
          <w:rPr>
            <w:rFonts w:ascii="Cambria Math" w:hAnsi="Cambria Math"/>
          </w:rPr>
          <m:t>z=1+i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1+i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</m:num>
          <m:den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  <m:r>
              <w:rPr>
                <w:rFonts w:ascii="Cambria Math" w:hAnsi="Cambria Math"/>
              </w:rPr>
              <m:t>(1-z)+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den>
        </m:f>
      </m:oMath>
      <w:r>
        <w:t xml:space="preserve">. Then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m:rPr>
            <m:sty m:val="p"/>
          </m:rPr>
          <w:rPr>
            <w:rFonts w:ascii="Cambria Math" w:hAnsi="Cambria Math"/>
          </w:rPr>
          <m:t>arg</m:t>
        </m:r>
        <m:r>
          <w:rPr>
            <w:rFonts w:ascii="Cambria Math" w:hAnsi="Cambria Math"/>
          </w:rPr>
          <m:t>⁡(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equal to __________.</w:t>
      </w:r>
    </w:p>
    <w:p w14:paraId="7AADE34F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2023 (Online) 30th January Morning Shift]</w:t>
      </w:r>
    </w:p>
    <w:p w14:paraId="7BF640C9" w14:textId="77777777" w:rsidR="00D12755" w:rsidRDefault="00000000">
      <w:r>
        <w:rPr>
          <w:b/>
        </w:rPr>
        <w:t xml:space="preserve">18) </w:t>
      </w:r>
      <w:r>
        <w:t xml:space="preserve">For all </w:t>
      </w:r>
      <m:oMath>
        <m:r>
          <w:rPr>
            <w:rFonts w:ascii="Cambria Math" w:hAnsi="Cambria Math"/>
          </w:rPr>
          <m:t>z∈C</m:t>
        </m:r>
      </m:oMath>
      <w:r>
        <w:t xml:space="preserve"> on the curve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:|z|=4</m:t>
        </m:r>
      </m:oMath>
      <w:r>
        <w:t xml:space="preserve">, let the locus of the point </w:t>
      </w:r>
      <m:oMath>
        <m:r>
          <w:rPr>
            <w:rFonts w:ascii="Cambria Math" w:hAnsi="Cambria Math"/>
          </w:rPr>
          <m:t>z+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t xml:space="preserve"> be the curve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Then :</w:t>
      </w:r>
    </w:p>
    <w:p w14:paraId="0F6665FE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2023 (Online) 31st January Morning Shift]</w:t>
      </w:r>
    </w:p>
    <w:p w14:paraId="66637798" w14:textId="77777777" w:rsidR="00D12755" w:rsidRDefault="00000000">
      <w:r>
        <w:rPr>
          <w:b/>
        </w:rPr>
        <w:t xml:space="preserve">A) </w:t>
      </w:r>
      <w:r>
        <w:t xml:space="preserve">the curves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intersect at 4 points</w:t>
      </w:r>
    </w:p>
    <w:p w14:paraId="60E0B07D" w14:textId="77777777" w:rsidR="00D12755" w:rsidRDefault="00000000">
      <w:r>
        <w:rPr>
          <w:b/>
        </w:rPr>
        <w:t xml:space="preserve">B) </w:t>
      </w:r>
      <w:r>
        <w:t xml:space="preserve">the curve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lies inside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28C0122C" w14:textId="77777777" w:rsidR="00D12755" w:rsidRDefault="00000000">
      <w:r>
        <w:rPr>
          <w:b/>
        </w:rPr>
        <w:t xml:space="preserve">C) </w:t>
      </w:r>
      <w:r>
        <w:t xml:space="preserve">the curve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lies inside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18779A0" w14:textId="77777777" w:rsidR="00D12755" w:rsidRDefault="00000000">
      <w:r>
        <w:rPr>
          <w:b/>
        </w:rPr>
        <w:t xml:space="preserve">D) </w:t>
      </w:r>
      <w:r>
        <w:t xml:space="preserve">the curves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intersect at 2 points</w:t>
      </w:r>
    </w:p>
    <w:p w14:paraId="27B2FC93" w14:textId="77777777" w:rsidR="00D12755" w:rsidRDefault="00000000">
      <w:r>
        <w:rPr>
          <w:b/>
        </w:rPr>
        <w:t xml:space="preserve">19) </w:t>
      </w:r>
      <w:r>
        <w:t xml:space="preserve">If the center and radius of the circle </w:t>
      </w:r>
      <m:oMath>
        <m:r>
          <w:rPr>
            <w:rFonts w:ascii="Cambria Math" w:hAnsi="Cambria Math"/>
          </w:rPr>
          <m:t>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z-2</m:t>
            </m:r>
          </m:num>
          <m:den>
            <m:r>
              <w:rPr>
                <w:rFonts w:ascii="Cambria Math" w:hAnsi="Cambria Math"/>
              </w:rPr>
              <m:t>z-3</m:t>
            </m:r>
          </m:den>
        </m:f>
        <m:r>
          <w:rPr>
            <w:rFonts w:ascii="Cambria Math" w:hAnsi="Cambria Math"/>
          </w:rPr>
          <m:t>|=2</m:t>
        </m:r>
      </m:oMath>
      <w:r>
        <w:t xml:space="preserve"> are respectively </w:t>
      </w:r>
      <m:oMath>
        <m:r>
          <w:rPr>
            <w:rFonts w:ascii="Cambria Math" w:hAnsi="Cambria Math"/>
          </w:rPr>
          <m:t>(α,β)</m:t>
        </m:r>
      </m:oMath>
      <w:r>
        <w:t xml:space="preserve"> and </w:t>
      </w:r>
      <m:oMath>
        <m:r>
          <w:rPr>
            <w:rFonts w:ascii="Cambria Math" w:hAnsi="Cambria Math"/>
          </w:rPr>
          <m:t>γ</m:t>
        </m:r>
      </m:oMath>
      <w:r>
        <w:t xml:space="preserve">, then </w:t>
      </w:r>
      <m:oMath>
        <m:r>
          <w:rPr>
            <w:rFonts w:ascii="Cambria Math" w:hAnsi="Cambria Math"/>
          </w:rPr>
          <m:t>3(α+β+γ)</m:t>
        </m:r>
      </m:oMath>
      <w:r>
        <w:t xml:space="preserve"> is equal to</w:t>
      </w:r>
    </w:p>
    <w:p w14:paraId="5341D60C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2023 (Online) 1st February Morning Shift]</w:t>
      </w:r>
    </w:p>
    <w:p w14:paraId="1FBD5AE9" w14:textId="77777777" w:rsidR="00D12755" w:rsidRDefault="00000000">
      <w:r>
        <w:rPr>
          <w:b/>
        </w:rPr>
        <w:t xml:space="preserve">A) </w:t>
      </w:r>
      <w:r>
        <w:t>12</w:t>
      </w:r>
    </w:p>
    <w:p w14:paraId="3E555A3C" w14:textId="77777777" w:rsidR="00D12755" w:rsidRDefault="00000000">
      <w:r>
        <w:rPr>
          <w:b/>
        </w:rPr>
        <w:t xml:space="preserve">B) </w:t>
      </w:r>
      <w:r>
        <w:t>10</w:t>
      </w:r>
    </w:p>
    <w:p w14:paraId="6B739579" w14:textId="77777777" w:rsidR="00D12755" w:rsidRDefault="00000000">
      <w:r>
        <w:rPr>
          <w:b/>
        </w:rPr>
        <w:t xml:space="preserve">C) </w:t>
      </w:r>
      <w:r>
        <w:t>11</w:t>
      </w:r>
    </w:p>
    <w:p w14:paraId="4C3A2F74" w14:textId="77777777" w:rsidR="00D12755" w:rsidRDefault="00000000">
      <w:r>
        <w:rPr>
          <w:b/>
        </w:rPr>
        <w:t xml:space="preserve">D) </w:t>
      </w:r>
      <w:r>
        <w:t>9</w:t>
      </w:r>
    </w:p>
    <w:p w14:paraId="6F3B4F94" w14:textId="77777777" w:rsidR="00D12755" w:rsidRDefault="00000000">
      <w:r>
        <w:rPr>
          <w:b/>
        </w:rPr>
        <w:t xml:space="preserve">20) </w:t>
      </w:r>
      <w:r>
        <w:t xml:space="preserve">The complex number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</w:rPr>
              <m:t>⁡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+i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⁡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den>
        </m:f>
      </m:oMath>
      <w:r>
        <w:t xml:space="preserve"> is equal to :</w:t>
      </w:r>
    </w:p>
    <w:p w14:paraId="215F9698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2023 (Online) 31st January Evening Shift]</w:t>
      </w:r>
    </w:p>
    <w:p w14:paraId="6B211251" w14:textId="77777777" w:rsidR="00D12755" w:rsidRDefault="00000000">
      <w:r>
        <w:rPr>
          <w:b/>
        </w:rPr>
        <w:lastRenderedPageBreak/>
        <w:t xml:space="preserve">A) </w:t>
      </w:r>
      <m:oMath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-i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58010D12" w14:textId="77777777" w:rsidR="00D12755" w:rsidRDefault="00000000">
      <w:r>
        <w:rPr>
          <w:b/>
        </w:rPr>
        <w:t xml:space="preserve">B)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+i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)</m:t>
        </m:r>
      </m:oMath>
    </w:p>
    <w:p w14:paraId="405BCD7C" w14:textId="77777777" w:rsidR="00D12755" w:rsidRDefault="00000000">
      <w:r>
        <w:rPr>
          <w:b/>
        </w:rPr>
        <w:t xml:space="preserve">C)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i(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5π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-i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5π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)</m:t>
        </m:r>
      </m:oMath>
    </w:p>
    <w:p w14:paraId="2E01E871" w14:textId="77777777" w:rsidR="00D12755" w:rsidRDefault="00000000">
      <w:r>
        <w:rPr>
          <w:b/>
        </w:rPr>
        <w:t xml:space="preserve">D)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5π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+i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5π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)</m:t>
        </m:r>
      </m:oMath>
    </w:p>
    <w:p w14:paraId="61325CE0" w14:textId="77777777" w:rsidR="00D12755" w:rsidRDefault="00000000">
      <w:r>
        <w:rPr>
          <w:b/>
        </w:rPr>
        <w:t xml:space="preserve">21) </w:t>
      </w:r>
      <w:r>
        <w:t xml:space="preserve">Let </w:t>
      </w:r>
      <m:oMath>
        <m:r>
          <w:rPr>
            <w:rFonts w:ascii="Cambria Math" w:hAnsi="Cambria Math"/>
          </w:rPr>
          <m:t>a,b</m:t>
        </m:r>
      </m:oMath>
      <w:r>
        <w:t xml:space="preserve"> be two real numbers such that </w:t>
      </w:r>
      <m:oMath>
        <m:r>
          <w:rPr>
            <w:rFonts w:ascii="Cambria Math" w:hAnsi="Cambria Math"/>
          </w:rPr>
          <m:t>ab&lt;0</m:t>
        </m:r>
      </m:oMath>
      <w:r>
        <w:t xml:space="preserve">. IF the complex number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1+ai</m:t>
            </m:r>
          </m:num>
          <m:den>
            <m:r>
              <w:rPr>
                <w:rFonts w:ascii="Cambria Math" w:hAnsi="Cambria Math"/>
              </w:rPr>
              <m:t>b+i</m:t>
            </m:r>
          </m:den>
        </m:f>
      </m:oMath>
      <w:r>
        <w:t xml:space="preserve"> is of unit modulus and </w:t>
      </w:r>
      <m:oMath>
        <m:r>
          <w:rPr>
            <w:rFonts w:ascii="Cambria Math" w:hAnsi="Cambria Math"/>
          </w:rPr>
          <m:t>a+ib</m:t>
        </m:r>
      </m:oMath>
      <w:r>
        <w:t xml:space="preserve"> lies on the circle </w:t>
      </w:r>
      <m:oMath>
        <m:r>
          <w:rPr>
            <w:rFonts w:ascii="Cambria Math" w:hAnsi="Cambria Math"/>
          </w:rPr>
          <m:t>|z-1|=|2z|</m:t>
        </m:r>
      </m:oMath>
      <w:r>
        <w:t xml:space="preserve">, then a possible value of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1+[a]</m:t>
            </m:r>
          </m:num>
          <m:den>
            <m:r>
              <w:rPr>
                <w:rFonts w:ascii="Cambria Math" w:hAnsi="Cambria Math"/>
              </w:rPr>
              <m:t>4b</m:t>
            </m:r>
          </m:den>
        </m:f>
      </m:oMath>
      <w:r>
        <w:t xml:space="preserve">, where </w:t>
      </w:r>
      <m:oMath>
        <m:r>
          <w:rPr>
            <w:rFonts w:ascii="Cambria Math" w:hAnsi="Cambria Math"/>
          </w:rPr>
          <m:t>[t]</m:t>
        </m:r>
      </m:oMath>
      <w:r>
        <w:t xml:space="preserve"> is greatest integer function, is :</w:t>
      </w:r>
    </w:p>
    <w:p w14:paraId="5A133D91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2023 (Online) 1st February Evening Shift]</w:t>
      </w:r>
    </w:p>
    <w:p w14:paraId="2F2DB739" w14:textId="77777777" w:rsidR="00D12755" w:rsidRDefault="00000000">
      <w:r>
        <w:rPr>
          <w:b/>
        </w:rPr>
        <w:t xml:space="preserve">A)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7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</m:t>
        </m:r>
      </m:oMath>
    </w:p>
    <w:p w14:paraId="47872632" w14:textId="77777777" w:rsidR="00D12755" w:rsidRDefault="00000000">
      <w:r>
        <w:rPr>
          <w:b/>
        </w:rPr>
        <w:t xml:space="preserve">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C5ED499" w14:textId="77777777" w:rsidR="00D12755" w:rsidRDefault="00000000">
      <w:r>
        <w:rPr>
          <w:b/>
        </w:rPr>
        <w:t xml:space="preserve">C) </w:t>
      </w:r>
      <w:r>
        <w:t>0</w:t>
      </w:r>
    </w:p>
    <w:p w14:paraId="3D0ED457" w14:textId="77777777" w:rsidR="00D12755" w:rsidRDefault="00000000">
      <w:r>
        <w:rPr>
          <w:b/>
        </w:rPr>
        <w:t xml:space="preserve">D) </w:t>
      </w:r>
      <m:oMath>
        <m:r>
          <w:rPr>
            <w:rFonts w:ascii="Cambria Math" w:hAnsi="Cambria Math"/>
          </w:rPr>
          <m:t>-</m:t>
        </m:r>
      </m:oMath>
      <w:r>
        <w:t>1</w:t>
      </w:r>
    </w:p>
    <w:p w14:paraId="7CF4D083" w14:textId="77777777" w:rsidR="00D12755" w:rsidRDefault="00000000">
      <w:r>
        <w:rPr>
          <w:b/>
        </w:rPr>
        <w:t xml:space="preserve">22) </w:t>
      </w: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={z=x+iy:|z-1+i|≥|z|,|z|&lt;2,|z+i|=|z-1|}</m:t>
        </m:r>
      </m:oMath>
      <w:r>
        <w:t xml:space="preserve">. Then the set of all values of </w:t>
      </w:r>
      <m:oMath>
        <m:r>
          <w:rPr>
            <w:rFonts w:ascii="Cambria Math" w:hAnsi="Cambria Math"/>
          </w:rPr>
          <m:t>x</m:t>
        </m:r>
      </m:oMath>
      <w:r>
        <w:t xml:space="preserve">, for which </w:t>
      </w:r>
      <m:oMath>
        <m:r>
          <w:rPr>
            <w:rFonts w:ascii="Cambria Math" w:hAnsi="Cambria Math"/>
          </w:rPr>
          <m:t>w=2x+iy∈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t xml:space="preserve"> for some </w:t>
      </w:r>
      <m:oMath>
        <m:r>
          <w:rPr>
            <w:rFonts w:ascii="Cambria Math" w:hAnsi="Cambria Math"/>
          </w:rPr>
          <m:t>y∈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t>, is</w:t>
      </w:r>
    </w:p>
    <w:p w14:paraId="56F039A9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29th July Evening Shift]</w:t>
      </w:r>
    </w:p>
    <w:p w14:paraId="58E0DCD6" w14:textId="77777777" w:rsidR="00D12755" w:rsidRDefault="00000000">
      <w:r>
        <w:rPr>
          <w:b/>
        </w:rPr>
        <w:t xml:space="preserve">A) </w:t>
      </w:r>
      <m:oMath>
        <m:r>
          <w:rPr>
            <w:rFonts w:ascii="Cambria Math" w:hAnsi="Cambria Math"/>
          </w:rPr>
          <m:t>(-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]</m:t>
        </m:r>
      </m:oMath>
    </w:p>
    <w:p w14:paraId="507493AE" w14:textId="77777777" w:rsidR="00D12755" w:rsidRDefault="00000000">
      <w:r>
        <w:rPr>
          <w:b/>
        </w:rPr>
        <w:t xml:space="preserve">B) </w:t>
      </w:r>
      <m:oMath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]</m:t>
        </m:r>
      </m:oMath>
    </w:p>
    <w:p w14:paraId="57A37FA9" w14:textId="77777777" w:rsidR="00D12755" w:rsidRDefault="00000000">
      <w:r>
        <w:rPr>
          <w:b/>
        </w:rPr>
        <w:t xml:space="preserve">C) </w:t>
      </w:r>
      <m:oMath>
        <m:r>
          <w:rPr>
            <w:rFonts w:ascii="Cambria Math" w:hAnsi="Cambria Math"/>
          </w:rPr>
          <m:t>(-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</w:p>
    <w:p w14:paraId="42215726" w14:textId="77777777" w:rsidR="00D12755" w:rsidRDefault="00000000">
      <w:r>
        <w:rPr>
          <w:b/>
        </w:rPr>
        <w:t xml:space="preserve">D) </w:t>
      </w:r>
      <m:oMath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]</m:t>
        </m:r>
      </m:oMath>
    </w:p>
    <w:p w14:paraId="13D39171" w14:textId="77777777" w:rsidR="00D12755" w:rsidRDefault="00000000">
      <w:r>
        <w:rPr>
          <w:b/>
        </w:rPr>
        <w:t xml:space="preserve">23) </w:t>
      </w:r>
      <w:r>
        <w:t xml:space="preserve">If </w:t>
      </w:r>
      <m:oMath>
        <m:r>
          <w:rPr>
            <w:rFonts w:ascii="Cambria Math" w:hAnsi="Cambria Math"/>
          </w:rPr>
          <m:t>z≠0</m:t>
        </m:r>
      </m:oMath>
      <w:r>
        <w:t xml:space="preserve"> be a complex number such that </w:t>
      </w:r>
      <m:oMath>
        <m:r>
          <w:rPr>
            <w:rFonts w:ascii="Cambria Math" w:hAnsi="Cambria Math"/>
          </w:rPr>
          <m:t>|z-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|=2</m:t>
        </m:r>
      </m:oMath>
      <w:r>
        <w:t xml:space="preserve">, then the maximum value of </w:t>
      </w:r>
      <m:oMath>
        <m:r>
          <w:rPr>
            <w:rFonts w:ascii="Cambria Math" w:hAnsi="Cambria Math"/>
          </w:rPr>
          <m:t>|z|</m:t>
        </m:r>
      </m:oMath>
      <w:r>
        <w:t xml:space="preserve"> is :</w:t>
      </w:r>
    </w:p>
    <w:p w14:paraId="295378F9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29th July Evening Shift]</w:t>
      </w:r>
    </w:p>
    <w:p w14:paraId="0254A42E" w14:textId="77777777" w:rsidR="00D12755" w:rsidRDefault="00000000">
      <w:r>
        <w:rPr>
          <w:b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203EC42F" w14:textId="77777777" w:rsidR="00D12755" w:rsidRDefault="00000000">
      <w:r>
        <w:rPr>
          <w:b/>
        </w:rPr>
        <w:t xml:space="preserve">B) </w:t>
      </w:r>
      <w:r>
        <w:t>1</w:t>
      </w:r>
    </w:p>
    <w:p w14:paraId="22F903C9" w14:textId="77777777" w:rsidR="00D12755" w:rsidRDefault="00000000">
      <w:r>
        <w:rPr>
          <w:b/>
        </w:rPr>
        <w:t xml:space="preserve">C)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-1</m:t>
        </m:r>
      </m:oMath>
    </w:p>
    <w:p w14:paraId="44AA2A19" w14:textId="77777777" w:rsidR="00D12755" w:rsidRDefault="00000000">
      <w:r>
        <w:rPr>
          <w:b/>
        </w:rPr>
        <w:lastRenderedPageBreak/>
        <w:t xml:space="preserve">D)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+1</m:t>
        </m:r>
      </m:oMath>
    </w:p>
    <w:p w14:paraId="523AD7FD" w14:textId="77777777" w:rsidR="00D12755" w:rsidRDefault="00000000">
      <w:r>
        <w:rPr>
          <w:b/>
        </w:rPr>
        <w:t xml:space="preserve">24) </w:t>
      </w:r>
      <w:r>
        <w:t xml:space="preserve">If </w:t>
      </w:r>
      <m:oMath>
        <m:r>
          <w:rPr>
            <w:rFonts w:ascii="Cambria Math" w:hAnsi="Cambria Math"/>
          </w:rPr>
          <m:t>z=2+3i</m:t>
        </m:r>
      </m:oMath>
      <w:r>
        <w:t xml:space="preserve">, 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is equal to :</w:t>
      </w:r>
    </w:p>
    <w:p w14:paraId="73AC41E9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29th July Morning Shift]</w:t>
      </w:r>
    </w:p>
    <w:p w14:paraId="32697950" w14:textId="77777777" w:rsidR="00D12755" w:rsidRDefault="00000000">
      <w:r>
        <w:rPr>
          <w:b/>
        </w:rPr>
        <w:t xml:space="preserve">A) </w:t>
      </w:r>
      <w:r>
        <w:t>244</w:t>
      </w:r>
    </w:p>
    <w:p w14:paraId="135FBAAC" w14:textId="77777777" w:rsidR="00D12755" w:rsidRDefault="00000000">
      <w:r>
        <w:rPr>
          <w:b/>
        </w:rPr>
        <w:t xml:space="preserve">B) </w:t>
      </w:r>
      <w:r>
        <w:t>224</w:t>
      </w:r>
    </w:p>
    <w:p w14:paraId="5A890C55" w14:textId="77777777" w:rsidR="00D12755" w:rsidRDefault="00000000">
      <w:r>
        <w:rPr>
          <w:b/>
        </w:rPr>
        <w:t xml:space="preserve">C) </w:t>
      </w:r>
      <w:r>
        <w:t>245</w:t>
      </w:r>
    </w:p>
    <w:p w14:paraId="56AB0D64" w14:textId="77777777" w:rsidR="00D12755" w:rsidRDefault="00000000">
      <w:r>
        <w:rPr>
          <w:b/>
        </w:rPr>
        <w:t xml:space="preserve">D) </w:t>
      </w:r>
      <w:r>
        <w:t>265</w:t>
      </w:r>
    </w:p>
    <w:p w14:paraId="7B2DA079" w14:textId="77777777" w:rsidR="00D12755" w:rsidRDefault="00000000">
      <w:r>
        <w:rPr>
          <w:b/>
        </w:rPr>
        <w:t>Numerical Question</w:t>
      </w:r>
    </w:p>
    <w:p w14:paraId="2072386C" w14:textId="77777777" w:rsidR="00D12755" w:rsidRDefault="00000000">
      <w:r>
        <w:rPr>
          <w:b/>
        </w:rPr>
        <w:t xml:space="preserve">25) </w:t>
      </w: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=a+ib,b≠0</m:t>
        </m:r>
      </m:oMath>
      <w:r>
        <w:t xml:space="preserve"> be complex numbers satisfying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1-z</m:t>
            </m:r>
          </m:sup>
        </m:sSup>
      </m:oMath>
      <w:r>
        <w:t xml:space="preserve">. Then the least  value of </w:t>
      </w:r>
      <m:oMath>
        <m:r>
          <w:rPr>
            <w:rFonts w:ascii="Cambria Math" w:hAnsi="Cambria Math"/>
          </w:rPr>
          <m:t>n∈N</m:t>
        </m:r>
      </m:oMath>
      <w:r>
        <w:t xml:space="preserve">, such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=(z+1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, is equal to __________.</w:t>
      </w:r>
    </w:p>
    <w:p w14:paraId="3D0D29CD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28th July Evening Shift]</w:t>
      </w:r>
    </w:p>
    <w:p w14:paraId="3D098014" w14:textId="77777777" w:rsidR="00D12755" w:rsidRDefault="00000000">
      <w:r>
        <w:rPr>
          <w:b/>
        </w:rPr>
        <w:t xml:space="preserve">26) </w:t>
      </w: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:|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-3|=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}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:|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+1||=|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-1||}</m:t>
        </m:r>
      </m:oMath>
      <w:r>
        <w:t xml:space="preserve">. Then,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the least value of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</m:t>
        </m:r>
      </m:oMath>
      <w:r>
        <w:t xml:space="preserve"> is :</w:t>
      </w:r>
    </w:p>
    <w:p w14:paraId="4AA31658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28th July Morning Shift]</w:t>
      </w:r>
    </w:p>
    <w:p w14:paraId="6D9D1CDC" w14:textId="77777777" w:rsidR="00D12755" w:rsidRDefault="00000000">
      <w:r>
        <w:rPr>
          <w:b/>
        </w:rPr>
        <w:t xml:space="preserve">A) </w:t>
      </w:r>
      <w:r>
        <w:t>0</w:t>
      </w:r>
    </w:p>
    <w:p w14:paraId="3F691D88" w14:textId="77777777" w:rsidR="00D12755" w:rsidRDefault="00000000">
      <w:r>
        <w:rPr>
          <w:b/>
        </w:rPr>
        <w:t xml:space="preserve">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973BE3C" w14:textId="77777777" w:rsidR="00D12755" w:rsidRDefault="00000000">
      <w:r>
        <w:rPr>
          <w:b/>
        </w:rPr>
        <w:t xml:space="preserve">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DC6DE26" w14:textId="77777777" w:rsidR="00D12755" w:rsidRDefault="00000000">
      <w:r>
        <w:rPr>
          <w:b/>
        </w:rPr>
        <w:t xml:space="preserve">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7AA6FDB" w14:textId="77777777" w:rsidR="00D12755" w:rsidRDefault="00000000">
      <w:r>
        <w:rPr>
          <w:b/>
        </w:rPr>
        <w:t xml:space="preserve">27) </w:t>
      </w:r>
      <w:r>
        <w:t xml:space="preserve">Let S be the set of all </w:t>
      </w:r>
      <m:oMath>
        <m:r>
          <w:rPr>
            <w:rFonts w:ascii="Cambria Math" w:hAnsi="Cambria Math"/>
          </w:rPr>
          <m:t>(α,β),π&lt;α,β&lt;2π</m:t>
        </m:r>
      </m:oMath>
      <w:r>
        <w:t xml:space="preserve">, for which the complex number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1-i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⁡α</m:t>
            </m:r>
          </m:num>
          <m:den>
            <m:r>
              <w:rPr>
                <w:rFonts w:ascii="Cambria Math" w:hAnsi="Cambria Math"/>
              </w:rPr>
              <m:t>1+2i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⁡α</m:t>
            </m:r>
          </m:den>
        </m:f>
      </m:oMath>
      <w:r>
        <w:t xml:space="preserve"> is purely imaginary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1+i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</w:rPr>
              <m:t>⁡β</m:t>
            </m:r>
          </m:num>
          <m:den>
            <m:r>
              <w:rPr>
                <w:rFonts w:ascii="Cambria Math" w:hAnsi="Cambria Math"/>
              </w:rPr>
              <m:t>1-2i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</w:rPr>
              <m:t>⁡β</m:t>
            </m:r>
          </m:den>
        </m:f>
      </m:oMath>
      <w:r>
        <w:t xml:space="preserve"> is purely real.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⁡2α+i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⁡2β,(α,β)∈S</m:t>
        </m:r>
      </m:oMath>
      <w:r>
        <w:t xml:space="preserve">. Then 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(α,β)∈S</m:t>
            </m:r>
          </m:sub>
          <m:sup/>
          <m:e>
            <m:r>
              <w:rPr>
                <w:rFonts w:ascii="Cambria Math" w:hAnsi="Cambria Math"/>
              </w:rPr>
              <m:t>(i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αβ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αβ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is equal to :</w:t>
      </w:r>
    </w:p>
    <w:p w14:paraId="14201A3D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27th July Evening Shift]</w:t>
      </w:r>
    </w:p>
    <w:p w14:paraId="2E9B4B49" w14:textId="77777777" w:rsidR="00D12755" w:rsidRDefault="00000000">
      <w:r>
        <w:rPr>
          <w:b/>
        </w:rPr>
        <w:t xml:space="preserve">A) </w:t>
      </w:r>
      <w:r>
        <w:t>3</w:t>
      </w:r>
    </w:p>
    <w:p w14:paraId="16A4010B" w14:textId="77777777" w:rsidR="00D12755" w:rsidRDefault="00000000">
      <w:r>
        <w:rPr>
          <w:b/>
        </w:rPr>
        <w:t xml:space="preserve">B) </w:t>
      </w:r>
      <w:r>
        <w:t>3 i</w:t>
      </w:r>
    </w:p>
    <w:p w14:paraId="2CC8CE73" w14:textId="77777777" w:rsidR="00D12755" w:rsidRDefault="00000000">
      <w:r>
        <w:rPr>
          <w:b/>
        </w:rPr>
        <w:t xml:space="preserve">C) </w:t>
      </w:r>
      <w:r>
        <w:t>1</w:t>
      </w:r>
    </w:p>
    <w:p w14:paraId="2EA4E83F" w14:textId="77777777" w:rsidR="00D12755" w:rsidRDefault="00000000">
      <w:r>
        <w:rPr>
          <w:b/>
        </w:rPr>
        <w:lastRenderedPageBreak/>
        <w:t xml:space="preserve">D) </w:t>
      </w:r>
      <w:r>
        <w:t xml:space="preserve">2 </w:t>
      </w:r>
      <m:oMath>
        <m:r>
          <w:rPr>
            <w:rFonts w:ascii="Cambria Math" w:hAnsi="Cambria Math"/>
          </w:rPr>
          <m:t>-</m:t>
        </m:r>
      </m:oMath>
      <w:r>
        <w:t xml:space="preserve"> i</w:t>
      </w:r>
    </w:p>
    <w:p w14:paraId="076E83E5" w14:textId="77777777" w:rsidR="00D12755" w:rsidRDefault="00000000">
      <w:r>
        <w:rPr>
          <w:b/>
        </w:rPr>
        <w:t>Numerical Question</w:t>
      </w:r>
    </w:p>
    <w:p w14:paraId="35C694DA" w14:textId="77777777" w:rsidR="00D12755" w:rsidRDefault="00000000">
      <w:r>
        <w:rPr>
          <w:b/>
        </w:rPr>
        <w:t xml:space="preserve">28) </w:t>
      </w:r>
      <w:r>
        <w:t xml:space="preserve">Let </w:t>
      </w:r>
      <m:oMath>
        <m:r>
          <w:rPr>
            <w:rFonts w:ascii="Cambria Math" w:hAnsi="Cambria Math"/>
          </w:rPr>
          <m:t>S={z∈</m:t>
        </m:r>
        <m:r>
          <m:rPr>
            <m:scr m:val="double-struck"/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  <m:r>
          <w:rPr>
            <w:rFonts w:ascii="Cambria Math" w:hAnsi="Cambria Math"/>
          </w:rPr>
          <m:t>=0}</m:t>
        </m:r>
      </m:oMath>
      <w:r>
        <w:t xml:space="preserve">. Then 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z∈S</m:t>
            </m:r>
          </m:sub>
          <m:sup/>
          <m:e/>
        </m:nary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Re</m:t>
        </m:r>
        <m:r>
          <w:rPr>
            <w:rFonts w:ascii="Cambria Math" w:hAnsi="Cambria Math"/>
          </w:rPr>
          <m:t>(z)+</m:t>
        </m:r>
        <m:r>
          <m:rPr>
            <m:sty m:val="p"/>
          </m:rPr>
          <w:rPr>
            <w:rFonts w:ascii="Cambria Math" w:hAnsi="Cambria Math"/>
          </w:rPr>
          <m:t>Im</m:t>
        </m:r>
        <m:r>
          <w:rPr>
            <w:rFonts w:ascii="Cambria Math" w:hAnsi="Cambria Math"/>
          </w:rPr>
          <m:t>(z))</m:t>
        </m:r>
      </m:oMath>
      <w:r>
        <w:t xml:space="preserve"> is equal to ______________.</w:t>
      </w:r>
    </w:p>
    <w:p w14:paraId="32387D3B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27th July Morning Shift]</w:t>
      </w:r>
    </w:p>
    <w:p w14:paraId="3C28FFF9" w14:textId="77777777" w:rsidR="00D12755" w:rsidRDefault="00000000">
      <w:r>
        <w:rPr>
          <w:b/>
        </w:rPr>
        <w:t xml:space="preserve">29) </w:t>
      </w:r>
      <w:r>
        <w:t xml:space="preserve">Let the minimum value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of </w:t>
      </w:r>
      <m:oMath>
        <m:r>
          <w:rPr>
            <w:rFonts w:ascii="Cambria Math" w:hAnsi="Cambria Math"/>
          </w:rPr>
          <m:t>v=|z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+|z-3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+|z-6i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,z∈</m:t>
        </m:r>
        <m:r>
          <m:rPr>
            <m:scr m:val="double-struck"/>
            <m:sty m:val="p"/>
          </m:rPr>
          <w:rPr>
            <w:rFonts w:ascii="Cambria Math" w:hAnsi="Cambria Math"/>
          </w:rPr>
          <m:t>C</m:t>
        </m:r>
      </m:oMath>
      <w:r>
        <w:t xml:space="preserve"> is attained at  </w:t>
      </w: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|2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  <m:r>
              <w:rPr>
                <w:rFonts w:ascii="Cambria Math" w:hAnsi="Cambria Math"/>
              </w:rPr>
              <m:t>+3|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is equal to</w:t>
      </w:r>
    </w:p>
    <w:p w14:paraId="3DF1459E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27th July Morning Shift]</w:t>
      </w:r>
    </w:p>
    <w:p w14:paraId="6C089C22" w14:textId="77777777" w:rsidR="00D12755" w:rsidRDefault="00000000">
      <w:r>
        <w:rPr>
          <w:b/>
        </w:rPr>
        <w:t xml:space="preserve">A) </w:t>
      </w:r>
      <w:r>
        <w:t>1000</w:t>
      </w:r>
    </w:p>
    <w:p w14:paraId="215AA71C" w14:textId="77777777" w:rsidR="00D12755" w:rsidRDefault="00000000">
      <w:r>
        <w:rPr>
          <w:b/>
        </w:rPr>
        <w:t xml:space="preserve">B) </w:t>
      </w:r>
      <w:r>
        <w:t>1024</w:t>
      </w:r>
    </w:p>
    <w:p w14:paraId="2DC9A03C" w14:textId="77777777" w:rsidR="00D12755" w:rsidRDefault="00000000">
      <w:r>
        <w:rPr>
          <w:b/>
        </w:rPr>
        <w:t xml:space="preserve">C) </w:t>
      </w:r>
      <w:r>
        <w:t>1105</w:t>
      </w:r>
    </w:p>
    <w:p w14:paraId="2B14E714" w14:textId="77777777" w:rsidR="00D12755" w:rsidRDefault="00000000">
      <w:r>
        <w:rPr>
          <w:b/>
        </w:rPr>
        <w:t xml:space="preserve">D) </w:t>
      </w:r>
      <w:r>
        <w:t>1196</w:t>
      </w:r>
    </w:p>
    <w:p w14:paraId="5BF1B677" w14:textId="77777777" w:rsidR="00D12755" w:rsidRDefault="00000000">
      <w:r>
        <w:rPr>
          <w:b/>
        </w:rPr>
        <w:t xml:space="preserve">30) </w:t>
      </w:r>
      <w:r>
        <w:t xml:space="preserve">If </w:t>
      </w:r>
      <m:oMath>
        <m:r>
          <w:rPr>
            <w:rFonts w:ascii="Cambria Math" w:hAnsi="Cambria Math"/>
          </w:rPr>
          <m:t>z=x+iy</m:t>
        </m:r>
      </m:oMath>
      <w:r>
        <w:t xml:space="preserve"> satisfies </w:t>
      </w:r>
      <m:oMath>
        <m:r>
          <w:rPr>
            <w:rFonts w:ascii="Cambria Math" w:hAnsi="Cambria Math"/>
          </w:rPr>
          <m:t>|z|-2=0</m:t>
        </m:r>
      </m:oMath>
      <w:r>
        <w:t xml:space="preserve"> and </w:t>
      </w:r>
      <m:oMath>
        <m:r>
          <w:rPr>
            <w:rFonts w:ascii="Cambria Math" w:hAnsi="Cambria Math"/>
          </w:rPr>
          <m:t>|z-i|-|z+5i|=0</m:t>
        </m:r>
      </m:oMath>
      <w:r>
        <w:t>, then</w:t>
      </w:r>
    </w:p>
    <w:p w14:paraId="62F1E904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26th July Evening Shift]</w:t>
      </w:r>
    </w:p>
    <w:p w14:paraId="75852CF8" w14:textId="77777777" w:rsidR="00D12755" w:rsidRDefault="00000000">
      <w:r>
        <w:rPr>
          <w:b/>
        </w:rPr>
        <w:t xml:space="preserve">A) </w:t>
      </w:r>
      <m:oMath>
        <m:r>
          <w:rPr>
            <w:rFonts w:ascii="Cambria Math" w:hAnsi="Cambria Math"/>
          </w:rPr>
          <m:t>x+2y-4=0</m:t>
        </m:r>
      </m:oMath>
    </w:p>
    <w:p w14:paraId="111B233A" w14:textId="77777777" w:rsidR="00D12755" w:rsidRDefault="00000000">
      <w:r>
        <w:rPr>
          <w:b/>
        </w:rPr>
        <w:t xml:space="preserve">B)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+y-4=0</m:t>
        </m:r>
      </m:oMath>
    </w:p>
    <w:p w14:paraId="6C2730F0" w14:textId="77777777" w:rsidR="00D12755" w:rsidRDefault="00000000">
      <w:r>
        <w:rPr>
          <w:b/>
        </w:rPr>
        <w:t xml:space="preserve">C) </w:t>
      </w:r>
      <m:oMath>
        <m:r>
          <w:rPr>
            <w:rFonts w:ascii="Cambria Math" w:hAnsi="Cambria Math"/>
          </w:rPr>
          <m:t>x+2y+4=0</m:t>
        </m:r>
      </m:oMath>
    </w:p>
    <w:p w14:paraId="368D4526" w14:textId="77777777" w:rsidR="00D12755" w:rsidRDefault="00000000">
      <w:r>
        <w:rPr>
          <w:b/>
        </w:rPr>
        <w:t xml:space="preserve">D)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-y+3=0</m:t>
        </m:r>
      </m:oMath>
    </w:p>
    <w:p w14:paraId="2EDE5B14" w14:textId="77777777" w:rsidR="00D12755" w:rsidRDefault="00000000">
      <w:r>
        <w:rPr>
          <w:b/>
        </w:rPr>
        <w:t xml:space="preserve">31) </w:t>
      </w:r>
      <w:r>
        <w:t xml:space="preserve">Let O be the origin and A be the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=1+2i</m:t>
        </m:r>
      </m:oMath>
      <w:r>
        <w:t xml:space="preserve">. If B is the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Re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)&lt;0</m:t>
        </m:r>
      </m:oMath>
      <w:r>
        <w:t>, such that OAB is a right angled isosceles triangle with OB as hypotenuse, then which of the following is NOT true?</w:t>
      </w:r>
    </w:p>
    <w:p w14:paraId="6FE16065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26th July Morning Shift]</w:t>
      </w:r>
    </w:p>
    <w:p w14:paraId="343C036B" w14:textId="77777777" w:rsidR="00D12755" w:rsidRDefault="00000000">
      <w:r>
        <w:rPr>
          <w:b/>
        </w:rPr>
        <w:t xml:space="preserve">A) </w:t>
      </w:r>
      <m:oMath>
        <m:r>
          <m:rPr>
            <m:sty m:val="p"/>
          </m:rPr>
          <w:rPr>
            <w:rFonts w:ascii="Cambria Math" w:hAnsi="Cambria Math"/>
          </w:rPr>
          <m:t>arg</m:t>
        </m:r>
        <m:r>
          <w:rPr>
            <w:rFonts w:ascii="Cambria Math" w:hAnsi="Cambria Math"/>
          </w:rPr>
          <m:t>⁡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=π-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3</m:t>
        </m:r>
      </m:oMath>
    </w:p>
    <w:p w14:paraId="3BA37999" w14:textId="77777777" w:rsidR="00D12755" w:rsidRDefault="00000000">
      <w:r>
        <w:rPr>
          <w:b/>
        </w:rPr>
        <w:t xml:space="preserve">B) </w:t>
      </w:r>
      <m:oMath>
        <m:r>
          <m:rPr>
            <m:sty m:val="p"/>
          </m:rPr>
          <w:rPr>
            <w:rFonts w:ascii="Cambria Math" w:hAnsi="Cambria Math"/>
          </w:rPr>
          <m:t>arg</m:t>
        </m:r>
        <m:r>
          <w:rPr>
            <w:rFonts w:ascii="Cambria Math" w:hAnsi="Cambria Math"/>
          </w:rPr>
          <m:t>⁡(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0AF3F8B" w14:textId="77777777" w:rsidR="00D12755" w:rsidRDefault="00000000">
      <w:r>
        <w:rPr>
          <w:b/>
        </w:rPr>
        <w:t xml:space="preserve">C)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</w:p>
    <w:p w14:paraId="6A23A55F" w14:textId="77777777" w:rsidR="00D12755" w:rsidRDefault="00000000">
      <w:r>
        <w:rPr>
          <w:b/>
        </w:rPr>
        <w:t xml:space="preserve">D) </w:t>
      </w:r>
      <m:oMath>
        <m:r>
          <w:rPr>
            <w:rFonts w:ascii="Cambria Math" w:hAnsi="Cambria Math"/>
          </w:rPr>
          <m:t>|2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|=5</m:t>
        </m:r>
      </m:oMath>
    </w:p>
    <w:p w14:paraId="4CFAA6E3" w14:textId="77777777" w:rsidR="00D12755" w:rsidRDefault="00000000">
      <w:r>
        <w:rPr>
          <w:b/>
        </w:rPr>
        <w:t xml:space="preserve">32) </w:t>
      </w:r>
      <w:r>
        <w:t xml:space="preserve">For </w:t>
      </w:r>
      <m:oMath>
        <m:r>
          <w:rPr>
            <w:rFonts w:ascii="Cambria Math" w:hAnsi="Cambria Math"/>
          </w:rPr>
          <m:t>z∈</m:t>
        </m:r>
        <m:r>
          <m:rPr>
            <m:scr m:val="double-struck"/>
            <m:sty m:val="p"/>
          </m:rPr>
          <w:rPr>
            <w:rFonts w:ascii="Cambria Math" w:hAnsi="Cambria Math"/>
          </w:rPr>
          <m:t>C</m:t>
        </m:r>
      </m:oMath>
      <w:r>
        <w:t xml:space="preserve"> if the minimum value of </w:t>
      </w:r>
      <m:oMath>
        <m:r>
          <w:rPr>
            <w:rFonts w:ascii="Cambria Math" w:hAnsi="Cambria Math"/>
          </w:rPr>
          <m:t>(|z-3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|+|z-p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i|)</m:t>
        </m:r>
      </m:oMath>
      <w:r>
        <w:t xml:space="preserve"> is </w:t>
      </w:r>
      <m:oMath>
        <m:r>
          <w:rPr>
            <w:rFonts w:ascii="Cambria Math" w:hAnsi="Cambria Math"/>
          </w:rPr>
          <m:t>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, then a value Question: of </w:t>
      </w:r>
      <m:oMath>
        <m:r>
          <w:rPr>
            <w:rFonts w:ascii="Cambria Math" w:hAnsi="Cambria Math"/>
          </w:rPr>
          <m:t>p</m:t>
        </m:r>
      </m:oMath>
      <w:r>
        <w:t xml:space="preserve"> is _____________.</w:t>
      </w:r>
    </w:p>
    <w:p w14:paraId="710912B8" w14:textId="77777777" w:rsidR="00D12755" w:rsidRDefault="00000000">
      <w:r>
        <w:lastRenderedPageBreak/>
        <w:tab/>
      </w:r>
      <w:r>
        <w:tab/>
      </w:r>
      <w:r>
        <w:tab/>
      </w:r>
      <w:r>
        <w:tab/>
      </w:r>
      <w:r>
        <w:rPr>
          <w:b/>
        </w:rPr>
        <w:t>[JEE Main 2022 (Online) 25th July Evening Shift]</w:t>
      </w:r>
    </w:p>
    <w:p w14:paraId="04200539" w14:textId="77777777" w:rsidR="00D12755" w:rsidRDefault="00000000">
      <w:r>
        <w:rPr>
          <w:b/>
        </w:rPr>
        <w:t xml:space="preserve">A) </w:t>
      </w:r>
      <w:r>
        <w:t>3</w:t>
      </w:r>
    </w:p>
    <w:p w14:paraId="5B75103B" w14:textId="77777777" w:rsidR="00D12755" w:rsidRDefault="00000000">
      <w:r>
        <w:rPr>
          <w:b/>
        </w:rPr>
        <w:t xml:space="preserve">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66B3048" w14:textId="77777777" w:rsidR="00D12755" w:rsidRDefault="00000000">
      <w:r>
        <w:rPr>
          <w:b/>
        </w:rPr>
        <w:t xml:space="preserve">C) </w:t>
      </w:r>
      <w:r>
        <w:t>4</w:t>
      </w:r>
    </w:p>
    <w:p w14:paraId="492815DE" w14:textId="77777777" w:rsidR="00D12755" w:rsidRDefault="00000000">
      <w:r>
        <w:rPr>
          <w:b/>
        </w:rPr>
        <w:t xml:space="preserve">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E7444BD" w14:textId="77777777" w:rsidR="00D12755" w:rsidRDefault="00000000">
      <w:r>
        <w:rPr>
          <w:b/>
        </w:rPr>
        <w:t xml:space="preserve">33) </w:t>
      </w:r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N</m:t>
        </m:r>
      </m:oMath>
      <w:r>
        <w:t xml:space="preserve">,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={z∈</m:t>
        </m:r>
        <m:r>
          <m:rPr>
            <m:sty m:val="b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:|z-3+2i|=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}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={z∈</m:t>
        </m:r>
        <m:r>
          <m:rPr>
            <m:sty m:val="b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:|z-2+3i|=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}</m:t>
        </m:r>
      </m:oMath>
      <w:r>
        <w:t xml:space="preserve">. Then the number of elements in the set </w:t>
      </w:r>
      <m:oMath>
        <m:r>
          <w:rPr>
            <w:rFonts w:ascii="Cambria Math" w:hAnsi="Cambria Math"/>
          </w:rPr>
          <m:t>{n∈</m:t>
        </m:r>
        <m:r>
          <m:rPr>
            <m:sty m:val="b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=ϕ}</m:t>
        </m:r>
      </m:oMath>
      <w:r>
        <w:t xml:space="preserve"> is :</w:t>
      </w:r>
      <w:r>
        <w:br/>
      </w:r>
    </w:p>
    <w:p w14:paraId="7CDA13F4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25th July Morning Shift]</w:t>
      </w:r>
    </w:p>
    <w:p w14:paraId="553C63B0" w14:textId="77777777" w:rsidR="00D12755" w:rsidRDefault="00000000">
      <w:r>
        <w:rPr>
          <w:b/>
        </w:rPr>
        <w:t xml:space="preserve">A) </w:t>
      </w:r>
      <w:r>
        <w:t>0</w:t>
      </w:r>
    </w:p>
    <w:p w14:paraId="08C92E15" w14:textId="77777777" w:rsidR="00D12755" w:rsidRDefault="00000000">
      <w:r>
        <w:rPr>
          <w:b/>
        </w:rPr>
        <w:t xml:space="preserve">B) </w:t>
      </w:r>
      <w:r>
        <w:t>2</w:t>
      </w:r>
    </w:p>
    <w:p w14:paraId="28F9989F" w14:textId="77777777" w:rsidR="00D12755" w:rsidRDefault="00000000">
      <w:r>
        <w:rPr>
          <w:b/>
        </w:rPr>
        <w:t xml:space="preserve">C) </w:t>
      </w:r>
      <w:r>
        <w:t>3</w:t>
      </w:r>
    </w:p>
    <w:p w14:paraId="0A60E00F" w14:textId="77777777" w:rsidR="00D12755" w:rsidRDefault="00000000">
      <w:r>
        <w:rPr>
          <w:b/>
        </w:rPr>
        <w:t xml:space="preserve">D) </w:t>
      </w:r>
      <w:r>
        <w:t>4</w:t>
      </w:r>
    </w:p>
    <w:p w14:paraId="41806030" w14:textId="77777777" w:rsidR="00D12755" w:rsidRDefault="00000000">
      <w:r>
        <w:rPr>
          <w:b/>
        </w:rPr>
        <w:t xml:space="preserve">34) </w:t>
      </w:r>
      <w:r>
        <w:t xml:space="preserve">If </w:t>
      </w:r>
      <m:oMath>
        <m:r>
          <w:rPr>
            <w:rFonts w:ascii="Cambria Math" w:hAnsi="Cambria Math"/>
          </w:rPr>
          <m:t>α,β,γ,δ</m:t>
        </m:r>
      </m:oMath>
      <w:r>
        <w:t xml:space="preserve"> are the roots of the equation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+x+1=0</m:t>
        </m:r>
      </m:oMath>
      <w:r>
        <w:t xml:space="preserve">, 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2021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2021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2021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2021</m:t>
            </m:r>
          </m:sup>
        </m:sSup>
      </m:oMath>
      <w:r>
        <w:t xml:space="preserve"> is equal to :</w:t>
      </w:r>
    </w:p>
    <w:p w14:paraId="5D916D48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25th July Morning Shift]</w:t>
      </w:r>
    </w:p>
    <w:p w14:paraId="2F1A5A5E" w14:textId="77777777" w:rsidR="00D12755" w:rsidRDefault="00000000">
      <w:r>
        <w:rPr>
          <w:b/>
        </w:rPr>
        <w:t xml:space="preserve">A) </w:t>
      </w:r>
      <m:oMath>
        <m:r>
          <w:rPr>
            <w:rFonts w:ascii="Cambria Math" w:hAnsi="Cambria Math"/>
          </w:rPr>
          <m:t>-</m:t>
        </m:r>
      </m:oMath>
      <w:r>
        <w:t>4</w:t>
      </w:r>
    </w:p>
    <w:p w14:paraId="2109A19D" w14:textId="77777777" w:rsidR="00D12755" w:rsidRDefault="00000000">
      <w:r>
        <w:rPr>
          <w:b/>
        </w:rPr>
        <w:t xml:space="preserve">B) </w:t>
      </w:r>
      <m:oMath>
        <m:r>
          <w:rPr>
            <w:rFonts w:ascii="Cambria Math" w:hAnsi="Cambria Math"/>
          </w:rPr>
          <m:t>-</m:t>
        </m:r>
      </m:oMath>
      <w:r>
        <w:t>1</w:t>
      </w:r>
    </w:p>
    <w:p w14:paraId="0989D93B" w14:textId="77777777" w:rsidR="00D12755" w:rsidRDefault="00000000">
      <w:r>
        <w:rPr>
          <w:b/>
        </w:rPr>
        <w:t xml:space="preserve">C) </w:t>
      </w:r>
      <w:r>
        <w:t>1</w:t>
      </w:r>
    </w:p>
    <w:p w14:paraId="085F7412" w14:textId="77777777" w:rsidR="00D12755" w:rsidRDefault="00000000">
      <w:r>
        <w:rPr>
          <w:b/>
        </w:rPr>
        <w:t xml:space="preserve">D) </w:t>
      </w:r>
      <w:r>
        <w:t>4</w:t>
      </w:r>
    </w:p>
    <w:p w14:paraId="50F47C87" w14:textId="77777777" w:rsidR="00D12755" w:rsidRDefault="00000000">
      <w:r>
        <w:rPr>
          <w:b/>
        </w:rPr>
        <w:t xml:space="preserve">35) </w:t>
      </w:r>
      <w:r>
        <w:t xml:space="preserve">The real part of the complex number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(1+2i)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  <m:r>
              <w:rPr>
                <w:rFonts w:ascii="Cambria Math" w:hAnsi="Cambria Math"/>
              </w:rPr>
              <m:t>.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(1-2i)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(3+2i).</m:t>
            </m:r>
            <m:acc>
              <m:accPr>
                <m:chr m:val="―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(4-6i)</m:t>
                </m:r>
              </m:e>
            </m:acc>
          </m:den>
        </m:f>
      </m:oMath>
      <w:r>
        <w:t xml:space="preserve"> is equal to :</w:t>
      </w:r>
    </w:p>
    <w:p w14:paraId="33DAA204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30th June Morning Shift]</w:t>
      </w:r>
    </w:p>
    <w:p w14:paraId="65864486" w14:textId="77777777" w:rsidR="00D12755" w:rsidRDefault="00000000">
      <w:r>
        <w:rPr>
          <w:b/>
        </w:rPr>
        <w:t xml:space="preserve">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500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</w:p>
    <w:p w14:paraId="78B4E354" w14:textId="77777777" w:rsidR="00D12755" w:rsidRDefault="00000000">
      <w:r>
        <w:rPr>
          <w:b/>
        </w:rPr>
        <w:t xml:space="preserve">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110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</w:p>
    <w:p w14:paraId="5D40E529" w14:textId="77777777" w:rsidR="00D12755" w:rsidRDefault="00000000">
      <w:r>
        <w:rPr>
          <w:b/>
        </w:rPr>
        <w:t xml:space="preserve">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60E8BBA2" w14:textId="77777777" w:rsidR="00D12755" w:rsidRDefault="00000000">
      <w:r>
        <w:rPr>
          <w:b/>
        </w:rPr>
        <w:lastRenderedPageBreak/>
        <w:t xml:space="preserve">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550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</w:p>
    <w:p w14:paraId="64F4F4B9" w14:textId="77777777" w:rsidR="00D12755" w:rsidRDefault="00000000">
      <w:r>
        <w:rPr>
          <w:b/>
        </w:rPr>
        <w:t xml:space="preserve">36) </w:t>
      </w:r>
      <w:r>
        <w:t xml:space="preserve">Let </w:t>
      </w:r>
      <m:oMath>
        <m:r>
          <w:rPr>
            <w:rFonts w:ascii="Cambria Math" w:hAnsi="Cambria Math"/>
          </w:rPr>
          <m:t>A={z∈C:1≤|z-(1+i)|≤2}</m:t>
        </m:r>
      </m:oMath>
      <w:r>
        <w:br/>
        <w:t xml:space="preserve">and </w:t>
      </w:r>
      <m:oMath>
        <m:r>
          <w:rPr>
            <w:rFonts w:ascii="Cambria Math" w:hAnsi="Cambria Math"/>
          </w:rPr>
          <m:t>B={z∈A:|z-(1-i)|=1}</m:t>
        </m:r>
      </m:oMath>
      <w:r>
        <w:t>. Then, B :</w:t>
      </w:r>
    </w:p>
    <w:p w14:paraId="245D3FE4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24th June Morning Shift]</w:t>
      </w:r>
    </w:p>
    <w:p w14:paraId="2868C9C6" w14:textId="77777777" w:rsidR="00D12755" w:rsidRDefault="00000000">
      <w:r>
        <w:rPr>
          <w:b/>
        </w:rPr>
        <w:t xml:space="preserve">A) </w:t>
      </w:r>
      <w:r>
        <w:t>is an empty set</w:t>
      </w:r>
    </w:p>
    <w:p w14:paraId="57117065" w14:textId="77777777" w:rsidR="00D12755" w:rsidRDefault="00000000">
      <w:r>
        <w:rPr>
          <w:b/>
        </w:rPr>
        <w:t xml:space="preserve">B) </w:t>
      </w:r>
      <w:r>
        <w:t>contains exactly two elements</w:t>
      </w:r>
    </w:p>
    <w:p w14:paraId="5311A6C3" w14:textId="77777777" w:rsidR="00D12755" w:rsidRDefault="00000000">
      <w:r>
        <w:rPr>
          <w:b/>
        </w:rPr>
        <w:t xml:space="preserve">C) </w:t>
      </w:r>
      <w:r>
        <w:t>contains exactly three elements</w:t>
      </w:r>
    </w:p>
    <w:p w14:paraId="67375909" w14:textId="77777777" w:rsidR="00D12755" w:rsidRDefault="00000000">
      <w:r>
        <w:rPr>
          <w:b/>
        </w:rPr>
        <w:t xml:space="preserve">D) </w:t>
      </w:r>
      <w:r>
        <w:t>is an infinite set</w:t>
      </w:r>
    </w:p>
    <w:p w14:paraId="515F9213" w14:textId="77777777" w:rsidR="00D12755" w:rsidRDefault="00000000">
      <w:r>
        <w:rPr>
          <w:b/>
        </w:rPr>
        <w:t>Numerical Question</w:t>
      </w:r>
    </w:p>
    <w:p w14:paraId="5A73BAA4" w14:textId="77777777" w:rsidR="00D12755" w:rsidRDefault="00000000">
      <w:r>
        <w:rPr>
          <w:b/>
        </w:rPr>
        <w:t xml:space="preserve">37) </w:t>
      </w:r>
      <w:r>
        <w:t xml:space="preserve">Let S = {z </w:t>
      </w:r>
      <m:oMath>
        <m:r>
          <w:rPr>
            <w:rFonts w:ascii="Cambria Math" w:hAnsi="Cambria Math"/>
          </w:rPr>
          <m:t>∈</m:t>
        </m:r>
      </m:oMath>
      <w:r>
        <w:t xml:space="preserve"> C : |z </w:t>
      </w:r>
      <m:oMath>
        <m:r>
          <w:rPr>
            <w:rFonts w:ascii="Cambria Math" w:hAnsi="Cambria Math"/>
          </w:rPr>
          <m:t>-</m:t>
        </m:r>
      </m:oMath>
      <w:r>
        <w:t xml:space="preserve"> 3| </w:t>
      </w:r>
      <m:oMath>
        <m:r>
          <w:rPr>
            <w:rFonts w:ascii="Cambria Math" w:hAnsi="Cambria Math"/>
          </w:rPr>
          <m:t>≤</m:t>
        </m:r>
      </m:oMath>
      <w:r>
        <w:t xml:space="preserve"> 1 and z(4 + 3i) + </w:t>
      </w:r>
      <m:oMath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 xml:space="preserve">(4 </w:t>
      </w:r>
      <m:oMath>
        <m:r>
          <w:rPr>
            <w:rFonts w:ascii="Cambria Math" w:hAnsi="Cambria Math"/>
          </w:rPr>
          <m:t>-</m:t>
        </m:r>
      </m:oMath>
      <w:r>
        <w:t xml:space="preserve"> 3i) </w:t>
      </w:r>
      <m:oMath>
        <m:r>
          <w:rPr>
            <w:rFonts w:ascii="Cambria Math" w:hAnsi="Cambria Math"/>
          </w:rPr>
          <m:t>≤</m:t>
        </m:r>
      </m:oMath>
      <w:r>
        <w:t xml:space="preserve"> 24}. If </w:t>
      </w:r>
      <m:oMath>
        <m:r>
          <w:rPr>
            <w:rFonts w:ascii="Cambria Math" w:hAnsi="Cambria Math"/>
          </w:rPr>
          <m:t>α</m:t>
        </m:r>
      </m:oMath>
      <w:r>
        <w:t xml:space="preserve"> + i</w:t>
      </w:r>
      <m:oMath>
        <m:r>
          <w:rPr>
            <w:rFonts w:ascii="Cambria Math" w:hAnsi="Cambria Math"/>
          </w:rPr>
          <m:t>β</m:t>
        </m:r>
      </m:oMath>
      <w:r>
        <w:t xml:space="preserve"> is the point in S which is closest to 4i, then 25(</w:t>
      </w:r>
      <m:oMath>
        <m:r>
          <w:rPr>
            <w:rFonts w:ascii="Cambria Math" w:hAnsi="Cambria Math"/>
          </w:rPr>
          <m:t>α</m:t>
        </m:r>
      </m:oMath>
      <w:r>
        <w:t xml:space="preserve"> + </w:t>
      </w:r>
      <m:oMath>
        <m:r>
          <w:rPr>
            <w:rFonts w:ascii="Cambria Math" w:hAnsi="Cambria Math"/>
          </w:rPr>
          <m:t>β</m:t>
        </m:r>
      </m:oMath>
      <w:r>
        <w:t>) is equal to ___________.</w:t>
      </w:r>
    </w:p>
    <w:p w14:paraId="16EA497C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24th June Evening Shift]</w:t>
      </w:r>
    </w:p>
    <w:p w14:paraId="3511E786" w14:textId="5CC2CCE2" w:rsidR="00D12755" w:rsidRDefault="00000000">
      <w:r>
        <w:rPr>
          <w:b/>
        </w:rPr>
        <w:t xml:space="preserve">38) </w:t>
      </w:r>
      <w:r>
        <w:t xml:space="preserve">Let a circle C in complex plane pass through the points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=3+4i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=4+3i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=5i</m:t>
        </m:r>
      </m:oMath>
      <w:r>
        <w:t xml:space="preserve">. If </w:t>
      </w:r>
      <m:oMath>
        <m:r>
          <w:rPr>
            <w:rFonts w:ascii="Cambria Math" w:hAnsi="Cambria Math"/>
          </w:rPr>
          <m:t>z(≠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a point on C such that the line through z and </w:t>
      </w:r>
      <w:r w:rsidR="00E27E8D">
        <w:t>z</w:t>
      </w:r>
      <w:r w:rsidR="00E27E8D" w:rsidRPr="00E27E8D">
        <w:rPr>
          <w:vertAlign w:val="subscript"/>
        </w:rPr>
        <w:t>1</w:t>
      </w:r>
      <w:r w:rsidR="00E27E8D">
        <w:t xml:space="preserve"> </w:t>
      </w:r>
      <w:r>
        <w:t xml:space="preserve">is perpendicular to the line through </w:t>
      </w:r>
      <w:r w:rsidR="00E27E8D">
        <w:t>z</w:t>
      </w:r>
      <w:r w:rsidR="00E27E8D">
        <w:rPr>
          <w:vertAlign w:val="subscript"/>
        </w:rPr>
        <w:t>2</w:t>
      </w:r>
      <w:r w:rsidR="00E27E8D">
        <w:t xml:space="preserve"> </w:t>
      </w:r>
      <w:r>
        <w:t xml:space="preserve">and </w:t>
      </w:r>
      <w:r w:rsidR="00E27E8D">
        <w:t>z</w:t>
      </w:r>
      <w:r w:rsidR="00E27E8D">
        <w:rPr>
          <w:vertAlign w:val="subscript"/>
        </w:rPr>
        <w:t>3</w:t>
      </w:r>
      <w:r>
        <w:t xml:space="preserve">, then </w:t>
      </w:r>
      <m:oMath>
        <m:r>
          <w:rPr>
            <w:rFonts w:ascii="Cambria Math" w:hAnsi="Cambria Math"/>
          </w:rPr>
          <m:t>arg(z)</m:t>
        </m:r>
      </m:oMath>
      <w:r>
        <w:t xml:space="preserve"> is equal to:</w:t>
      </w:r>
    </w:p>
    <w:p w14:paraId="22D8C2F1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25th June Morning Shift]</w:t>
      </w:r>
    </w:p>
    <w:p w14:paraId="70BB5716" w14:textId="77777777" w:rsidR="00D12755" w:rsidRDefault="00000000">
      <w:r>
        <w:rPr>
          <w:b/>
        </w:rPr>
        <w:t xml:space="preserve">A)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w:rPr>
            <w:rFonts w:ascii="Cambria Math" w:hAnsi="Cambria Math"/>
          </w:rPr>
          <m:t>)-π</m:t>
        </m:r>
      </m:oMath>
    </w:p>
    <w:p w14:paraId="62C5C596" w14:textId="77777777" w:rsidR="00D12755" w:rsidRDefault="00000000">
      <w:r>
        <w:rPr>
          <w:b/>
        </w:rPr>
        <w:t xml:space="preserve">B)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)-π</m:t>
        </m:r>
      </m:oMath>
    </w:p>
    <w:p w14:paraId="69BF0604" w14:textId="77777777" w:rsidR="00D12755" w:rsidRDefault="00000000">
      <w:r>
        <w:rPr>
          <w:b/>
        </w:rPr>
        <w:t xml:space="preserve">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(3)-π</m:t>
        </m:r>
      </m:oMath>
    </w:p>
    <w:p w14:paraId="7FE4CCB2" w14:textId="77777777" w:rsidR="00D12755" w:rsidRDefault="00000000">
      <w:r>
        <w:rPr>
          <w:b/>
        </w:rPr>
        <w:t xml:space="preserve">D)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)-π</m:t>
        </m:r>
      </m:oMath>
    </w:p>
    <w:p w14:paraId="5F209597" w14:textId="0EC4BF7C" w:rsidR="00D12755" w:rsidRDefault="00000000">
      <w:r>
        <w:rPr>
          <w:b/>
        </w:rPr>
        <w:t xml:space="preserve">39) </w:t>
      </w:r>
      <w:r>
        <w:t>Let z</w:t>
      </w:r>
      <w:r w:rsidRPr="00E27E8D">
        <w:rPr>
          <w:vertAlign w:val="subscript"/>
        </w:rPr>
        <w:t>1</w:t>
      </w:r>
      <w:r>
        <w:t xml:space="preserve"> and </w:t>
      </w:r>
      <w:r w:rsidR="00E27E8D">
        <w:t>z</w:t>
      </w:r>
      <w:r w:rsidR="00E27E8D">
        <w:rPr>
          <w:vertAlign w:val="subscript"/>
        </w:rPr>
        <w:t>2</w:t>
      </w:r>
      <w:r>
        <w:t xml:space="preserve"> be two complex numbers such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―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―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arg</m:t>
        </m:r>
        <m:r>
          <w:rPr>
            <w:rFonts w:ascii="Cambria Math" w:hAnsi="Cambria Math"/>
          </w:rPr>
          <m:t>⁡(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―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)=π</m:t>
        </m:r>
      </m:oMath>
      <w:r>
        <w:t>. Then</w:t>
      </w:r>
    </w:p>
    <w:p w14:paraId="41D17AAE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25th June Evening Shift]</w:t>
      </w:r>
    </w:p>
    <w:p w14:paraId="1C5C46EC" w14:textId="77777777" w:rsidR="00D12755" w:rsidRDefault="00000000">
      <w:r>
        <w:rPr>
          <w:b/>
        </w:rPr>
        <w:t xml:space="preserve">A) </w:t>
      </w:r>
      <m:oMath>
        <m:r>
          <m:rPr>
            <m:sty m:val="p"/>
          </m:rPr>
          <w:rPr>
            <w:rFonts w:ascii="Cambria Math" w:hAnsi="Cambria Math"/>
          </w:rPr>
          <m:t>arg</m:t>
        </m:r>
        <m:r>
          <w:rPr>
            <w:rFonts w:ascii="Cambria Math" w:hAnsi="Cambria Math"/>
          </w:rPr>
          <m:t>⁡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661193CF" w14:textId="77777777" w:rsidR="00D12755" w:rsidRDefault="00000000">
      <w:r>
        <w:rPr>
          <w:b/>
        </w:rPr>
        <w:t xml:space="preserve">B) </w:t>
      </w:r>
      <m:oMath>
        <m:r>
          <m:rPr>
            <m:sty m:val="p"/>
          </m:rPr>
          <w:rPr>
            <w:rFonts w:ascii="Cambria Math" w:hAnsi="Cambria Math"/>
          </w:rPr>
          <m:t>arg</m:t>
        </m:r>
        <m:r>
          <w:rPr>
            <w:rFonts w:ascii="Cambria Math" w:hAnsi="Cambria Math"/>
          </w:rPr>
          <m:t>⁡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49715C69" w14:textId="77777777" w:rsidR="00D12755" w:rsidRDefault="00000000">
      <w:r>
        <w:rPr>
          <w:b/>
        </w:rPr>
        <w:t xml:space="preserve">C) </w:t>
      </w:r>
      <m:oMath>
        <m:r>
          <m:rPr>
            <m:sty m:val="p"/>
          </m:rPr>
          <w:rPr>
            <w:rFonts w:ascii="Cambria Math" w:hAnsi="Cambria Math"/>
          </w:rPr>
          <m:t>arg</m:t>
        </m:r>
        <m:r>
          <w:rPr>
            <w:rFonts w:ascii="Cambria Math" w:hAnsi="Cambria Math"/>
          </w:rPr>
          <m:t>⁡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2858A476" w14:textId="77777777" w:rsidR="00D12755" w:rsidRDefault="00000000">
      <w:r>
        <w:rPr>
          <w:b/>
        </w:rPr>
        <w:t xml:space="preserve">D) </w:t>
      </w:r>
      <m:oMath>
        <m:r>
          <m:rPr>
            <m:sty m:val="p"/>
          </m:rPr>
          <w:rPr>
            <w:rFonts w:ascii="Cambria Math" w:hAnsi="Cambria Math"/>
          </w:rPr>
          <m:t>arg</m:t>
        </m:r>
        <m:r>
          <w:rPr>
            <w:rFonts w:ascii="Cambria Math" w:hAnsi="Cambria Math"/>
          </w:rPr>
          <m:t>⁡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69CADD98" w14:textId="77777777" w:rsidR="00D12755" w:rsidRDefault="00000000">
      <w:r>
        <w:rPr>
          <w:b/>
        </w:rPr>
        <w:lastRenderedPageBreak/>
        <w:t>Numerical Question</w:t>
      </w:r>
    </w:p>
    <w:p w14:paraId="26A3F227" w14:textId="77777777" w:rsidR="00D12755" w:rsidRDefault="00000000">
      <w:r>
        <w:rPr>
          <w:b/>
        </w:rPr>
        <w:t xml:space="preserve">40) </w:t>
      </w:r>
      <w:r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+z+1=0</m:t>
        </m:r>
      </m:oMath>
      <w:r>
        <w:t xml:space="preserve">, </w:t>
      </w:r>
      <m:oMath>
        <m:r>
          <w:rPr>
            <w:rFonts w:ascii="Cambria Math" w:hAnsi="Cambria Math"/>
          </w:rPr>
          <m:t>z∈C</m:t>
        </m:r>
      </m:oMath>
      <w:r>
        <w:t xml:space="preserve">, then </w:t>
      </w:r>
      <w:r>
        <w:br/>
      </w:r>
      <w:r>
        <w:br/>
      </w:r>
      <m:oMath>
        <m:r>
          <w:rPr>
            <w:rFonts w:ascii="Cambria Math" w:hAnsi="Cambria Math"/>
          </w:rPr>
          <m:t>|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15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|</m:t>
        </m:r>
      </m:oMath>
      <w:r>
        <w:t xml:space="preserve"> is equal to _________.</w:t>
      </w:r>
    </w:p>
    <w:p w14:paraId="797C3E65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26th June Evening Shift]</w:t>
      </w:r>
    </w:p>
    <w:p w14:paraId="2E729B09" w14:textId="77777777" w:rsidR="00D12755" w:rsidRDefault="00000000">
      <w:r>
        <w:rPr>
          <w:b/>
        </w:rPr>
        <w:t xml:space="preserve">41) </w:t>
      </w:r>
      <w:r>
        <w:t xml:space="preserve">Let </w:t>
      </w:r>
      <m:oMath>
        <m:r>
          <w:rPr>
            <w:rFonts w:ascii="Cambria Math" w:hAnsi="Cambria Math"/>
          </w:rPr>
          <m:t>A={z∈C:|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z+1</m:t>
            </m:r>
          </m:num>
          <m:den>
            <m:r>
              <w:rPr>
                <w:rFonts w:ascii="Cambria Math" w:hAnsi="Cambria Math"/>
              </w:rPr>
              <m:t>z-1</m:t>
            </m:r>
          </m:den>
        </m:f>
        <m:r>
          <w:rPr>
            <w:rFonts w:ascii="Cambria Math" w:hAnsi="Cambria Math"/>
          </w:rPr>
          <m:t>|&lt;1}</m:t>
        </m:r>
      </m:oMath>
      <w:r>
        <w:t xml:space="preserve"> and </w:t>
      </w:r>
      <m:oMath>
        <m:r>
          <w:rPr>
            <w:rFonts w:ascii="Cambria Math" w:hAnsi="Cambria Math"/>
          </w:rPr>
          <m:t>B={z∈C:</m:t>
        </m:r>
        <m:r>
          <m:rPr>
            <m:sty m:val="p"/>
          </m:rPr>
          <w:rPr>
            <w:rFonts w:ascii="Cambria Math" w:hAnsi="Cambria Math"/>
          </w:rPr>
          <m:t>arg</m:t>
        </m:r>
        <m:r>
          <w:rPr>
            <w:rFonts w:ascii="Cambria Math" w:hAnsi="Cambria Math"/>
          </w:rPr>
          <m:t>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}</m:t>
        </m:r>
      </m:oMath>
      <w:r>
        <w:t xml:space="preserve">. Then A </w:t>
      </w:r>
      <m:oMath>
        <m:r>
          <w:rPr>
            <w:rFonts w:ascii="Cambria Math" w:hAnsi="Cambria Math"/>
          </w:rPr>
          <m:t>∩</m:t>
        </m:r>
      </m:oMath>
      <w:r>
        <w:t xml:space="preserve"> B is :</w:t>
      </w:r>
    </w:p>
    <w:p w14:paraId="5A3ADE27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26th June Morning Shift]</w:t>
      </w:r>
    </w:p>
    <w:p w14:paraId="1F695AEE" w14:textId="77777777" w:rsidR="00D12755" w:rsidRDefault="00000000">
      <w:r>
        <w:rPr>
          <w:b/>
        </w:rPr>
        <w:t xml:space="preserve">A) </w:t>
      </w:r>
      <w:r>
        <w:t xml:space="preserve">a portion of a circle centred at </w:t>
      </w:r>
      <m:oMath>
        <m:r>
          <w:rPr>
            <w:rFonts w:ascii="Cambria Math" w:hAnsi="Cambria Math"/>
          </w:rPr>
          <m:t>(0,-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  <w:r>
        <w:t xml:space="preserve"> that lies in the second and third quadrants only</w:t>
      </w:r>
    </w:p>
    <w:p w14:paraId="42E1A432" w14:textId="77777777" w:rsidR="00D12755" w:rsidRDefault="00000000">
      <w:r>
        <w:rPr>
          <w:b/>
        </w:rPr>
        <w:t xml:space="preserve">B) </w:t>
      </w:r>
      <w:r>
        <w:t xml:space="preserve">a portion of a circle centred at </w:t>
      </w:r>
      <m:oMath>
        <m:r>
          <w:rPr>
            <w:rFonts w:ascii="Cambria Math" w:hAnsi="Cambria Math"/>
          </w:rPr>
          <m:t>(0,-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  <w:r>
        <w:t xml:space="preserve"> that lies in the second quadrant only</w:t>
      </w:r>
    </w:p>
    <w:p w14:paraId="422BEED2" w14:textId="77777777" w:rsidR="00D12755" w:rsidRDefault="00000000">
      <w:r>
        <w:rPr>
          <w:b/>
        </w:rPr>
        <w:t xml:space="preserve">C) </w:t>
      </w:r>
      <w:r>
        <w:t>an empty</w:t>
      </w:r>
    </w:p>
    <w:p w14:paraId="2A75C535" w14:textId="77777777" w:rsidR="00D12755" w:rsidRDefault="00000000">
      <w:r>
        <w:rPr>
          <w:b/>
        </w:rPr>
        <w:t xml:space="preserve">D) </w:t>
      </w:r>
      <w:r>
        <w:t xml:space="preserve">a portion of a circle of radius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t xml:space="preserve"> that lies in the third quadrant only</w:t>
      </w:r>
    </w:p>
    <w:p w14:paraId="3FC5BA87" w14:textId="77777777" w:rsidR="00D12755" w:rsidRDefault="00000000">
      <w:r>
        <w:rPr>
          <w:b/>
        </w:rPr>
        <w:t xml:space="preserve">42) </w:t>
      </w:r>
      <w:r>
        <w:t xml:space="preserve">The area of the polygon, whose vertices are the non-real roots of the equation </w:t>
      </w:r>
      <m:oMath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:</w:t>
      </w:r>
    </w:p>
    <w:p w14:paraId="672EF630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27th June Morning Shift]</w:t>
      </w:r>
    </w:p>
    <w:p w14:paraId="0FA77F75" w14:textId="77777777" w:rsidR="00D12755" w:rsidRDefault="00000000">
      <w:r>
        <w:rPr>
          <w:b/>
        </w:rPr>
        <w:t xml:space="preserve">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79D05110" w14:textId="77777777" w:rsidR="00D12755" w:rsidRDefault="00000000">
      <w:r>
        <w:rPr>
          <w:b/>
        </w:rPr>
        <w:t xml:space="preserve">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CEB2B07" w14:textId="77777777" w:rsidR="00D12755" w:rsidRDefault="00000000">
      <w:r>
        <w:rPr>
          <w:b/>
        </w:rPr>
        <w:t xml:space="preserve">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6082C33" w14:textId="77777777" w:rsidR="00D12755" w:rsidRDefault="00000000">
      <w:r>
        <w:rPr>
          <w:b/>
        </w:rPr>
        <w:t xml:space="preserve">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7A563B7F" w14:textId="77777777" w:rsidR="00D12755" w:rsidRDefault="00000000">
      <w:r>
        <w:rPr>
          <w:b/>
        </w:rPr>
        <w:t xml:space="preserve">43) </w:t>
      </w:r>
      <w:r>
        <w:t xml:space="preserve">The number of points of intersection of </w:t>
      </w:r>
      <w:r>
        <w:br/>
      </w:r>
      <w:r>
        <w:br/>
      </w:r>
      <m:oMath>
        <m:r>
          <w:rPr>
            <w:rFonts w:ascii="Cambria Math" w:hAnsi="Cambria Math"/>
          </w:rPr>
          <m:t>|z-(4+3i)|=2</m:t>
        </m:r>
      </m:oMath>
      <w:r>
        <w:t xml:space="preserve"> and </w:t>
      </w:r>
      <m:oMath>
        <m:r>
          <w:rPr>
            <w:rFonts w:ascii="Cambria Math" w:hAnsi="Cambria Math"/>
          </w:rPr>
          <m:t>|z|+|z-4|=6</m:t>
        </m:r>
      </m:oMath>
      <w:r>
        <w:t xml:space="preserve">, z </w:t>
      </w:r>
      <m:oMath>
        <m:r>
          <w:rPr>
            <w:rFonts w:ascii="Cambria Math" w:hAnsi="Cambria Math"/>
          </w:rPr>
          <m:t>∈</m:t>
        </m:r>
      </m:oMath>
      <w:r>
        <w:t xml:space="preserve"> C, is</w:t>
      </w:r>
    </w:p>
    <w:p w14:paraId="59356B46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27th June Evening Shift]</w:t>
      </w:r>
    </w:p>
    <w:p w14:paraId="71614B3F" w14:textId="77777777" w:rsidR="00D12755" w:rsidRDefault="00000000">
      <w:r>
        <w:rPr>
          <w:b/>
        </w:rPr>
        <w:t xml:space="preserve">A) </w:t>
      </w:r>
      <w:r>
        <w:t>0</w:t>
      </w:r>
    </w:p>
    <w:p w14:paraId="3C90A287" w14:textId="77777777" w:rsidR="00D12755" w:rsidRDefault="00000000">
      <w:r>
        <w:rPr>
          <w:b/>
        </w:rPr>
        <w:t xml:space="preserve">B) </w:t>
      </w:r>
      <w:r>
        <w:t>1</w:t>
      </w:r>
    </w:p>
    <w:p w14:paraId="13B7EB97" w14:textId="77777777" w:rsidR="00D12755" w:rsidRDefault="00000000">
      <w:r>
        <w:rPr>
          <w:b/>
        </w:rPr>
        <w:t xml:space="preserve">C) </w:t>
      </w:r>
      <w:r>
        <w:t>2</w:t>
      </w:r>
    </w:p>
    <w:p w14:paraId="11D5AB78" w14:textId="77777777" w:rsidR="00D12755" w:rsidRDefault="00000000">
      <w:r>
        <w:rPr>
          <w:b/>
        </w:rPr>
        <w:lastRenderedPageBreak/>
        <w:t xml:space="preserve">D) </w:t>
      </w:r>
      <w:r>
        <w:t>3</w:t>
      </w:r>
    </w:p>
    <w:p w14:paraId="4D1FC321" w14:textId="77777777" w:rsidR="00D12755" w:rsidRDefault="00000000">
      <w:r>
        <w:rPr>
          <w:b/>
        </w:rPr>
        <w:t>Numerical Question</w:t>
      </w:r>
    </w:p>
    <w:p w14:paraId="568DAD17" w14:textId="3B0D7CC7" w:rsidR="00D12755" w:rsidRDefault="00000000">
      <w:r>
        <w:rPr>
          <w:b/>
        </w:rPr>
        <w:t xml:space="preserve">44) </w:t>
      </w:r>
      <w:r>
        <w:t xml:space="preserve">The number of elements in the set {z = a + ib </w:t>
      </w:r>
      <m:oMath>
        <m:r>
          <w:rPr>
            <w:rFonts w:ascii="Cambria Math" w:hAnsi="Cambria Math"/>
          </w:rPr>
          <m:t>∈</m:t>
        </m:r>
      </m:oMath>
      <w:r>
        <w:t xml:space="preserve"> </w:t>
      </w:r>
      <w:proofErr w:type="gramStart"/>
      <w:r>
        <w:t>C :</w:t>
      </w:r>
      <w:proofErr w:type="gramEnd"/>
      <w:r>
        <w:t xml:space="preserve"> a, b </w:t>
      </w:r>
      <m:oMath>
        <m:r>
          <w:rPr>
            <w:rFonts w:ascii="Cambria Math" w:hAnsi="Cambria Math"/>
          </w:rPr>
          <m:t>∈</m:t>
        </m:r>
      </m:oMath>
      <w:r>
        <w:t xml:space="preserve"> Z and 1 </w:t>
      </w:r>
      <w:r w:rsidR="00D32400">
        <w:t>&lt;</w:t>
      </w:r>
      <w:r>
        <w:t xml:space="preserve"> | z </w:t>
      </w:r>
      <m:oMath>
        <m:r>
          <w:rPr>
            <w:rFonts w:ascii="Cambria Math" w:hAnsi="Cambria Math"/>
          </w:rPr>
          <m:t>-</m:t>
        </m:r>
      </m:oMath>
      <w:r>
        <w:t xml:space="preserve"> 3 + 2i | </w:t>
      </w:r>
      <w:r w:rsidR="00D32400">
        <w:t>&lt;</w:t>
      </w:r>
      <w:r>
        <w:t xml:space="preserve"> 4} is __________.</w:t>
      </w:r>
    </w:p>
    <w:p w14:paraId="14363EF9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28th June Morning Shift]</w:t>
      </w:r>
    </w:p>
    <w:p w14:paraId="001A945A" w14:textId="77777777" w:rsidR="00D12755" w:rsidRDefault="00000000">
      <w:r>
        <w:rPr>
          <w:b/>
        </w:rPr>
        <w:t>Numerical Question</w:t>
      </w:r>
    </w:p>
    <w:p w14:paraId="16B9F586" w14:textId="77777777" w:rsidR="00D12755" w:rsidRDefault="00000000">
      <w:r>
        <w:rPr>
          <w:b/>
        </w:rPr>
        <w:t xml:space="preserve">45) </w:t>
      </w:r>
      <w:r>
        <w:t xml:space="preserve">Sum of squares of modulus of all the complex numbers z satisfying </w:t>
      </w:r>
      <m:oMath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-z</m:t>
        </m:r>
      </m:oMath>
      <w:r>
        <w:t xml:space="preserve"> is equal to ___________.</w:t>
      </w:r>
    </w:p>
    <w:p w14:paraId="3345B261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28th June Evening Shift]</w:t>
      </w:r>
    </w:p>
    <w:p w14:paraId="13D9103A" w14:textId="77777777" w:rsidR="00D12755" w:rsidRDefault="00000000">
      <w:r>
        <w:rPr>
          <w:b/>
        </w:rPr>
        <w:t xml:space="preserve">46) </w:t>
      </w:r>
      <w:r>
        <w:t xml:space="preserve">Let arg(z) represent the principal argument of the complex number z. Then, |z| = 3 and arg(z </w:t>
      </w:r>
      <m:oMath>
        <m:r>
          <w:rPr>
            <w:rFonts w:ascii="Cambria Math" w:hAnsi="Cambria Math"/>
          </w:rPr>
          <m:t>-</m:t>
        </m:r>
      </m:oMath>
      <w:r>
        <w:t xml:space="preserve"> 1) </w:t>
      </w:r>
      <m:oMath>
        <m:r>
          <w:rPr>
            <w:rFonts w:ascii="Cambria Math" w:hAnsi="Cambria Math"/>
          </w:rPr>
          <m:t>-</m:t>
        </m:r>
      </m:oMath>
      <w:r>
        <w:t xml:space="preserve"> arg(z + 1)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intersect</w:t>
      </w:r>
    </w:p>
    <w:p w14:paraId="7B46BA96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29th June Evening Shift]</w:t>
      </w:r>
    </w:p>
    <w:p w14:paraId="637115AF" w14:textId="77777777" w:rsidR="00D12755" w:rsidRDefault="00000000">
      <w:r>
        <w:rPr>
          <w:b/>
        </w:rPr>
        <w:t xml:space="preserve">A) </w:t>
      </w:r>
      <w:r>
        <w:t>exactly at one point.</w:t>
      </w:r>
    </w:p>
    <w:p w14:paraId="0459CAE5" w14:textId="77777777" w:rsidR="00D12755" w:rsidRDefault="00000000">
      <w:r>
        <w:rPr>
          <w:b/>
        </w:rPr>
        <w:t xml:space="preserve">B) </w:t>
      </w:r>
      <w:r>
        <w:t>exactly at two points.</w:t>
      </w:r>
    </w:p>
    <w:p w14:paraId="03C97163" w14:textId="77777777" w:rsidR="00D12755" w:rsidRDefault="00000000">
      <w:r>
        <w:rPr>
          <w:b/>
        </w:rPr>
        <w:t xml:space="preserve">C) </w:t>
      </w:r>
      <w:r>
        <w:t>nowhere.</w:t>
      </w:r>
    </w:p>
    <w:p w14:paraId="620F8D4C" w14:textId="77777777" w:rsidR="00D12755" w:rsidRDefault="00000000">
      <w:r>
        <w:rPr>
          <w:b/>
        </w:rPr>
        <w:t xml:space="preserve">D) </w:t>
      </w:r>
      <w:r>
        <w:t>at infinitely many points.</w:t>
      </w:r>
    </w:p>
    <w:p w14:paraId="09AC8E81" w14:textId="77777777" w:rsidR="00D12755" w:rsidRDefault="00000000">
      <w:r>
        <w:rPr>
          <w:b/>
        </w:rPr>
        <w:t>Numerical Question</w:t>
      </w:r>
    </w:p>
    <w:p w14:paraId="3BE3A1F0" w14:textId="7A6B71B1" w:rsidR="00D12755" w:rsidRDefault="00000000">
      <w:r>
        <w:rPr>
          <w:b/>
        </w:rPr>
        <w:t xml:space="preserve">47) </w:t>
      </w:r>
      <w:r>
        <w:t xml:space="preserve">Let </w:t>
      </w:r>
      <m:oMath>
        <m:r>
          <w:rPr>
            <w:rFonts w:ascii="Cambria Math" w:hAnsi="Cambria Math"/>
          </w:rPr>
          <m:t>S={z∈C:|z-2|≤1,z(1+i)+</m:t>
        </m:r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(1-i)≤2}</m:t>
        </m:r>
      </m:oMath>
      <w:r>
        <w:t xml:space="preserve">. Let </w:t>
      </w:r>
      <m:oMath>
        <m:r>
          <w:rPr>
            <w:rFonts w:ascii="Cambria Math" w:hAnsi="Cambria Math"/>
          </w:rPr>
          <m:t>|z-4i|</m:t>
        </m:r>
      </m:oMath>
      <w:r>
        <w:t xml:space="preserve"> attains minimum and maximum values, respectively, at z</w:t>
      </w:r>
      <w:r w:rsidRPr="003656A2">
        <w:rPr>
          <w:vertAlign w:val="subscript"/>
        </w:rPr>
        <w:t>1</w:t>
      </w:r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S and z</w:t>
      </w:r>
      <w:r w:rsidRPr="003656A2">
        <w:rPr>
          <w:vertAlign w:val="subscript"/>
        </w:rPr>
        <w:t>2</w:t>
      </w:r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S. If </w:t>
      </w:r>
      <m:oMath>
        <m:r>
          <w:rPr>
            <w:rFonts w:ascii="Cambria Math" w:hAnsi="Cambria Math"/>
          </w:rPr>
          <m:t>5(|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)=α+β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>
        <w:t xml:space="preserve">, where </w:t>
      </w:r>
      <m:oMath>
        <m:r>
          <w:rPr>
            <w:rFonts w:ascii="Cambria Math" w:hAnsi="Cambria Math"/>
          </w:rPr>
          <m:t>α</m:t>
        </m:r>
      </m:oMath>
      <w:r>
        <w:t xml:space="preserve"> and </w:t>
      </w:r>
      <m:oMath>
        <m:r>
          <w:rPr>
            <w:rFonts w:ascii="Cambria Math" w:hAnsi="Cambria Math"/>
          </w:rPr>
          <m:t>β</m:t>
        </m:r>
      </m:oMath>
      <w:r>
        <w:t xml:space="preserve"> are integers, then the value of </w:t>
      </w:r>
      <m:oMath>
        <m:r>
          <w:rPr>
            <w:rFonts w:ascii="Cambria Math" w:hAnsi="Cambria Math"/>
          </w:rPr>
          <m:t>α</m:t>
        </m:r>
      </m:oMath>
      <w:r>
        <w:t xml:space="preserve"> + </w:t>
      </w:r>
      <m:oMath>
        <m:r>
          <w:rPr>
            <w:rFonts w:ascii="Cambria Math" w:hAnsi="Cambria Math"/>
          </w:rPr>
          <m:t>β</m:t>
        </m:r>
      </m:oMath>
      <w:r>
        <w:t xml:space="preserve"> is equal to ___________.</w:t>
      </w:r>
    </w:p>
    <w:p w14:paraId="66FE3DBE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29th June Morning Shift]</w:t>
      </w:r>
    </w:p>
    <w:p w14:paraId="42939902" w14:textId="15F18B27" w:rsidR="00D12755" w:rsidRDefault="00000000">
      <w:r>
        <w:rPr>
          <w:b/>
        </w:rPr>
        <w:t xml:space="preserve">48) </w:t>
      </w:r>
      <w:r>
        <w:t xml:space="preserve">Let </w:t>
      </w:r>
      <m:oMath>
        <m:r>
          <w:rPr>
            <w:rFonts w:ascii="Cambria Math" w:hAnsi="Cambria Math"/>
          </w:rPr>
          <m:t>α</m:t>
        </m:r>
      </m:oMath>
      <w:r>
        <w:t xml:space="preserve"> and </w:t>
      </w:r>
      <m:oMath>
        <m:r>
          <w:rPr>
            <w:rFonts w:ascii="Cambria Math" w:hAnsi="Cambria Math"/>
          </w:rPr>
          <m:t>β</m:t>
        </m:r>
      </m:oMath>
      <w:r>
        <w:t xml:space="preserve"> be the roots of the equation x</w:t>
      </w:r>
      <w:r w:rsidRPr="003656A2">
        <w:rPr>
          <w:vertAlign w:val="superscript"/>
        </w:rPr>
        <w:t>2</w:t>
      </w:r>
      <w:r>
        <w:t xml:space="preserve"> + (2i </w:t>
      </w:r>
      <m:oMath>
        <m:r>
          <w:rPr>
            <w:rFonts w:ascii="Cambria Math" w:hAnsi="Cambria Math"/>
          </w:rPr>
          <m:t>-</m:t>
        </m:r>
      </m:oMath>
      <w:r>
        <w:t xml:space="preserve"> 1) = 0. Then, the value of |</w:t>
      </w:r>
      <m:oMath>
        <m:r>
          <w:rPr>
            <w:rFonts w:ascii="Cambria Math" w:hAnsi="Cambria Math"/>
          </w:rPr>
          <m:t>α</m:t>
        </m:r>
      </m:oMath>
      <w:r w:rsidRPr="003656A2">
        <w:rPr>
          <w:vertAlign w:val="superscript"/>
        </w:rPr>
        <w:t>8</w:t>
      </w:r>
      <w:r>
        <w:t xml:space="preserve"> + </w:t>
      </w:r>
      <m:oMath>
        <m:r>
          <w:rPr>
            <w:rFonts w:ascii="Cambria Math" w:hAnsi="Cambria Math"/>
          </w:rPr>
          <m:t>β</m:t>
        </m:r>
      </m:oMath>
      <w:r w:rsidR="003656A2" w:rsidRPr="003656A2">
        <w:rPr>
          <w:vertAlign w:val="superscript"/>
        </w:rPr>
        <w:t xml:space="preserve"> </w:t>
      </w:r>
      <w:r w:rsidRPr="003656A2">
        <w:rPr>
          <w:vertAlign w:val="superscript"/>
        </w:rPr>
        <w:t>8</w:t>
      </w:r>
      <w:r w:rsidR="003656A2">
        <w:rPr>
          <w:vertAlign w:val="superscript"/>
        </w:rPr>
        <w:t xml:space="preserve"> </w:t>
      </w:r>
      <w:r>
        <w:t>| is equal to:</w:t>
      </w:r>
    </w:p>
    <w:p w14:paraId="3361CCA6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2022 (Online) 29th June Morning Shift]</w:t>
      </w:r>
    </w:p>
    <w:p w14:paraId="49F4DDDC" w14:textId="77777777" w:rsidR="00D12755" w:rsidRDefault="00000000">
      <w:r>
        <w:rPr>
          <w:b/>
        </w:rPr>
        <w:t xml:space="preserve">A) </w:t>
      </w:r>
      <w:r>
        <w:t>50</w:t>
      </w:r>
    </w:p>
    <w:p w14:paraId="51F02DCB" w14:textId="77777777" w:rsidR="00D12755" w:rsidRDefault="00000000">
      <w:r>
        <w:rPr>
          <w:b/>
        </w:rPr>
        <w:t xml:space="preserve">B) </w:t>
      </w:r>
      <w:r>
        <w:t>250</w:t>
      </w:r>
    </w:p>
    <w:p w14:paraId="06199BAB" w14:textId="77777777" w:rsidR="00D12755" w:rsidRDefault="00000000">
      <w:r>
        <w:rPr>
          <w:b/>
        </w:rPr>
        <w:t xml:space="preserve">C) </w:t>
      </w:r>
      <w:r>
        <w:t>1250</w:t>
      </w:r>
    </w:p>
    <w:p w14:paraId="1F759736" w14:textId="77777777" w:rsidR="00D12755" w:rsidRDefault="00000000">
      <w:r>
        <w:rPr>
          <w:b/>
        </w:rPr>
        <w:t xml:space="preserve">D) </w:t>
      </w:r>
      <w:r>
        <w:t>1500</w:t>
      </w:r>
    </w:p>
    <w:p w14:paraId="7D36ACE8" w14:textId="77777777" w:rsidR="00D12755" w:rsidRDefault="00000000">
      <w:r>
        <w:rPr>
          <w:b/>
        </w:rPr>
        <w:lastRenderedPageBreak/>
        <w:t>Numerical Question</w:t>
      </w:r>
    </w:p>
    <w:p w14:paraId="35944C9F" w14:textId="77777777" w:rsidR="00D12755" w:rsidRDefault="00000000">
      <w:r>
        <w:rPr>
          <w:b/>
        </w:rPr>
        <w:t xml:space="preserve">49) </w:t>
      </w:r>
      <w:r>
        <w:t xml:space="preserve">If for the complex numbers z satisfying | z </w:t>
      </w:r>
      <m:oMath>
        <m:r>
          <w:rPr>
            <w:rFonts w:ascii="Cambria Math" w:hAnsi="Cambria Math"/>
          </w:rPr>
          <m:t>-</m:t>
        </m:r>
      </m:oMath>
      <w:r>
        <w:t xml:space="preserve"> 2 </w:t>
      </w:r>
      <m:oMath>
        <m:r>
          <w:rPr>
            <w:rFonts w:ascii="Cambria Math" w:hAnsi="Cambria Math"/>
          </w:rPr>
          <m:t>-</m:t>
        </m:r>
      </m:oMath>
      <w:r>
        <w:t xml:space="preserve"> 2i | </w:t>
      </w:r>
      <m:oMath>
        <m:r>
          <w:rPr>
            <w:rFonts w:ascii="Cambria Math" w:hAnsi="Cambria Math"/>
          </w:rPr>
          <m:t>≤</m:t>
        </m:r>
      </m:oMath>
      <w:r>
        <w:t xml:space="preserve"> 1, the maximum value of | 3iz + 6 | is attained at a + ib, then a + b is equal to ______________.</w:t>
      </w:r>
    </w:p>
    <w:p w14:paraId="154C51D9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1st September Evening Shift]</w:t>
      </w:r>
    </w:p>
    <w:p w14:paraId="2BEC9C65" w14:textId="77777777" w:rsidR="00D12755" w:rsidRDefault="00000000">
      <w:r>
        <w:rPr>
          <w:b/>
        </w:rPr>
        <w:t xml:space="preserve">50) </w:t>
      </w:r>
      <w:r>
        <w:t xml:space="preserve">If z is a complex number such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z-i</m:t>
            </m:r>
          </m:num>
          <m:den>
            <m:r>
              <w:rPr>
                <w:rFonts w:ascii="Cambria Math" w:hAnsi="Cambria Math"/>
              </w:rPr>
              <m:t>z-1</m:t>
            </m:r>
          </m:den>
        </m:f>
      </m:oMath>
      <w:r>
        <w:t xml:space="preserve"> is purely imaginary, then the minimum value of | z </w:t>
      </w:r>
      <m:oMath>
        <m:r>
          <w:rPr>
            <w:rFonts w:ascii="Cambria Math" w:hAnsi="Cambria Math"/>
          </w:rPr>
          <m:t>-</m:t>
        </m:r>
      </m:oMath>
      <w:r>
        <w:t xml:space="preserve"> (3 + 3i) | is :</w:t>
      </w:r>
    </w:p>
    <w:p w14:paraId="13FFE947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31st August Evening Shift]</w:t>
      </w:r>
    </w:p>
    <w:p w14:paraId="5BA50A94" w14:textId="77777777" w:rsidR="00D12755" w:rsidRDefault="00000000">
      <w:r>
        <w:rPr>
          <w:b/>
        </w:rPr>
        <w:t xml:space="preserve">A)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-1</m:t>
        </m:r>
      </m:oMath>
    </w:p>
    <w:p w14:paraId="5E90F7E2" w14:textId="77777777" w:rsidR="00D12755" w:rsidRDefault="00000000">
      <w:r>
        <w:rPr>
          <w:b/>
        </w:rPr>
        <w:t xml:space="preserve">B) </w:t>
      </w:r>
      <m:oMath>
        <m:r>
          <w:rPr>
            <w:rFonts w:ascii="Cambria Math" w:hAnsi="Cambria Math"/>
          </w:rPr>
          <m:t>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65234A55" w14:textId="77777777" w:rsidR="00D12755" w:rsidRDefault="00000000">
      <w:r>
        <w:rPr>
          <w:b/>
        </w:rPr>
        <w:t xml:space="preserve">C) </w:t>
      </w:r>
      <m:oMath>
        <m:r>
          <w:rPr>
            <w:rFonts w:ascii="Cambria Math" w:hAnsi="Cambria Math"/>
          </w:rPr>
          <m:t>6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1820B650" w14:textId="77777777" w:rsidR="00D12755" w:rsidRDefault="00000000">
      <w:r>
        <w:rPr>
          <w:b/>
        </w:rPr>
        <w:t xml:space="preserve">D)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149AFD82" w14:textId="77777777" w:rsidR="00D12755" w:rsidRDefault="00000000">
      <w:r>
        <w:rPr>
          <w:b/>
        </w:rPr>
        <w:t>Numerical Question</w:t>
      </w:r>
    </w:p>
    <w:p w14:paraId="18FC184E" w14:textId="77777777" w:rsidR="00D12755" w:rsidRDefault="00000000">
      <w:r>
        <w:rPr>
          <w:b/>
        </w:rPr>
        <w:t xml:space="preserve">51) </w:t>
      </w:r>
      <w:r>
        <w:t xml:space="preserve">A point z moves in the complex plane such that </w:t>
      </w:r>
      <m:oMath>
        <m:r>
          <m:rPr>
            <m:sty m:val="p"/>
          </m:rPr>
          <w:rPr>
            <w:rFonts w:ascii="Cambria Math" w:hAnsi="Cambria Math"/>
          </w:rPr>
          <m:t>arg</m:t>
        </m:r>
        <m:r>
          <w:rPr>
            <w:rFonts w:ascii="Cambria Math" w:hAnsi="Cambria Math"/>
          </w:rPr>
          <m:t>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z-2</m:t>
            </m:r>
          </m:num>
          <m:den>
            <m:r>
              <w:rPr>
                <w:rFonts w:ascii="Cambria Math" w:hAnsi="Cambria Math"/>
              </w:rPr>
              <m:t>z+2</m:t>
            </m:r>
          </m:den>
        </m:f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, then the minimum value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|z-9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-2i|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equal to _______________.</w:t>
      </w:r>
    </w:p>
    <w:p w14:paraId="72564DAC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31st August Morning Shift]</w:t>
      </w:r>
    </w:p>
    <w:p w14:paraId="73EEB305" w14:textId="77777777" w:rsidR="00D12755" w:rsidRDefault="00000000">
      <w:r>
        <w:rPr>
          <w:b/>
        </w:rPr>
        <w:t xml:space="preserve">52) </w:t>
      </w:r>
      <w:r>
        <w:t xml:space="preserve">If </w:t>
      </w:r>
      <m:oMath>
        <m:r>
          <w:rPr>
            <w:rFonts w:ascii="Cambria Math" w:hAnsi="Cambria Math"/>
          </w:rPr>
          <m:t>S={z∈C: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z-i</m:t>
            </m:r>
          </m:num>
          <m:den>
            <m:r>
              <w:rPr>
                <w:rFonts w:ascii="Cambria Math" w:hAnsi="Cambria Math"/>
              </w:rPr>
              <m:t>z+2i</m:t>
            </m:r>
          </m:den>
        </m:f>
        <m:r>
          <w:rPr>
            <w:rFonts w:ascii="Cambria Math" w:hAnsi="Cambria Math"/>
          </w:rPr>
          <m:t>∈R}</m:t>
        </m:r>
      </m:oMath>
      <w:r>
        <w:t>, then :</w:t>
      </w:r>
    </w:p>
    <w:p w14:paraId="44D47EB2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27th August Morning Shift]</w:t>
      </w:r>
    </w:p>
    <w:p w14:paraId="270D4383" w14:textId="77777777" w:rsidR="00D12755" w:rsidRDefault="00000000">
      <w:r>
        <w:rPr>
          <w:b/>
        </w:rPr>
        <w:t xml:space="preserve">A) </w:t>
      </w:r>
      <w:r>
        <w:t>S contains exactly two elements</w:t>
      </w:r>
    </w:p>
    <w:p w14:paraId="42E3D20E" w14:textId="77777777" w:rsidR="00D12755" w:rsidRDefault="00000000">
      <w:r>
        <w:rPr>
          <w:b/>
        </w:rPr>
        <w:t xml:space="preserve">B) </w:t>
      </w:r>
      <w:r>
        <w:t>S contains only one element</w:t>
      </w:r>
    </w:p>
    <w:p w14:paraId="38FE3848" w14:textId="77777777" w:rsidR="00D12755" w:rsidRDefault="00000000">
      <w:r>
        <w:rPr>
          <w:b/>
        </w:rPr>
        <w:t xml:space="preserve">C) </w:t>
      </w:r>
      <w:r>
        <w:t>S is a circle in the complex plane</w:t>
      </w:r>
    </w:p>
    <w:p w14:paraId="0BC1E9CB" w14:textId="77777777" w:rsidR="00D12755" w:rsidRDefault="00000000">
      <w:r>
        <w:rPr>
          <w:b/>
        </w:rPr>
        <w:t xml:space="preserve">D) </w:t>
      </w:r>
      <w:r>
        <w:t>S is a straight line in the complex plane</w:t>
      </w:r>
    </w:p>
    <w:p w14:paraId="2932B6BD" w14:textId="77777777" w:rsidR="00D12755" w:rsidRDefault="00000000">
      <w:r>
        <w:rPr>
          <w:b/>
        </w:rPr>
        <w:t>Numerical Question</w:t>
      </w:r>
    </w:p>
    <w:p w14:paraId="199927A9" w14:textId="77777777" w:rsidR="00D12755" w:rsidRDefault="00000000">
      <w:r>
        <w:rPr>
          <w:b/>
        </w:rPr>
        <w:t xml:space="preserve">53) </w:t>
      </w:r>
      <w:r>
        <w:t xml:space="preserve">The least positive integer n such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(2i)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(1-i)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</m:den>
        </m:f>
        <m:r>
          <w:rPr>
            <w:rFonts w:ascii="Cambria Math" w:hAnsi="Cambria Math"/>
          </w:rPr>
          <m:t>,i=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>
        <w:t xml:space="preserve"> is a positive integer, is ___________.</w:t>
      </w:r>
    </w:p>
    <w:p w14:paraId="4E3E4DCF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26th August Evening Shift]</w:t>
      </w:r>
    </w:p>
    <w:p w14:paraId="473BDA83" w14:textId="77777777" w:rsidR="00D12755" w:rsidRDefault="00000000">
      <w:r>
        <w:rPr>
          <w:b/>
        </w:rPr>
        <w:t xml:space="preserve">54) </w:t>
      </w:r>
      <w:r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+i)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99</m:t>
            </m:r>
          </m:sup>
        </m:sSup>
        <m:r>
          <w:rPr>
            <w:rFonts w:ascii="Cambria Math" w:hAnsi="Cambria Math"/>
          </w:rPr>
          <m:t>(p+iq)</m:t>
        </m:r>
      </m:oMath>
      <w:r>
        <w:t>, then p and q are roots of the equation :</w:t>
      </w:r>
    </w:p>
    <w:p w14:paraId="3EC96977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26th August Evening Shift]</w:t>
      </w:r>
    </w:p>
    <w:p w14:paraId="4FDFCF80" w14:textId="77777777" w:rsidR="00D12755" w:rsidRDefault="00000000">
      <w:r>
        <w:rPr>
          <w:b/>
        </w:rPr>
        <w:lastRenderedPageBreak/>
        <w:t xml:space="preserve">A)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-1)x-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=0</m:t>
        </m:r>
      </m:oMath>
    </w:p>
    <w:p w14:paraId="1F234C98" w14:textId="77777777" w:rsidR="00D12755" w:rsidRDefault="00000000">
      <w:r>
        <w:rPr>
          <w:b/>
        </w:rPr>
        <w:t xml:space="preserve">B)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+1)x+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=0</m:t>
        </m:r>
      </m:oMath>
    </w:p>
    <w:p w14:paraId="25DF031F" w14:textId="77777777" w:rsidR="00D12755" w:rsidRDefault="00000000">
      <w:r>
        <w:rPr>
          <w:b/>
        </w:rPr>
        <w:t xml:space="preserve">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-1)x-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=0</m:t>
        </m:r>
      </m:oMath>
    </w:p>
    <w:p w14:paraId="3E963958" w14:textId="77777777" w:rsidR="00D12755" w:rsidRDefault="00000000">
      <w:r>
        <w:rPr>
          <w:b/>
        </w:rPr>
        <w:t xml:space="preserve">D)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+1)x+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=0</m:t>
        </m:r>
      </m:oMath>
    </w:p>
    <w:p w14:paraId="7B20A832" w14:textId="77777777" w:rsidR="00D12755" w:rsidRDefault="00000000">
      <w:r>
        <w:rPr>
          <w:b/>
        </w:rPr>
        <w:t>Numerical Question</w:t>
      </w:r>
    </w:p>
    <w:p w14:paraId="2EE18BEA" w14:textId="77777777" w:rsidR="00D12755" w:rsidRDefault="00000000">
      <w:r>
        <w:rPr>
          <w:b/>
        </w:rPr>
        <w:t xml:space="preserve">55) </w:t>
      </w:r>
      <w:r>
        <w:t xml:space="preserve">Let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1-i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i=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>
        <w:t xml:space="preserve">. Then the value of </w:t>
      </w:r>
      <m:oMath>
        <m:r>
          <w:rPr>
            <w:rFonts w:ascii="Cambria Math" w:hAnsi="Cambria Math"/>
          </w:rPr>
          <m:t>21+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(z+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+....+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21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21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is ______________.</w:t>
      </w:r>
    </w:p>
    <w:p w14:paraId="5712FFE0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26th August Morning Shift]</w:t>
      </w:r>
    </w:p>
    <w:p w14:paraId="0EEF2A64" w14:textId="77777777" w:rsidR="00D12755" w:rsidRDefault="00000000">
      <w:r>
        <w:rPr>
          <w:b/>
        </w:rPr>
        <w:t xml:space="preserve">56) </w:t>
      </w:r>
      <w:r>
        <w:t xml:space="preserve">The equation </w:t>
      </w:r>
      <m:oMath>
        <m:r>
          <m:rPr>
            <m:sty m:val="p"/>
          </m:rPr>
          <w:rPr>
            <w:rFonts w:ascii="Cambria Math" w:hAnsi="Cambria Math"/>
          </w:rPr>
          <m:t>arg</m:t>
        </m:r>
        <m:r>
          <w:rPr>
            <w:rFonts w:ascii="Cambria Math" w:hAnsi="Cambria Math"/>
          </w:rPr>
          <m:t>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represents a circle with :</w:t>
      </w:r>
    </w:p>
    <w:p w14:paraId="18BA404A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26th August Morning Shift]</w:t>
      </w:r>
    </w:p>
    <w:p w14:paraId="3C4125B5" w14:textId="77777777" w:rsidR="00D12755" w:rsidRDefault="00000000">
      <w:r>
        <w:rPr>
          <w:b/>
        </w:rPr>
        <w:t xml:space="preserve">A) </w:t>
      </w:r>
      <w:r>
        <w:t xml:space="preserve">centre at (0, </w:t>
      </w:r>
      <m:oMath>
        <m:r>
          <w:rPr>
            <w:rFonts w:ascii="Cambria Math" w:hAnsi="Cambria Math"/>
          </w:rPr>
          <m:t>-</m:t>
        </m:r>
      </m:oMath>
      <w:r>
        <w:t xml:space="preserve">1) and radius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09838108" w14:textId="77777777" w:rsidR="00D12755" w:rsidRDefault="00000000">
      <w:r>
        <w:rPr>
          <w:b/>
        </w:rPr>
        <w:t xml:space="preserve">B) </w:t>
      </w:r>
      <w:r>
        <w:t xml:space="preserve">centre at (0, 1) and radius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1EFBC5D1" w14:textId="77777777" w:rsidR="00D12755" w:rsidRDefault="00000000">
      <w:r>
        <w:rPr>
          <w:b/>
        </w:rPr>
        <w:t xml:space="preserve">C) </w:t>
      </w:r>
      <w:r>
        <w:t xml:space="preserve">centre (0, 0) and radius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645E50F4" w14:textId="77777777" w:rsidR="00D12755" w:rsidRDefault="00000000">
      <w:r>
        <w:rPr>
          <w:b/>
        </w:rPr>
        <w:t xml:space="preserve">D) </w:t>
      </w:r>
      <w:r>
        <w:t>centre at (0, 1) and radius 2</w:t>
      </w:r>
    </w:p>
    <w:p w14:paraId="11547F21" w14:textId="77777777" w:rsidR="00D12755" w:rsidRDefault="00000000">
      <w:r>
        <w:rPr>
          <w:b/>
        </w:rPr>
        <w:t xml:space="preserve">57) </w:t>
      </w:r>
      <w:r>
        <w:t>Let C be the set of all complex numbers. Let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={z∈C||z-3-2i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=8}</m:t>
          </m:r>
          <m:r>
            <w:br/>
          </m:r>
          <m:r>
            <w:br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={z∈C|</m:t>
          </m:r>
          <m:r>
            <m:rPr>
              <m:sty m:val="p"/>
            </m:rPr>
            <w:rPr>
              <w:rFonts w:ascii="Cambria Math" w:hAnsi="Cambria Math"/>
            </w:rPr>
            <m:t>Re</m:t>
          </m:r>
          <m:r>
            <w:rPr>
              <w:rFonts w:ascii="Cambria Math" w:hAnsi="Cambria Math"/>
            </w:rPr>
            <m:t>(z)≥5}</m:t>
          </m:r>
        </m:oMath>
      </m:oMathPara>
      <w:r>
        <w:t xml:space="preserve"> and </w:t>
      </w:r>
      <w:r>
        <w:br/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={z∈C||z-</m:t>
        </m:r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|≥8}</m:t>
        </m:r>
      </m:oMath>
      <w:r>
        <w:t>.</w:t>
      </w:r>
      <w:r>
        <w:br/>
      </w:r>
      <w:r>
        <w:br/>
        <w:t xml:space="preserve">Then the number of elements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is equal to :</w:t>
      </w:r>
    </w:p>
    <w:p w14:paraId="51BBDF4F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27th July Morning Shift]</w:t>
      </w:r>
    </w:p>
    <w:p w14:paraId="2F72CCB7" w14:textId="77777777" w:rsidR="00D12755" w:rsidRDefault="00000000">
      <w:r>
        <w:rPr>
          <w:b/>
        </w:rPr>
        <w:t xml:space="preserve">A) </w:t>
      </w:r>
      <w:r>
        <w:t>1</w:t>
      </w:r>
    </w:p>
    <w:p w14:paraId="62245B59" w14:textId="77777777" w:rsidR="00D12755" w:rsidRDefault="00000000">
      <w:r>
        <w:rPr>
          <w:b/>
        </w:rPr>
        <w:t xml:space="preserve">B) </w:t>
      </w:r>
      <w:r>
        <w:t>0</w:t>
      </w:r>
    </w:p>
    <w:p w14:paraId="27D1617D" w14:textId="77777777" w:rsidR="00D12755" w:rsidRDefault="00000000">
      <w:r>
        <w:rPr>
          <w:b/>
        </w:rPr>
        <w:t xml:space="preserve">C) </w:t>
      </w:r>
      <w:r>
        <w:t>2</w:t>
      </w:r>
    </w:p>
    <w:p w14:paraId="2695D16D" w14:textId="77777777" w:rsidR="00D12755" w:rsidRDefault="00000000">
      <w:r>
        <w:rPr>
          <w:b/>
        </w:rPr>
        <w:t xml:space="preserve">D) </w:t>
      </w:r>
      <w:r>
        <w:t>Infinite</w:t>
      </w:r>
    </w:p>
    <w:p w14:paraId="5C901458" w14:textId="77777777" w:rsidR="00D12755" w:rsidRDefault="00000000">
      <w:r>
        <w:rPr>
          <w:b/>
        </w:rPr>
        <w:lastRenderedPageBreak/>
        <w:t>Numerical Question</w:t>
      </w:r>
    </w:p>
    <w:p w14:paraId="1E695454" w14:textId="15BA6FB6" w:rsidR="00D12755" w:rsidRDefault="00000000">
      <w:r>
        <w:rPr>
          <w:b/>
        </w:rPr>
        <w:t xml:space="preserve">58) </w:t>
      </w:r>
      <w:r>
        <w:t xml:space="preserve">The equation of a circle is </w:t>
      </w:r>
      <w:proofErr w:type="gramStart"/>
      <w:r>
        <w:t>Re(</w:t>
      </w:r>
      <w:proofErr w:type="gramEnd"/>
      <w:r>
        <w:t>z</w:t>
      </w:r>
      <w:r w:rsidRPr="00B80CCE">
        <w:rPr>
          <w:vertAlign w:val="superscript"/>
        </w:rPr>
        <w:t>2</w:t>
      </w:r>
      <w:r>
        <w:t>+ 2(</w:t>
      </w:r>
      <w:proofErr w:type="spellStart"/>
      <w:r>
        <w:t>Im</w:t>
      </w:r>
      <w:proofErr w:type="spellEnd"/>
      <w:r>
        <w:t>(z))</w:t>
      </w:r>
      <w:r w:rsidRPr="00571B44">
        <w:rPr>
          <w:vertAlign w:val="superscript"/>
        </w:rPr>
        <w:t>2</w:t>
      </w:r>
      <w:r>
        <w:t xml:space="preserve"> + 2Re(z) = 0, where z = x + iy. A line which passes through the center of the given circle and the vertex of the parabola, x</w:t>
      </w:r>
      <w:r w:rsidRPr="00517D9C">
        <w:rPr>
          <w:vertAlign w:val="superscript"/>
        </w:rPr>
        <w:t>2</w:t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6x </w:t>
      </w:r>
      <m:oMath>
        <m:r>
          <w:rPr>
            <w:rFonts w:ascii="Cambria Math" w:hAnsi="Cambria Math"/>
          </w:rPr>
          <m:t>-</m:t>
        </m:r>
      </m:oMath>
      <w:r>
        <w:t xml:space="preserve"> y + 13 = 0, has y-intercept equal to ______________.</w:t>
      </w:r>
    </w:p>
    <w:p w14:paraId="49D4E49F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25th July Evening Shift]</w:t>
      </w:r>
    </w:p>
    <w:p w14:paraId="075373E5" w14:textId="77777777" w:rsidR="00D12755" w:rsidRDefault="00000000">
      <w:r>
        <w:rPr>
          <w:b/>
        </w:rPr>
        <w:t>Numerical Question</w:t>
      </w:r>
    </w:p>
    <w:p w14:paraId="2791BA49" w14:textId="237931B4" w:rsidR="00D12755" w:rsidRDefault="00000000">
      <w:r>
        <w:rPr>
          <w:b/>
        </w:rPr>
        <w:t xml:space="preserve">59) </w:t>
      </w:r>
      <w:r>
        <w:t xml:space="preserve">If the real part of the complex number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3+2i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</w:rPr>
              <m:t>⁡θ</m:t>
            </m:r>
          </m:num>
          <m:den>
            <m:r>
              <w:rPr>
                <w:rFonts w:ascii="Cambria Math" w:hAnsi="Cambria Math"/>
              </w:rPr>
              <m:t>1-3i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</w:rPr>
              <m:t>⁡θ</m:t>
            </m:r>
          </m:den>
        </m:f>
        <m:r>
          <w:rPr>
            <w:rFonts w:ascii="Cambria Math" w:hAnsi="Cambria Math"/>
          </w:rPr>
          <m:t>,θ∈(0,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is zero, then the value of sin</w:t>
      </w:r>
      <w:r w:rsidR="00517D9C" w:rsidRPr="00517D9C">
        <w:rPr>
          <w:vertAlign w:val="superscript"/>
        </w:rPr>
        <w:t>2</w:t>
      </w:r>
      <w:r>
        <w:t>3</w:t>
      </w:r>
      <m:oMath>
        <m:r>
          <w:rPr>
            <w:rFonts w:ascii="Cambria Math" w:hAnsi="Cambria Math"/>
          </w:rPr>
          <m:t>θ</m:t>
        </m:r>
      </m:oMath>
      <w:r>
        <w:t xml:space="preserve"> + cos</w:t>
      </w:r>
      <w:r w:rsidRPr="00517D9C">
        <w:rPr>
          <w:vertAlign w:val="superscript"/>
        </w:rPr>
        <w:t>2</w:t>
      </w:r>
      <m:oMath>
        <m:r>
          <w:rPr>
            <w:rFonts w:ascii="Cambria Math" w:hAnsi="Cambria Math"/>
          </w:rPr>
          <m:t>θ</m:t>
        </m:r>
      </m:oMath>
      <w:r>
        <w:t xml:space="preserve"> is equal to _______________.</w:t>
      </w:r>
    </w:p>
    <w:p w14:paraId="25A400E1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27th July Evening Shift]</w:t>
      </w:r>
    </w:p>
    <w:p w14:paraId="1FC27B8D" w14:textId="542AE57C" w:rsidR="00D12755" w:rsidRDefault="00000000">
      <w:r>
        <w:rPr>
          <w:b/>
        </w:rPr>
        <w:t xml:space="preserve">60) </w:t>
      </w:r>
      <w:r>
        <w:t>Let C be the set of all complex numbers. Let</w:t>
      </w:r>
      <w:r>
        <w:br/>
      </w:r>
      <w:r>
        <w:br/>
        <w:t>S</w:t>
      </w:r>
      <w:r w:rsidRPr="0022022F">
        <w:rPr>
          <w:vertAlign w:val="subscript"/>
        </w:rPr>
        <w:t>1</w:t>
      </w:r>
      <w:r>
        <w:t xml:space="preserve"> = {z</w:t>
      </w:r>
      <m:oMath>
        <m:r>
          <w:rPr>
            <w:rFonts w:ascii="Cambria Math" w:hAnsi="Cambria Math"/>
          </w:rPr>
          <m:t>∈</m:t>
        </m:r>
      </m:oMath>
      <w:proofErr w:type="gramStart"/>
      <w:r>
        <w:t>C :</w:t>
      </w:r>
      <w:proofErr w:type="gramEnd"/>
      <w:r>
        <w:t xml:space="preserve"> |z </w:t>
      </w:r>
      <m:oMath>
        <m:r>
          <w:rPr>
            <w:rFonts w:ascii="Cambria Math" w:hAnsi="Cambria Math"/>
          </w:rPr>
          <m:t>-</m:t>
        </m:r>
      </m:oMath>
      <w:r>
        <w:t xml:space="preserve"> 2| </w:t>
      </w:r>
      <m:oMath>
        <m:r>
          <w:rPr>
            <w:rFonts w:ascii="Cambria Math" w:hAnsi="Cambria Math"/>
          </w:rPr>
          <m:t>≤</m:t>
        </m:r>
      </m:oMath>
      <w:r>
        <w:t xml:space="preserve"> 1} and </w:t>
      </w:r>
      <w:r>
        <w:br/>
      </w:r>
      <w:r>
        <w:br/>
        <w:t>S</w:t>
      </w:r>
      <w:r w:rsidRPr="00517D9C">
        <w:rPr>
          <w:vertAlign w:val="subscript"/>
        </w:rPr>
        <w:t>2</w:t>
      </w:r>
      <w:r>
        <w:t xml:space="preserve"> = {z</w:t>
      </w:r>
      <m:oMath>
        <m:r>
          <w:rPr>
            <w:rFonts w:ascii="Cambria Math" w:hAnsi="Cambria Math"/>
          </w:rPr>
          <m:t>∈</m:t>
        </m:r>
      </m:oMath>
      <w:r>
        <w:t xml:space="preserve">C : z(1 + i) + </w:t>
      </w:r>
      <m:oMath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 xml:space="preserve">(1 </w:t>
      </w:r>
      <m:oMath>
        <m:r>
          <w:rPr>
            <w:rFonts w:ascii="Cambria Math" w:hAnsi="Cambria Math"/>
          </w:rPr>
          <m:t>-</m:t>
        </m:r>
      </m:oMath>
      <w:r>
        <w:t xml:space="preserve"> i) </w:t>
      </w:r>
      <m:oMath>
        <m:r>
          <w:rPr>
            <w:rFonts w:ascii="Cambria Math" w:hAnsi="Cambria Math"/>
          </w:rPr>
          <m:t>≥</m:t>
        </m:r>
      </m:oMath>
      <w:r>
        <w:t xml:space="preserve"> 4}.</w:t>
      </w:r>
      <w:r>
        <w:br/>
      </w:r>
      <w:r>
        <w:br/>
        <w:t xml:space="preserve">Then, the maximum value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|z-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for z</w:t>
      </w:r>
      <m:oMath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  <w:vertAlign w:val="subscript"/>
          </w:rPr>
          <m:t>1</m:t>
        </m:r>
        <m:r>
          <w:rPr>
            <w:rFonts w:ascii="Cambria Math" w:hAnsi="Cambria Math"/>
          </w:rPr>
          <m:t>∩</m:t>
        </m:r>
      </m:oMath>
      <w:r>
        <w:t xml:space="preserve"> </w:t>
      </w:r>
      <w:r w:rsidR="00517D9C">
        <w:t>S</w:t>
      </w:r>
      <w:r w:rsidR="00517D9C" w:rsidRPr="00517D9C">
        <w:rPr>
          <w:vertAlign w:val="subscript"/>
        </w:rPr>
        <w:t>2</w:t>
      </w:r>
      <w:r>
        <w:t xml:space="preserve"> is equal to :</w:t>
      </w:r>
    </w:p>
    <w:p w14:paraId="21E95CA9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27th July Evening Shift]</w:t>
      </w:r>
    </w:p>
    <w:p w14:paraId="10947AAB" w14:textId="77777777" w:rsidR="00D12755" w:rsidRDefault="00000000">
      <w:r>
        <w:rPr>
          <w:b/>
        </w:rPr>
        <w:t xml:space="preserve">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3+2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39EEE502" w14:textId="77777777" w:rsidR="00D12755" w:rsidRDefault="00000000">
      <w:r>
        <w:rPr>
          <w:b/>
        </w:rPr>
        <w:t xml:space="preserve">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5+2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E7FFB5A" w14:textId="77777777" w:rsidR="00D12755" w:rsidRDefault="00000000">
      <w:r>
        <w:rPr>
          <w:b/>
        </w:rPr>
        <w:t xml:space="preserve">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3+2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DB822BD" w14:textId="77777777" w:rsidR="00D12755" w:rsidRDefault="00000000">
      <w:r>
        <w:rPr>
          <w:b/>
        </w:rPr>
        <w:t xml:space="preserve">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5+2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047DB085" w14:textId="77777777" w:rsidR="00D12755" w:rsidRDefault="00000000">
      <w:r>
        <w:rPr>
          <w:b/>
        </w:rPr>
        <w:t>Numerical Question</w:t>
      </w:r>
    </w:p>
    <w:p w14:paraId="64E9825B" w14:textId="77777777" w:rsidR="00D12755" w:rsidRDefault="00000000">
      <w:r>
        <w:rPr>
          <w:b/>
        </w:rPr>
        <w:t xml:space="preserve">61) </w:t>
      </w:r>
      <w:r>
        <w:t xml:space="preserve">Let </w:t>
      </w:r>
      <m:oMath>
        <m:r>
          <w:rPr>
            <w:rFonts w:ascii="Cambria Math" w:hAnsi="Cambria Math"/>
          </w:rPr>
          <m:t>S={n∈N|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(</m:t>
        </m:r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mr>
          <m:m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mr>
        </m:m>
        <m:r>
          <w:rPr>
            <w:rFonts w:ascii="Cambria Math" w:hAnsi="Cambria Math"/>
          </w:rPr>
          <m:t>)=(</m:t>
        </m:r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mr>
          <m:m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mr>
        </m:m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a,b,c,d∈R}</m:t>
        </m:r>
      </m:oMath>
      <w:r>
        <w:t xml:space="preserve">, where i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>
        <w:t>. Then the number of 2-digit numbers in the set S is _____________.</w:t>
      </w:r>
    </w:p>
    <w:p w14:paraId="1A022813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25th July Morning Shift]</w:t>
      </w:r>
    </w:p>
    <w:p w14:paraId="5FC82370" w14:textId="6CDEA0A7" w:rsidR="00D12755" w:rsidRDefault="00000000">
      <w:r>
        <w:rPr>
          <w:b/>
        </w:rPr>
        <w:t xml:space="preserve">62) </w:t>
      </w:r>
      <w:r>
        <w:t>Let n denote the number of solutions of the equation z</w:t>
      </w:r>
      <w:r w:rsidRPr="0022022F">
        <w:rPr>
          <w:vertAlign w:val="superscript"/>
        </w:rPr>
        <w:t>2</w:t>
      </w:r>
      <w:r>
        <w:t xml:space="preserve"> + 3</w:t>
      </w:r>
      <m:oMath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 xml:space="preserve"> = 0, where z is a complex number. Then the value of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nary>
      </m:oMath>
      <w:r>
        <w:t xml:space="preserve"> is equal to</w:t>
      </w:r>
    </w:p>
    <w:p w14:paraId="42729AB7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22th July Evening Shift]</w:t>
      </w:r>
    </w:p>
    <w:p w14:paraId="41A62D15" w14:textId="77777777" w:rsidR="00D12755" w:rsidRDefault="00000000">
      <w:r>
        <w:rPr>
          <w:b/>
        </w:rPr>
        <w:lastRenderedPageBreak/>
        <w:t xml:space="preserve">A) </w:t>
      </w:r>
      <w:r>
        <w:t>1</w:t>
      </w:r>
    </w:p>
    <w:p w14:paraId="1F1C46DD" w14:textId="77777777" w:rsidR="00D12755" w:rsidRDefault="00000000">
      <w:r>
        <w:rPr>
          <w:b/>
        </w:rPr>
        <w:t xml:space="preserve">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1F429116" w14:textId="77777777" w:rsidR="00D12755" w:rsidRDefault="00000000">
      <w:r>
        <w:rPr>
          <w:b/>
        </w:rPr>
        <w:t xml:space="preserve">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A5AC79C" w14:textId="77777777" w:rsidR="00D12755" w:rsidRDefault="00000000">
      <w:r>
        <w:rPr>
          <w:b/>
        </w:rPr>
        <w:t xml:space="preserve">D) </w:t>
      </w:r>
      <w:r>
        <w:t>2</w:t>
      </w:r>
    </w:p>
    <w:p w14:paraId="67A89F22" w14:textId="77777777" w:rsidR="00D12755" w:rsidRDefault="00000000">
      <w:r>
        <w:rPr>
          <w:b/>
        </w:rPr>
        <w:t xml:space="preserve">63) </w:t>
      </w:r>
      <w:r>
        <w:t xml:space="preserve">If z and </w:t>
      </w:r>
      <m:oMath>
        <m:r>
          <w:rPr>
            <w:rFonts w:ascii="Cambria Math" w:hAnsi="Cambria Math"/>
          </w:rPr>
          <m:t>ω</m:t>
        </m:r>
      </m:oMath>
      <w:r>
        <w:t xml:space="preserve"> are two complex numbers such that </w:t>
      </w:r>
      <m:oMath>
        <m:r>
          <w:rPr>
            <w:rFonts w:ascii="Cambria Math" w:hAnsi="Cambria Math"/>
          </w:rPr>
          <m:t>|zω|=1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arg</m:t>
        </m:r>
        <m:r>
          <w:rPr>
            <w:rFonts w:ascii="Cambria Math" w:hAnsi="Cambria Math"/>
          </w:rPr>
          <m:t>⁡(z)-</m:t>
        </m:r>
        <m:r>
          <m:rPr>
            <m:sty m:val="p"/>
          </m:rPr>
          <w:rPr>
            <w:rFonts w:ascii="Cambria Math" w:hAnsi="Cambria Math"/>
          </w:rPr>
          <m:t>arg</m:t>
        </m:r>
        <m:r>
          <w:rPr>
            <w:rFonts w:ascii="Cambria Math" w:hAnsi="Cambria Math"/>
          </w:rPr>
          <m:t>⁡(ω)=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arg</m:t>
        </m:r>
        <m:r>
          <w:rPr>
            <w:rFonts w:ascii="Cambria Math" w:hAnsi="Cambria Math"/>
          </w:rPr>
          <m:t>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1-2</m:t>
            </m:r>
            <m:acc>
              <m:accPr>
                <m:chr m:val="―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1+3</m:t>
            </m:r>
            <m:acc>
              <m:accPr>
                <m:chr m:val="―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  <m: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is :</w:t>
      </w:r>
      <w:r>
        <w:br/>
      </w:r>
      <w:r>
        <w:br/>
        <w:t>(Here arg(z) denotes the principal argument of complex number z)</w:t>
      </w:r>
    </w:p>
    <w:p w14:paraId="794C0412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20th July Morning Shift]</w:t>
      </w:r>
    </w:p>
    <w:p w14:paraId="74451B33" w14:textId="77777777" w:rsidR="00D12755" w:rsidRDefault="00000000">
      <w:r>
        <w:rPr>
          <w:b/>
        </w:rPr>
        <w:t xml:space="preserve">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596142F5" w14:textId="77777777" w:rsidR="00D12755" w:rsidRDefault="00000000">
      <w:r>
        <w:rPr>
          <w:b/>
        </w:rPr>
        <w:t xml:space="preserve">B)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76C46B4C" w14:textId="77777777" w:rsidR="00D12755" w:rsidRDefault="00000000">
      <w:r>
        <w:rPr>
          <w:b/>
        </w:rPr>
        <w:t xml:space="preserve">C)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1D830ED2" w14:textId="77777777" w:rsidR="00D12755" w:rsidRDefault="00000000">
      <w:r>
        <w:rPr>
          <w:b/>
        </w:rPr>
        <w:t xml:space="preserve">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5CBD628F" w14:textId="77777777" w:rsidR="00D12755" w:rsidRDefault="00000000">
      <w:r>
        <w:rPr>
          <w:b/>
        </w:rPr>
        <w:t xml:space="preserve">64) </w:t>
      </w:r>
      <w:r>
        <w:t xml:space="preserve">Let a complex number be w = 1 </w:t>
      </w:r>
      <m:oMath>
        <m:r>
          <w:rPr>
            <w:rFonts w:ascii="Cambria Math" w:hAnsi="Cambria Math"/>
          </w:rPr>
          <m:t>-</m:t>
        </m:r>
      </m:oMath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i. Let another complex number z be such that |zw| = 1 and arg(z) </w:t>
      </w:r>
      <m:oMath>
        <m:r>
          <w:rPr>
            <w:rFonts w:ascii="Cambria Math" w:hAnsi="Cambria Math"/>
          </w:rPr>
          <m:t>-</m:t>
        </m:r>
      </m:oMath>
      <w:r>
        <w:t xml:space="preserve"> arg(w)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 Then the area of the triangle with vertices origin, z and w is equal to :</w:t>
      </w:r>
    </w:p>
    <w:p w14:paraId="4E7F495E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18th March Evening Shift]</w:t>
      </w:r>
    </w:p>
    <w:p w14:paraId="042E7537" w14:textId="77777777" w:rsidR="00D12755" w:rsidRDefault="00000000">
      <w:r>
        <w:rPr>
          <w:b/>
        </w:rPr>
        <w:t xml:space="preserve">A) </w:t>
      </w:r>
      <w:r>
        <w:t>4</w:t>
      </w:r>
    </w:p>
    <w:p w14:paraId="05537F33" w14:textId="77777777" w:rsidR="00D12755" w:rsidRDefault="00000000">
      <w:r>
        <w:rPr>
          <w:b/>
        </w:rPr>
        <w:t xml:space="preserve">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165FAF4F" w14:textId="77777777" w:rsidR="00D12755" w:rsidRDefault="00000000">
      <w:r>
        <w:rPr>
          <w:b/>
        </w:rPr>
        <w:t xml:space="preserve">C) </w:t>
      </w:r>
      <w:r>
        <w:t>2</w:t>
      </w:r>
    </w:p>
    <w:p w14:paraId="6FD53034" w14:textId="77777777" w:rsidR="00D12755" w:rsidRDefault="00000000">
      <w:r>
        <w:rPr>
          <w:b/>
        </w:rPr>
        <w:t xml:space="preserve">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E2165F9" w14:textId="77777777" w:rsidR="00D12755" w:rsidRDefault="00000000">
      <w:r>
        <w:rPr>
          <w:b/>
        </w:rPr>
        <w:t>Numerical Question</w:t>
      </w:r>
    </w:p>
    <w:p w14:paraId="6251F8BE" w14:textId="29B4600A" w:rsidR="00D12755" w:rsidRDefault="00000000">
      <w:r>
        <w:rPr>
          <w:b/>
        </w:rPr>
        <w:t xml:space="preserve">65) </w:t>
      </w:r>
      <w:r>
        <w:t>Let z</w:t>
      </w:r>
      <w:r w:rsidRPr="00AC30F0">
        <w:rPr>
          <w:vertAlign w:val="subscript"/>
        </w:rPr>
        <w:t>1</w:t>
      </w:r>
      <w:r>
        <w:t>, z</w:t>
      </w:r>
      <w:r w:rsidRPr="00AC30F0">
        <w:rPr>
          <w:vertAlign w:val="subscript"/>
        </w:rPr>
        <w:t>2</w:t>
      </w:r>
      <w:r>
        <w:t xml:space="preserve"> be the roots of the equation </w:t>
      </w:r>
      <w:r w:rsidR="00086301">
        <w:t>z</w:t>
      </w:r>
      <w:r w:rsidR="00086301" w:rsidRPr="00086301">
        <w:rPr>
          <w:vertAlign w:val="superscript"/>
        </w:rPr>
        <w:t>2</w:t>
      </w:r>
      <w:r w:rsidR="00AC30F0">
        <w:t xml:space="preserve"> </w:t>
      </w:r>
      <w:r>
        <w:t xml:space="preserve">+ </w:t>
      </w:r>
      <w:proofErr w:type="spellStart"/>
      <w:r>
        <w:t>az</w:t>
      </w:r>
      <w:proofErr w:type="spellEnd"/>
      <w:r>
        <w:t xml:space="preserve"> + 12 = 0 and </w:t>
      </w:r>
      <w:r w:rsidR="00AC30F0">
        <w:t>z</w:t>
      </w:r>
      <w:r w:rsidR="00AC30F0" w:rsidRPr="00AC30F0">
        <w:rPr>
          <w:vertAlign w:val="subscript"/>
        </w:rPr>
        <w:t>1</w:t>
      </w:r>
      <w:r>
        <w:t xml:space="preserve">, </w:t>
      </w:r>
      <w:r w:rsidR="00AC30F0">
        <w:t>z</w:t>
      </w:r>
      <w:r w:rsidR="00AC30F0" w:rsidRPr="00AC30F0">
        <w:rPr>
          <w:vertAlign w:val="subscript"/>
        </w:rPr>
        <w:t>2</w:t>
      </w:r>
      <w:r w:rsidR="00AC30F0">
        <w:t xml:space="preserve"> </w:t>
      </w:r>
      <w:r>
        <w:t>form an equilateral triangle with origin. Then, the value of |a| is</w:t>
      </w:r>
    </w:p>
    <w:p w14:paraId="7DC07174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18th March Morning Shift]</w:t>
      </w:r>
    </w:p>
    <w:p w14:paraId="5ACD6693" w14:textId="77777777" w:rsidR="00D12755" w:rsidRDefault="00000000">
      <w:r>
        <w:rPr>
          <w:b/>
        </w:rPr>
        <w:lastRenderedPageBreak/>
        <w:t xml:space="preserve">66) </w:t>
      </w:r>
      <w:r>
        <w:t xml:space="preserve">If the equation </w:t>
      </w:r>
      <m:oMath>
        <m:r>
          <w:rPr>
            <w:rFonts w:ascii="Cambria Math" w:hAnsi="Cambria Math"/>
          </w:rPr>
          <m:t>a|z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―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  <m:r>
              <w:rPr>
                <w:rFonts w:ascii="Cambria Math" w:hAnsi="Cambria Math"/>
              </w:rPr>
              <m:t>z+α</m:t>
            </m:r>
            <m:acc>
              <m:accPr>
                <m:chr m:val="―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</m:acc>
        <m:r>
          <w:rPr>
            <w:rFonts w:ascii="Cambria Math" w:hAnsi="Cambria Math"/>
          </w:rPr>
          <m:t>+d=0</m:t>
        </m:r>
      </m:oMath>
      <w:r>
        <w:t xml:space="preserve"> represents a circle where a, d are real constants then which of the following condition is correct?</w:t>
      </w:r>
    </w:p>
    <w:p w14:paraId="29BD5706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18th March Morning Shift]</w:t>
      </w:r>
    </w:p>
    <w:p w14:paraId="5FC03BC6" w14:textId="00A7F891" w:rsidR="00D12755" w:rsidRDefault="00000000">
      <w:r>
        <w:rPr>
          <w:b/>
        </w:rPr>
        <w:t xml:space="preserve">A) </w:t>
      </w:r>
      <w:r>
        <w:t>|</w:t>
      </w:r>
      <m:oMath>
        <m:r>
          <w:rPr>
            <w:rFonts w:ascii="Cambria Math" w:hAnsi="Cambria Math"/>
          </w:rPr>
          <m:t>α</m:t>
        </m:r>
      </m:oMath>
      <w:r>
        <w:t>|</w:t>
      </w:r>
      <w:r w:rsidRPr="003009E3">
        <w:rPr>
          <w:vertAlign w:val="superscript"/>
        </w:rPr>
        <w:t>2</w:t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ad </w:t>
      </w:r>
      <m:oMath>
        <m:r>
          <w:rPr>
            <w:rFonts w:ascii="Cambria Math" w:hAnsi="Cambria Math"/>
          </w:rPr>
          <m:t>≠</m:t>
        </m:r>
      </m:oMath>
      <w:r>
        <w:t xml:space="preserve"> 0</w:t>
      </w:r>
    </w:p>
    <w:p w14:paraId="6CC1F66A" w14:textId="65F5FC13" w:rsidR="00D12755" w:rsidRDefault="00000000">
      <w:r>
        <w:rPr>
          <w:b/>
        </w:rPr>
        <w:t xml:space="preserve">B) </w:t>
      </w:r>
      <w:r w:rsidR="003009E3">
        <w:t>|</w:t>
      </w:r>
      <m:oMath>
        <m:r>
          <w:rPr>
            <w:rFonts w:ascii="Cambria Math" w:hAnsi="Cambria Math"/>
          </w:rPr>
          <m:t>α</m:t>
        </m:r>
      </m:oMath>
      <w:r w:rsidR="003009E3">
        <w:t>|</w:t>
      </w:r>
      <w:r w:rsidR="003009E3" w:rsidRPr="003009E3">
        <w:rPr>
          <w:vertAlign w:val="superscript"/>
        </w:rPr>
        <w:t>2</w:t>
      </w:r>
      <w:r w:rsidR="003009E3"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ad </w:t>
      </w:r>
      <w:r w:rsidR="00D32400">
        <w:t>&gt;</w:t>
      </w:r>
      <w:r>
        <w:t xml:space="preserve"> 0 and a</w:t>
      </w:r>
      <m:oMath>
        <m:r>
          <w:rPr>
            <w:rFonts w:ascii="Cambria Math" w:hAnsi="Cambria Math"/>
          </w:rPr>
          <m:t>∈</m:t>
        </m:r>
      </m:oMath>
      <w:r>
        <w:t xml:space="preserve">R </w:t>
      </w:r>
      <m:oMath>
        <m:r>
          <w:rPr>
            <w:rFonts w:ascii="Cambria Math" w:hAnsi="Cambria Math"/>
          </w:rPr>
          <m:t>-</m:t>
        </m:r>
      </m:oMath>
      <w:r>
        <w:t xml:space="preserve"> {0}</w:t>
      </w:r>
    </w:p>
    <w:p w14:paraId="68173864" w14:textId="46125477" w:rsidR="00D12755" w:rsidRDefault="00000000">
      <w:r>
        <w:rPr>
          <w:b/>
        </w:rPr>
        <w:t xml:space="preserve">C) </w:t>
      </w:r>
      <w:r w:rsidR="003009E3">
        <w:t>|</w:t>
      </w:r>
      <m:oMath>
        <m:r>
          <w:rPr>
            <w:rFonts w:ascii="Cambria Math" w:hAnsi="Cambria Math"/>
          </w:rPr>
          <m:t>α</m:t>
        </m:r>
      </m:oMath>
      <w:r w:rsidR="003009E3">
        <w:t>|</w:t>
      </w:r>
      <w:r w:rsidR="003009E3" w:rsidRPr="003009E3">
        <w:rPr>
          <w:vertAlign w:val="superscript"/>
        </w:rPr>
        <w:t>2</w:t>
      </w:r>
      <w:r w:rsidR="003009E3">
        <w:t xml:space="preserve"> </w:t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ad </w:t>
      </w:r>
      <m:oMath>
        <m:r>
          <w:rPr>
            <w:rFonts w:ascii="Cambria Math" w:hAnsi="Cambria Math"/>
          </w:rPr>
          <m:t>≥</m:t>
        </m:r>
      </m:oMath>
      <w:r>
        <w:t xml:space="preserve"> 0 and a</w:t>
      </w:r>
      <m:oMath>
        <m:r>
          <w:rPr>
            <w:rFonts w:ascii="Cambria Math" w:hAnsi="Cambria Math"/>
          </w:rPr>
          <m:t>∈</m:t>
        </m:r>
      </m:oMath>
      <w:r>
        <w:t>R</w:t>
      </w:r>
    </w:p>
    <w:p w14:paraId="5DDB4625" w14:textId="2AE1897A" w:rsidR="00D12755" w:rsidRDefault="00000000">
      <w:r>
        <w:rPr>
          <w:b/>
        </w:rPr>
        <w:t xml:space="preserve">D) </w:t>
      </w:r>
      <m:oMath>
        <m:r>
          <w:rPr>
            <w:rFonts w:ascii="Cambria Math" w:hAnsi="Cambria Math"/>
          </w:rPr>
          <m:t>α</m:t>
        </m:r>
      </m:oMath>
      <w:r>
        <w:t xml:space="preserve"> = 0, a, d</w:t>
      </w:r>
      <m:oMath>
        <m:r>
          <w:rPr>
            <w:rFonts w:ascii="Cambria Math" w:hAnsi="Cambria Math"/>
          </w:rPr>
          <m:t>∈</m:t>
        </m:r>
      </m:oMath>
      <w:r>
        <w:t>R</w:t>
      </w:r>
      <w:r w:rsidRPr="003009E3">
        <w:rPr>
          <w:vertAlign w:val="superscript"/>
        </w:rPr>
        <w:t>+</w:t>
      </w:r>
    </w:p>
    <w:p w14:paraId="401ECFE9" w14:textId="38D84D4C" w:rsidR="00D12755" w:rsidRDefault="00000000">
      <w:r>
        <w:rPr>
          <w:b/>
        </w:rPr>
        <w:t xml:space="preserve">67) </w:t>
      </w:r>
      <w:r>
        <w:t>Let S</w:t>
      </w:r>
      <w:r w:rsidRPr="003009E3">
        <w:rPr>
          <w:vertAlign w:val="subscript"/>
        </w:rPr>
        <w:t>1</w:t>
      </w:r>
      <w:r>
        <w:t xml:space="preserve">, </w:t>
      </w:r>
      <w:r w:rsidR="003009E3">
        <w:t>S</w:t>
      </w:r>
      <w:r w:rsidR="003009E3">
        <w:rPr>
          <w:vertAlign w:val="subscript"/>
        </w:rPr>
        <w:t xml:space="preserve">2 </w:t>
      </w:r>
      <w:r>
        <w:t xml:space="preserve">and </w:t>
      </w:r>
      <w:r w:rsidR="003009E3">
        <w:t>S</w:t>
      </w:r>
      <w:r w:rsidR="003009E3">
        <w:rPr>
          <w:vertAlign w:val="subscript"/>
        </w:rPr>
        <w:t xml:space="preserve">3 </w:t>
      </w:r>
      <w:r>
        <w:t>be three sets defined as</w:t>
      </w:r>
      <w:r>
        <w:br/>
      </w:r>
      <w:r>
        <w:br/>
      </w:r>
      <w:r w:rsidR="003009E3">
        <w:t>S</w:t>
      </w:r>
      <w:r w:rsidR="003009E3" w:rsidRPr="003009E3">
        <w:rPr>
          <w:vertAlign w:val="subscript"/>
        </w:rPr>
        <w:t>1</w:t>
      </w:r>
      <w:r>
        <w:t>= {z</w:t>
      </w:r>
      <m:oMath>
        <m:r>
          <w:rPr>
            <w:rFonts w:ascii="Cambria Math" w:hAnsi="Cambria Math"/>
          </w:rPr>
          <m:t>∈</m:t>
        </m:r>
      </m:oMath>
      <w:proofErr w:type="gramStart"/>
      <w:r>
        <w:t>C :</w:t>
      </w:r>
      <w:proofErr w:type="gramEnd"/>
      <w:r>
        <w:t xml:space="preserve"> |z </w:t>
      </w:r>
      <m:oMath>
        <m:r>
          <w:rPr>
            <w:rFonts w:ascii="Cambria Math" w:hAnsi="Cambria Math"/>
          </w:rPr>
          <m:t>-</m:t>
        </m:r>
      </m:oMath>
      <w:r>
        <w:t xml:space="preserve"> 1| </w:t>
      </w:r>
      <m:oMath>
        <m:r>
          <w:rPr>
            <w:rFonts w:ascii="Cambria Math" w:hAnsi="Cambria Math"/>
          </w:rPr>
          <m:t>≤</m:t>
        </m:r>
      </m:oMath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}</w:t>
      </w:r>
      <w:r>
        <w:br/>
      </w:r>
      <w:r>
        <w:br/>
      </w:r>
      <w:r w:rsidR="003009E3">
        <w:t>S</w:t>
      </w:r>
      <w:r w:rsidR="003009E3">
        <w:rPr>
          <w:vertAlign w:val="subscript"/>
        </w:rPr>
        <w:t>2</w:t>
      </w:r>
      <w:r>
        <w:t xml:space="preserve"> = {z</w:t>
      </w:r>
      <m:oMath>
        <m:r>
          <w:rPr>
            <w:rFonts w:ascii="Cambria Math" w:hAnsi="Cambria Math"/>
          </w:rPr>
          <m:t>∈</m:t>
        </m:r>
      </m:oMath>
      <w:r>
        <w:t xml:space="preserve">C : Re((1 </w:t>
      </w:r>
      <m:oMath>
        <m:r>
          <w:rPr>
            <w:rFonts w:ascii="Cambria Math" w:hAnsi="Cambria Math"/>
          </w:rPr>
          <m:t>-</m:t>
        </m:r>
      </m:oMath>
      <w:r>
        <w:t xml:space="preserve"> i)z) </w:t>
      </w:r>
      <m:oMath>
        <m:r>
          <w:rPr>
            <w:rFonts w:ascii="Cambria Math" w:hAnsi="Cambria Math"/>
          </w:rPr>
          <m:t>≥</m:t>
        </m:r>
      </m:oMath>
      <w:r>
        <w:t xml:space="preserve"> 1}</w:t>
      </w:r>
      <w:r>
        <w:br/>
      </w:r>
      <w:r>
        <w:br/>
      </w:r>
      <w:r w:rsidR="003009E3">
        <w:t>S</w:t>
      </w:r>
      <w:r w:rsidR="003009E3">
        <w:rPr>
          <w:vertAlign w:val="subscript"/>
        </w:rPr>
        <w:t xml:space="preserve">3 </w:t>
      </w:r>
      <w:r>
        <w:t>= {z</w:t>
      </w:r>
      <m:oMath>
        <m:r>
          <w:rPr>
            <w:rFonts w:ascii="Cambria Math" w:hAnsi="Cambria Math"/>
          </w:rPr>
          <m:t>∈</m:t>
        </m:r>
      </m:oMath>
      <w:r>
        <w:t xml:space="preserve">C : Im(z) </w:t>
      </w:r>
      <m:oMath>
        <m:r>
          <w:rPr>
            <w:rFonts w:ascii="Cambria Math" w:hAnsi="Cambria Math"/>
          </w:rPr>
          <m:t>≤</m:t>
        </m:r>
      </m:oMath>
      <w:r>
        <w:t xml:space="preserve"> 1}</w:t>
      </w:r>
      <w:r>
        <w:br/>
      </w:r>
      <w:r>
        <w:br/>
        <w:t xml:space="preserve">Then the set </w:t>
      </w:r>
      <w:r w:rsidR="003009E3">
        <w:t>S</w:t>
      </w:r>
      <w:r w:rsidR="003009E3" w:rsidRPr="003009E3">
        <w:rPr>
          <w:vertAlign w:val="subscript"/>
        </w:rPr>
        <w:t>1</w:t>
      </w:r>
      <m:oMath>
        <m:r>
          <w:rPr>
            <w:rFonts w:ascii="Cambria Math" w:hAnsi="Cambria Math"/>
          </w:rPr>
          <m:t>∩</m:t>
        </m:r>
      </m:oMath>
      <w:r>
        <w:t xml:space="preserve"> </w:t>
      </w:r>
      <w:r w:rsidR="003009E3">
        <w:t>S</w:t>
      </w:r>
      <w:r w:rsidR="003009E3">
        <w:rPr>
          <w:vertAlign w:val="subscript"/>
        </w:rPr>
        <w:t>2</w:t>
      </w:r>
      <w:r w:rsidR="003009E3">
        <w:t xml:space="preserve"> </w:t>
      </w:r>
      <m:oMath>
        <m:r>
          <w:rPr>
            <w:rFonts w:ascii="Cambria Math" w:hAnsi="Cambria Math"/>
          </w:rPr>
          <m:t>∩</m:t>
        </m:r>
      </m:oMath>
      <w:r>
        <w:t xml:space="preserve"> </w:t>
      </w:r>
      <w:r w:rsidR="003009E3">
        <w:t>S</w:t>
      </w:r>
      <w:r w:rsidR="003009E3">
        <w:rPr>
          <w:vertAlign w:val="subscript"/>
        </w:rPr>
        <w:t>3</w:t>
      </w:r>
    </w:p>
    <w:p w14:paraId="0604ABE0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17th March Evening Shift]</w:t>
      </w:r>
    </w:p>
    <w:p w14:paraId="7C426353" w14:textId="77777777" w:rsidR="00D12755" w:rsidRDefault="00000000">
      <w:r>
        <w:rPr>
          <w:b/>
        </w:rPr>
        <w:t xml:space="preserve">A) </w:t>
      </w:r>
      <w:r>
        <w:t>has exactly three elements</w:t>
      </w:r>
    </w:p>
    <w:p w14:paraId="19E96BC5" w14:textId="77777777" w:rsidR="00D12755" w:rsidRDefault="00000000">
      <w:r>
        <w:rPr>
          <w:b/>
        </w:rPr>
        <w:t xml:space="preserve">B) </w:t>
      </w:r>
      <w:r>
        <w:t>is a singleton</w:t>
      </w:r>
    </w:p>
    <w:p w14:paraId="2AD81C3D" w14:textId="77777777" w:rsidR="00D12755" w:rsidRDefault="00000000">
      <w:r>
        <w:rPr>
          <w:b/>
        </w:rPr>
        <w:t xml:space="preserve">C) </w:t>
      </w:r>
      <w:r>
        <w:t>has infinitely many elements</w:t>
      </w:r>
    </w:p>
    <w:p w14:paraId="3FC0286D" w14:textId="77777777" w:rsidR="00D12755" w:rsidRDefault="00000000">
      <w:r>
        <w:rPr>
          <w:b/>
        </w:rPr>
        <w:t xml:space="preserve">D) </w:t>
      </w:r>
      <w:r>
        <w:t>has exactly two elements</w:t>
      </w:r>
    </w:p>
    <w:p w14:paraId="49DBB663" w14:textId="77777777" w:rsidR="00D12755" w:rsidRDefault="00000000">
      <w:r>
        <w:rPr>
          <w:b/>
        </w:rPr>
        <w:t xml:space="preserve">68) </w:t>
      </w:r>
      <w:r>
        <w:t>The area of the triangle with vertices A(z), B(iz) and C(z + iz) is :</w:t>
      </w:r>
    </w:p>
    <w:p w14:paraId="0CF0D72C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17th March Morning Shift]</w:t>
      </w:r>
    </w:p>
    <w:p w14:paraId="0E7B7958" w14:textId="77777777" w:rsidR="00D12755" w:rsidRDefault="00000000">
      <w:r>
        <w:rPr>
          <w:b/>
        </w:rPr>
        <w:t xml:space="preserve">A) </w:t>
      </w:r>
      <w:r>
        <w:t>1</w:t>
      </w:r>
    </w:p>
    <w:p w14:paraId="31EAEDF3" w14:textId="17839420" w:rsidR="00D12755" w:rsidRDefault="00000000">
      <w:r>
        <w:rPr>
          <w:b/>
        </w:rPr>
        <w:t xml:space="preserve">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| z |</w:t>
      </w:r>
      <w:r w:rsidRPr="003009E3">
        <w:rPr>
          <w:vertAlign w:val="superscript"/>
        </w:rPr>
        <w:t>2</w:t>
      </w:r>
    </w:p>
    <w:p w14:paraId="44DB10B1" w14:textId="757AEAE1" w:rsidR="00D12755" w:rsidRDefault="00000000">
      <w:r>
        <w:rPr>
          <w:b/>
        </w:rPr>
        <w:t xml:space="preserve">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| z + </w:t>
      </w:r>
      <w:proofErr w:type="spellStart"/>
      <w:r>
        <w:t>iz</w:t>
      </w:r>
      <w:proofErr w:type="spellEnd"/>
      <w:r>
        <w:t xml:space="preserve"> |</w:t>
      </w:r>
      <w:r w:rsidRPr="003009E3">
        <w:rPr>
          <w:vertAlign w:val="superscript"/>
        </w:rPr>
        <w:t>2</w:t>
      </w:r>
    </w:p>
    <w:p w14:paraId="35AB105C" w14:textId="77777777" w:rsidR="00D12755" w:rsidRDefault="00000000">
      <w:r>
        <w:rPr>
          <w:b/>
        </w:rPr>
        <w:t xml:space="preserve">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247B60D" w14:textId="77777777" w:rsidR="00D12755" w:rsidRDefault="00000000">
      <w:r>
        <w:rPr>
          <w:b/>
        </w:rPr>
        <w:t xml:space="preserve">69) </w:t>
      </w:r>
      <w:r>
        <w:t xml:space="preserve">The least value of |z| where z is complex number which satisfies the inequality </w:t>
      </w:r>
      <m:oMath>
        <m:r>
          <m:rPr>
            <m:sty m:val="p"/>
          </m:rP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(|z|+3)(|z|-1)</m:t>
            </m:r>
          </m:num>
          <m:den>
            <m:r>
              <w:rPr>
                <w:rFonts w:ascii="Cambria Math" w:hAnsi="Cambria Math"/>
              </w:rPr>
              <m:t>||z|+1|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2)≥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sub>
        </m:sSub>
        <m:r>
          <w:rPr>
            <w:rFonts w:ascii="Cambria Math" w:hAnsi="Cambria Math"/>
          </w:rPr>
          <m:t>|5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  <m:r>
          <w:rPr>
            <w:rFonts w:ascii="Cambria Math" w:hAnsi="Cambria Math"/>
          </w:rPr>
          <m:t>+9i|,i=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>
        <w:t>, is equal to :</w:t>
      </w:r>
    </w:p>
    <w:p w14:paraId="2D5D672B" w14:textId="77777777" w:rsidR="00D12755" w:rsidRDefault="00000000">
      <w:r>
        <w:lastRenderedPageBreak/>
        <w:tab/>
      </w:r>
      <w:r>
        <w:tab/>
      </w:r>
      <w:r>
        <w:tab/>
      </w:r>
      <w:r>
        <w:tab/>
      </w:r>
      <w:r>
        <w:rPr>
          <w:b/>
        </w:rPr>
        <w:t>[JEE Main 2021 (Online) 16th March Evening Shift]</w:t>
      </w:r>
    </w:p>
    <w:p w14:paraId="734BB675" w14:textId="77777777" w:rsidR="00D12755" w:rsidRDefault="00000000">
      <w:r>
        <w:rPr>
          <w:b/>
        </w:rPr>
        <w:t xml:space="preserve">A) </w:t>
      </w:r>
      <w:r>
        <w:t>8</w:t>
      </w:r>
    </w:p>
    <w:p w14:paraId="3AA39E8A" w14:textId="77777777" w:rsidR="00D12755" w:rsidRDefault="00000000">
      <w:r>
        <w:rPr>
          <w:b/>
        </w:rPr>
        <w:t xml:space="preserve">B) </w:t>
      </w:r>
      <w:r>
        <w:t>3</w:t>
      </w:r>
    </w:p>
    <w:p w14:paraId="3205EDAC" w14:textId="77777777" w:rsidR="00D12755" w:rsidRDefault="00000000">
      <w:r>
        <w:rPr>
          <w:b/>
        </w:rPr>
        <w:t xml:space="preserve">C) </w:t>
      </w:r>
      <w:r>
        <w:t>2</w:t>
      </w:r>
    </w:p>
    <w:p w14:paraId="287BBBA6" w14:textId="77777777" w:rsidR="00D12755" w:rsidRDefault="00000000">
      <w:r>
        <w:rPr>
          <w:b/>
        </w:rPr>
        <w:t xml:space="preserve">D)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</w:p>
    <w:p w14:paraId="01CB94F3" w14:textId="77777777" w:rsidR="00D12755" w:rsidRDefault="00000000">
      <w:r>
        <w:rPr>
          <w:b/>
        </w:rPr>
        <w:t>Numerical Question</w:t>
      </w:r>
    </w:p>
    <w:p w14:paraId="7A1DD623" w14:textId="6338294E" w:rsidR="00D12755" w:rsidRDefault="00000000">
      <w:r>
        <w:rPr>
          <w:b/>
        </w:rPr>
        <w:t xml:space="preserve">70) </w:t>
      </w:r>
      <w:r>
        <w:t xml:space="preserve">Let z and </w:t>
      </w:r>
      <m:oMath>
        <m:r>
          <w:rPr>
            <w:rFonts w:ascii="Cambria Math" w:hAnsi="Cambria Math"/>
          </w:rPr>
          <m:t>ω</m:t>
        </m:r>
      </m:oMath>
      <w:r>
        <w:t xml:space="preserve"> be two complex numbers such that </w:t>
      </w:r>
      <m:oMath>
        <m:r>
          <w:rPr>
            <w:rFonts w:ascii="Cambria Math" w:hAnsi="Cambria Math"/>
          </w:rPr>
          <m:t>ω=z</m:t>
        </m:r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-2z+2,|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z+i</m:t>
            </m:r>
          </m:num>
          <m:den>
            <m:r>
              <w:rPr>
                <w:rFonts w:ascii="Cambria Math" w:hAnsi="Cambria Math"/>
              </w:rPr>
              <m:t>z-3i</m:t>
            </m:r>
          </m:den>
        </m:f>
        <m:r>
          <w:rPr>
            <w:rFonts w:ascii="Cambria Math" w:hAnsi="Cambria Math"/>
          </w:rPr>
          <m:t>|=1</m:t>
        </m:r>
      </m:oMath>
      <w:r>
        <w:t xml:space="preserve"> and Re(</w:t>
      </w:r>
      <m:oMath>
        <m:r>
          <w:rPr>
            <w:rFonts w:ascii="Cambria Math" w:hAnsi="Cambria Math"/>
          </w:rPr>
          <m:t>ω</m:t>
        </m:r>
      </m:oMath>
      <w:r>
        <w:t xml:space="preserve">) has minimum value. Then, the minimum value of n </w:t>
      </w:r>
      <m:oMath>
        <m:r>
          <w:rPr>
            <w:rFonts w:ascii="Cambria Math" w:hAnsi="Cambria Math"/>
          </w:rPr>
          <m:t>∈</m:t>
        </m:r>
      </m:oMath>
      <w:r>
        <w:t xml:space="preserve"> N for which </w:t>
      </w:r>
      <m:oMath>
        <m:r>
          <w:rPr>
            <w:rFonts w:ascii="Cambria Math" w:hAnsi="Cambria Math"/>
          </w:rPr>
          <m:t>ω</m:t>
        </m:r>
      </m:oMath>
      <w:r w:rsidRPr="00B83FA6">
        <w:rPr>
          <w:vertAlign w:val="superscript"/>
        </w:rPr>
        <w:t>n</w:t>
      </w:r>
      <w:r>
        <w:t xml:space="preserve"> is real, is equal to ______________.</w:t>
      </w:r>
    </w:p>
    <w:p w14:paraId="260FC36E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16th March Morning Shift]</w:t>
      </w:r>
    </w:p>
    <w:p w14:paraId="45C92382" w14:textId="77777777" w:rsidR="00D12755" w:rsidRDefault="00000000">
      <w:r>
        <w:rPr>
          <w:b/>
        </w:rPr>
        <w:t xml:space="preserve">71) </w:t>
      </w:r>
      <w:r>
        <w:t xml:space="preserve">Let a complex number z, |z| </w:t>
      </w:r>
      <m:oMath>
        <m:r>
          <w:rPr>
            <w:rFonts w:ascii="Cambria Math" w:hAnsi="Cambria Math"/>
          </w:rPr>
          <m:t>≠</m:t>
        </m:r>
      </m:oMath>
      <w:r>
        <w:t xml:space="preserve"> 1, </w:t>
      </w:r>
      <w:r>
        <w:br/>
      </w:r>
      <w:r>
        <w:br/>
        <w:t xml:space="preserve">satisfy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den>
            </m:f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|z|+11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(|z|-1)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)≤2</m:t>
        </m:r>
      </m:oMath>
      <w:r>
        <w:t>. Then, the largest value of |z| is equal to ____________.</w:t>
      </w:r>
    </w:p>
    <w:p w14:paraId="7608311D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16th March Morning Shift]</w:t>
      </w:r>
    </w:p>
    <w:p w14:paraId="33512B22" w14:textId="77777777" w:rsidR="00D12755" w:rsidRDefault="00000000">
      <w:r>
        <w:rPr>
          <w:b/>
        </w:rPr>
        <w:t xml:space="preserve">A) </w:t>
      </w:r>
      <w:r>
        <w:t>5</w:t>
      </w:r>
    </w:p>
    <w:p w14:paraId="4BF08C18" w14:textId="77777777" w:rsidR="00D12755" w:rsidRDefault="00000000">
      <w:r>
        <w:rPr>
          <w:b/>
        </w:rPr>
        <w:t xml:space="preserve">B) </w:t>
      </w:r>
      <w:r>
        <w:t>8</w:t>
      </w:r>
    </w:p>
    <w:p w14:paraId="663B5F44" w14:textId="77777777" w:rsidR="00D12755" w:rsidRDefault="00000000">
      <w:r>
        <w:rPr>
          <w:b/>
        </w:rPr>
        <w:t xml:space="preserve">C) </w:t>
      </w:r>
      <w:r>
        <w:t>6</w:t>
      </w:r>
    </w:p>
    <w:p w14:paraId="0EC298C9" w14:textId="77777777" w:rsidR="00D12755" w:rsidRDefault="00000000">
      <w:r>
        <w:rPr>
          <w:b/>
        </w:rPr>
        <w:t xml:space="preserve">D) </w:t>
      </w:r>
      <w:r>
        <w:t>7</w:t>
      </w:r>
    </w:p>
    <w:p w14:paraId="5A6C0BC5" w14:textId="77777777" w:rsidR="00D12755" w:rsidRDefault="00000000">
      <w:r>
        <w:rPr>
          <w:b/>
        </w:rPr>
        <w:t>Numerical Question</w:t>
      </w:r>
    </w:p>
    <w:p w14:paraId="7E0C599B" w14:textId="20C33DBB" w:rsidR="00D12755" w:rsidRDefault="00000000">
      <w:r>
        <w:rPr>
          <w:b/>
        </w:rPr>
        <w:t xml:space="preserve">72) </w:t>
      </w:r>
      <w:r>
        <w:t>Let z be those complex numbers which satisfy</w:t>
      </w:r>
      <w:r>
        <w:br/>
      </w:r>
      <w:r>
        <w:br/>
        <w:t xml:space="preserve">| z + 5 | </w:t>
      </w:r>
      <m:oMath>
        <m:r>
          <w:rPr>
            <w:rFonts w:ascii="Cambria Math" w:hAnsi="Cambria Math"/>
          </w:rPr>
          <m:t>≤</m:t>
        </m:r>
      </m:oMath>
      <w:r>
        <w:t xml:space="preserve"> 4 and </w:t>
      </w:r>
      <w:proofErr w:type="gramStart"/>
      <w:r>
        <w:t>z(</w:t>
      </w:r>
      <w:proofErr w:type="gramEnd"/>
      <w:r>
        <w:t xml:space="preserve">1 + i) + </w:t>
      </w:r>
      <m:oMath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 xml:space="preserve">(1 </w:t>
      </w:r>
      <m:oMath>
        <m:r>
          <w:rPr>
            <w:rFonts w:ascii="Cambria Math" w:hAnsi="Cambria Math"/>
          </w:rPr>
          <m:t>-</m:t>
        </m:r>
      </m:oMath>
      <w:r>
        <w:t xml:space="preserve"> i) </w:t>
      </w:r>
      <m:oMath>
        <m:r>
          <w:rPr>
            <w:rFonts w:ascii="Cambria Math" w:hAnsi="Cambria Math"/>
          </w:rPr>
          <m:t>≥</m:t>
        </m:r>
      </m:oMath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10, i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>
        <w:t>.</w:t>
      </w:r>
      <w:r>
        <w:br/>
      </w:r>
      <w:r>
        <w:br/>
        <w:t>If the maximum value of | z + 1 |</w:t>
      </w:r>
      <w:r w:rsidRPr="00B83FA6">
        <w:rPr>
          <w:vertAlign w:val="superscript"/>
        </w:rPr>
        <w:t>2</w:t>
      </w:r>
      <w:r>
        <w:t xml:space="preserve"> is </w:t>
      </w:r>
      <m:oMath>
        <m:r>
          <w:rPr>
            <w:rFonts w:ascii="Cambria Math" w:hAnsi="Cambria Math"/>
          </w:rPr>
          <m:t>α</m:t>
        </m:r>
      </m:oMath>
      <w:r>
        <w:t xml:space="preserve"> + </w:t>
      </w:r>
      <m:oMath>
        <m:r>
          <w:rPr>
            <w:rFonts w:ascii="Cambria Math" w:hAnsi="Cambria Math"/>
          </w:rPr>
          <m:t>β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, then the value of (</w:t>
      </w:r>
      <m:oMath>
        <m:r>
          <w:rPr>
            <w:rFonts w:ascii="Cambria Math" w:hAnsi="Cambria Math"/>
          </w:rPr>
          <m:t>α</m:t>
        </m:r>
      </m:oMath>
      <w:r>
        <w:t xml:space="preserve"> + </w:t>
      </w:r>
      <m:oMath>
        <m:r>
          <w:rPr>
            <w:rFonts w:ascii="Cambria Math" w:hAnsi="Cambria Math"/>
          </w:rPr>
          <m:t>β</m:t>
        </m:r>
      </m:oMath>
      <w:r>
        <w:t>) is ____________.</w:t>
      </w:r>
    </w:p>
    <w:p w14:paraId="697EE9A1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26th February Evening Shift]</w:t>
      </w:r>
    </w:p>
    <w:p w14:paraId="44D5A865" w14:textId="33356895" w:rsidR="00D12755" w:rsidRDefault="00000000">
      <w:r>
        <w:rPr>
          <w:b/>
        </w:rPr>
        <w:t xml:space="preserve">73) </w:t>
      </w:r>
      <w:r>
        <w:t xml:space="preserve">If </w:t>
      </w:r>
      <m:oMath>
        <m:r>
          <w:rPr>
            <w:rFonts w:ascii="Cambria Math" w:hAnsi="Cambria Math"/>
          </w:rPr>
          <m:t>α</m:t>
        </m:r>
      </m:oMath>
      <w:r>
        <w:t xml:space="preserve">, </w:t>
      </w:r>
      <m:oMath>
        <m:r>
          <w:rPr>
            <w:rFonts w:ascii="Cambria Math" w:hAnsi="Cambria Math"/>
          </w:rPr>
          <m:t>β</m:t>
        </m:r>
      </m:oMath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R are such that 1 </w:t>
      </w:r>
      <m:oMath>
        <m:r>
          <w:rPr>
            <w:rFonts w:ascii="Cambria Math" w:hAnsi="Cambria Math"/>
          </w:rPr>
          <m:t>-</m:t>
        </m:r>
      </m:oMath>
      <w:r>
        <w:t xml:space="preserve"> 2i (here i</w:t>
      </w:r>
      <w:r w:rsidRPr="00B83FA6">
        <w:rPr>
          <w:vertAlign w:val="superscript"/>
        </w:rPr>
        <w:t>2</w:t>
      </w:r>
      <w:r>
        <w:t xml:space="preserve"> = </w:t>
      </w:r>
      <m:oMath>
        <m:r>
          <w:rPr>
            <w:rFonts w:ascii="Cambria Math" w:hAnsi="Cambria Math"/>
          </w:rPr>
          <m:t>-</m:t>
        </m:r>
      </m:oMath>
      <w:r>
        <w:t>1) is a root of z</w:t>
      </w:r>
      <w:r w:rsidRPr="00B83FA6">
        <w:rPr>
          <w:vertAlign w:val="superscript"/>
        </w:rPr>
        <w:t>2</w:t>
      </w:r>
      <w:r>
        <w:t xml:space="preserve"> + </w:t>
      </w:r>
      <m:oMath>
        <m:r>
          <w:rPr>
            <w:rFonts w:ascii="Cambria Math" w:hAnsi="Cambria Math"/>
          </w:rPr>
          <m:t>α</m:t>
        </m:r>
      </m:oMath>
      <w:r>
        <w:t xml:space="preserve">z + </w:t>
      </w:r>
      <m:oMath>
        <m:r>
          <w:rPr>
            <w:rFonts w:ascii="Cambria Math" w:hAnsi="Cambria Math"/>
          </w:rPr>
          <m:t>β</m:t>
        </m:r>
      </m:oMath>
      <w:r>
        <w:t xml:space="preserve"> = 0, then (</w:t>
      </w:r>
      <m:oMath>
        <m:r>
          <w:rPr>
            <w:rFonts w:ascii="Cambria Math" w:hAnsi="Cambria Math"/>
          </w:rPr>
          <m:t>α</m:t>
        </m:r>
      </m:oMath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</w:t>
      </w:r>
      <m:oMath>
        <m:r>
          <w:rPr>
            <w:rFonts w:ascii="Cambria Math" w:hAnsi="Cambria Math"/>
          </w:rPr>
          <m:t>β</m:t>
        </m:r>
      </m:oMath>
      <w:r>
        <w:t xml:space="preserve">) is equal </w:t>
      </w:r>
      <w:proofErr w:type="gramStart"/>
      <w:r>
        <w:t>to :</w:t>
      </w:r>
      <w:proofErr w:type="gramEnd"/>
    </w:p>
    <w:p w14:paraId="53AA0701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25th February Evening Shift]</w:t>
      </w:r>
    </w:p>
    <w:p w14:paraId="3CDB82D0" w14:textId="77777777" w:rsidR="00D12755" w:rsidRDefault="00000000">
      <w:r>
        <w:rPr>
          <w:b/>
        </w:rPr>
        <w:t xml:space="preserve">A) </w:t>
      </w:r>
      <m:oMath>
        <m:r>
          <w:rPr>
            <w:rFonts w:ascii="Cambria Math" w:hAnsi="Cambria Math"/>
          </w:rPr>
          <m:t>-</m:t>
        </m:r>
      </m:oMath>
      <w:r>
        <w:t>7</w:t>
      </w:r>
    </w:p>
    <w:p w14:paraId="4C362A0C" w14:textId="77777777" w:rsidR="00D12755" w:rsidRDefault="00000000">
      <w:r>
        <w:rPr>
          <w:b/>
        </w:rPr>
        <w:lastRenderedPageBreak/>
        <w:t xml:space="preserve">B) </w:t>
      </w:r>
      <w:r>
        <w:t>7</w:t>
      </w:r>
    </w:p>
    <w:p w14:paraId="54F7E8F2" w14:textId="77777777" w:rsidR="00D12755" w:rsidRDefault="00000000">
      <w:r>
        <w:rPr>
          <w:b/>
        </w:rPr>
        <w:t xml:space="preserve">C) </w:t>
      </w:r>
      <w:r>
        <w:t>3</w:t>
      </w:r>
    </w:p>
    <w:p w14:paraId="45B07CE8" w14:textId="77777777" w:rsidR="00D12755" w:rsidRDefault="00000000">
      <w:r>
        <w:rPr>
          <w:b/>
        </w:rPr>
        <w:t xml:space="preserve">D) </w:t>
      </w:r>
      <m:oMath>
        <m:r>
          <w:rPr>
            <w:rFonts w:ascii="Cambria Math" w:hAnsi="Cambria Math"/>
          </w:rPr>
          <m:t>-</m:t>
        </m:r>
      </m:oMath>
      <w:r>
        <w:t>3</w:t>
      </w:r>
    </w:p>
    <w:p w14:paraId="1EB4A6D3" w14:textId="60122D58" w:rsidR="00D12755" w:rsidRDefault="00000000">
      <w:r>
        <w:rPr>
          <w:b/>
        </w:rPr>
        <w:t xml:space="preserve">74) </w:t>
      </w:r>
      <w:r>
        <w:t xml:space="preserve">Let the lines (2 </w:t>
      </w:r>
      <m:oMath>
        <m:r>
          <w:rPr>
            <w:rFonts w:ascii="Cambria Math" w:hAnsi="Cambria Math"/>
          </w:rPr>
          <m:t>-</m:t>
        </m:r>
      </m:oMath>
      <w:r>
        <w:t xml:space="preserve"> </w:t>
      </w:r>
      <w:proofErr w:type="gramStart"/>
      <w:r>
        <w:t>i)z</w:t>
      </w:r>
      <w:proofErr w:type="gramEnd"/>
      <w:r>
        <w:t xml:space="preserve"> = (2 + i)</w:t>
      </w:r>
      <m:oMath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 xml:space="preserve"> and (2 </w:t>
      </w:r>
      <m:oMath>
        <m:r>
          <w:rPr>
            <w:rFonts w:ascii="Cambria Math" w:hAnsi="Cambria Math"/>
          </w:rPr>
          <m:t>+</m:t>
        </m:r>
      </m:oMath>
      <w:r>
        <w:t xml:space="preserve"> i)z + (i </w:t>
      </w:r>
      <m:oMath>
        <m:r>
          <w:rPr>
            <w:rFonts w:ascii="Cambria Math" w:hAnsi="Cambria Math"/>
          </w:rPr>
          <m:t>-</m:t>
        </m:r>
      </m:oMath>
      <w:r>
        <w:t xml:space="preserve"> 2)</w:t>
      </w:r>
      <m:oMath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4i = 0, (here i</w:t>
      </w:r>
      <w:r w:rsidRPr="00B83FA6">
        <w:rPr>
          <w:vertAlign w:val="superscript"/>
        </w:rPr>
        <w:t>2</w:t>
      </w:r>
      <w:r>
        <w:t xml:space="preserve"> = </w:t>
      </w:r>
      <m:oMath>
        <m:r>
          <w:rPr>
            <w:rFonts w:ascii="Cambria Math" w:hAnsi="Cambria Math"/>
          </w:rPr>
          <m:t>-</m:t>
        </m:r>
      </m:oMath>
      <w:r>
        <w:t xml:space="preserve">1) be normal to a circle C. If the line iz + </w:t>
      </w:r>
      <m:oMath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 xml:space="preserve"> + 1 + i = 0 is tangent to this circle C, then its radius is :</w:t>
      </w:r>
    </w:p>
    <w:p w14:paraId="6E0EE104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25th February Morning Shift]</w:t>
      </w:r>
    </w:p>
    <w:p w14:paraId="4BDB52AF" w14:textId="77777777" w:rsidR="00D12755" w:rsidRDefault="00000000">
      <w:r>
        <w:rPr>
          <w:b/>
        </w:rPr>
        <w:t xml:space="preserve">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14:paraId="1F821E17" w14:textId="77777777" w:rsidR="00D12755" w:rsidRDefault="00000000">
      <w:r>
        <w:rPr>
          <w:b/>
        </w:rPr>
        <w:t xml:space="preserve">B) </w:t>
      </w:r>
      <m:oMath>
        <m:r>
          <w:rPr>
            <w:rFonts w:ascii="Cambria Math" w:hAnsi="Cambria Math"/>
          </w:rPr>
          <m:t>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2211F062" w14:textId="77777777" w:rsidR="00D12755" w:rsidRDefault="00000000">
      <w:r>
        <w:rPr>
          <w:b/>
        </w:rPr>
        <w:t xml:space="preserve">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14:paraId="1D2E447C" w14:textId="77777777" w:rsidR="00D12755" w:rsidRDefault="00000000">
      <w:r>
        <w:rPr>
          <w:b/>
        </w:rPr>
        <w:t xml:space="preserve">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14:paraId="64827125" w14:textId="77777777" w:rsidR="00D12755" w:rsidRDefault="00000000">
      <w:r>
        <w:rPr>
          <w:b/>
        </w:rPr>
        <w:t>Numerical Question</w:t>
      </w:r>
    </w:p>
    <w:p w14:paraId="7B3B871B" w14:textId="77777777" w:rsidR="00D12755" w:rsidRDefault="00000000">
      <w:r>
        <w:rPr>
          <w:b/>
        </w:rPr>
        <w:t xml:space="preserve">75) </w:t>
      </w:r>
      <w:r>
        <w:t xml:space="preserve">Let </w:t>
      </w:r>
      <m:oMath>
        <m:r>
          <w:rPr>
            <w:rFonts w:ascii="Cambria Math" w:hAnsi="Cambria Math"/>
          </w:rPr>
          <m:t>i=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>
        <w:t xml:space="preserve">. If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(-1+i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(1-i)</m:t>
                </m:r>
              </m:e>
              <m:sup>
                <m:r>
                  <w:rPr>
                    <w:rFonts w:ascii="Cambria Math" w:hAnsi="Cambria Math"/>
                  </w:rPr>
                  <m:t>24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(1+i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(1+i)</m:t>
                </m:r>
              </m:e>
              <m:sup>
                <m:r>
                  <w:rPr>
                    <w:rFonts w:ascii="Cambria Math" w:hAnsi="Cambria Math"/>
                  </w:rPr>
                  <m:t>24</m:t>
                </m:r>
              </m:sup>
            </m:sSup>
          </m:den>
        </m:f>
        <m:r>
          <w:rPr>
            <w:rFonts w:ascii="Cambria Math" w:hAnsi="Cambria Math"/>
          </w:rPr>
          <m:t>=k</m:t>
        </m:r>
      </m:oMath>
      <w:r>
        <w:t xml:space="preserve">, and </w:t>
      </w:r>
      <m:oMath>
        <m:r>
          <w:rPr>
            <w:rFonts w:ascii="Cambria Math" w:hAnsi="Cambria Math"/>
          </w:rPr>
          <m:t>n=[|k|]</m:t>
        </m:r>
      </m:oMath>
      <w:r>
        <w:t xml:space="preserve"> be the greatest integral part of | k |. Then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n+5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(j+5)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r>
                  <w:rPr>
                    <w:rFonts w:ascii="Cambria Math" w:hAnsi="Cambria Math"/>
                  </w:rPr>
                  <m:t>n+5</m:t>
                </m:r>
              </m:sup>
              <m:e>
                <m:r>
                  <w:rPr>
                    <w:rFonts w:ascii="Cambria Math" w:hAnsi="Cambria Math"/>
                  </w:rPr>
                  <m:t>(j+5)</m:t>
                </m:r>
              </m:e>
            </m:nary>
          </m:e>
        </m:nary>
      </m:oMath>
      <w:r>
        <w:t xml:space="preserve"> is equal to _________.</w:t>
      </w:r>
    </w:p>
    <w:p w14:paraId="0EF9BF0B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24th February Evening Shift]</w:t>
      </w:r>
    </w:p>
    <w:p w14:paraId="1E22C504" w14:textId="77777777" w:rsidR="00D12755" w:rsidRDefault="00000000">
      <w:r>
        <w:rPr>
          <w:b/>
        </w:rPr>
        <w:t>Numerical Question</w:t>
      </w:r>
    </w:p>
    <w:p w14:paraId="36ECF0E3" w14:textId="392633FB" w:rsidR="00D12755" w:rsidRDefault="00000000">
      <w:r>
        <w:rPr>
          <w:b/>
        </w:rPr>
        <w:t xml:space="preserve">76) </w:t>
      </w:r>
      <w:r>
        <w:t xml:space="preserve">If the least and the largest real values of a, for which the </w:t>
      </w:r>
      <w:r>
        <w:br/>
        <w:t xml:space="preserve">equation z + </w:t>
      </w:r>
      <m:oMath>
        <m:r>
          <w:rPr>
            <w:rFonts w:ascii="Cambria Math" w:hAnsi="Cambria Math"/>
          </w:rPr>
          <m:t>α</m:t>
        </m:r>
      </m:oMath>
      <w:r>
        <w:t>|z – 1| + 2i = 0</w:t>
      </w:r>
      <w:r>
        <w:br/>
        <w:t xml:space="preserve">(z </w:t>
      </w:r>
      <m:oMath>
        <m:r>
          <w:rPr>
            <w:rFonts w:ascii="Cambria Math" w:hAnsi="Cambria Math"/>
          </w:rPr>
          <m:t>∈</m:t>
        </m:r>
      </m:oMath>
      <w:r>
        <w:t xml:space="preserve"> C and i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>
        <w:t>) has a solution, are p and q respectively; then 4(p</w:t>
      </w:r>
      <w:r w:rsidRPr="00B83FA6">
        <w:rPr>
          <w:vertAlign w:val="superscript"/>
        </w:rPr>
        <w:t>2</w:t>
      </w:r>
      <w:r>
        <w:t xml:space="preserve"> + q</w:t>
      </w:r>
      <w:r w:rsidRPr="00B83FA6">
        <w:rPr>
          <w:vertAlign w:val="superscript"/>
        </w:rPr>
        <w:t>2</w:t>
      </w:r>
      <w:r>
        <w:t>) is equal to ______.</w:t>
      </w:r>
    </w:p>
    <w:p w14:paraId="7C7451AB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2021 (Online) 24th February Morning Shift]</w:t>
      </w:r>
    </w:p>
    <w:p w14:paraId="156DFB91" w14:textId="77777777" w:rsidR="00D12755" w:rsidRDefault="00000000">
      <w:r>
        <w:rPr>
          <w:b/>
        </w:rPr>
        <w:t xml:space="preserve">77) </w:t>
      </w:r>
      <w:r>
        <w:t>Let z = x + iy be a non-zero complex number</w:t>
      </w:r>
      <w:r>
        <w:br/>
        <w:t xml:space="preserve">such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|z|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where i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>
        <w:t xml:space="preserve"> , then z lies</w:t>
      </w:r>
      <w:r>
        <w:br/>
        <w:t>on the :</w:t>
      </w:r>
    </w:p>
    <w:p w14:paraId="1E9B447B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2020 (Online) 6th September Evening Slot]</w:t>
      </w:r>
    </w:p>
    <w:p w14:paraId="459EE0A6" w14:textId="77777777" w:rsidR="00D12755" w:rsidRDefault="00000000">
      <w:r>
        <w:rPr>
          <w:b/>
        </w:rPr>
        <w:t xml:space="preserve">A) </w:t>
      </w:r>
      <w:r>
        <w:t>line, y = –x</w:t>
      </w:r>
    </w:p>
    <w:p w14:paraId="7B1D2275" w14:textId="77777777" w:rsidR="00D12755" w:rsidRDefault="00000000">
      <w:r>
        <w:rPr>
          <w:b/>
        </w:rPr>
        <w:t xml:space="preserve">B) </w:t>
      </w:r>
      <w:r>
        <w:t>real axis</w:t>
      </w:r>
    </w:p>
    <w:p w14:paraId="27BFE0C3" w14:textId="77777777" w:rsidR="00D12755" w:rsidRDefault="00000000">
      <w:r>
        <w:rPr>
          <w:b/>
        </w:rPr>
        <w:t xml:space="preserve">C) </w:t>
      </w:r>
      <w:r>
        <w:t>line, y = x</w:t>
      </w:r>
    </w:p>
    <w:p w14:paraId="071E4EDE" w14:textId="77777777" w:rsidR="00D12755" w:rsidRDefault="00000000">
      <w:r>
        <w:rPr>
          <w:b/>
        </w:rPr>
        <w:lastRenderedPageBreak/>
        <w:t xml:space="preserve">D) </w:t>
      </w:r>
      <w:r>
        <w:t>imaginary axis</w:t>
      </w:r>
    </w:p>
    <w:p w14:paraId="30C44CB4" w14:textId="77777777" w:rsidR="00D12755" w:rsidRDefault="00000000">
      <w:r>
        <w:rPr>
          <w:b/>
        </w:rPr>
        <w:t xml:space="preserve">78) </w:t>
      </w:r>
      <w:r>
        <w:t>The region represented by</w:t>
      </w:r>
      <w:r>
        <w:br/>
        <w:t xml:space="preserve"> {z = x + iy </w:t>
      </w:r>
      <m:oMath>
        <m:r>
          <w:rPr>
            <w:rFonts w:ascii="Cambria Math" w:hAnsi="Cambria Math"/>
          </w:rPr>
          <m:t>∈</m:t>
        </m:r>
      </m:oMath>
      <w:r>
        <w:t xml:space="preserve"> C : |z| – Re(z) </w:t>
      </w:r>
      <m:oMath>
        <m:r>
          <w:rPr>
            <w:rFonts w:ascii="Cambria Math" w:hAnsi="Cambria Math"/>
          </w:rPr>
          <m:t>≤</m:t>
        </m:r>
      </m:oMath>
      <w:r>
        <w:t xml:space="preserve"> 1} is also given by the</w:t>
      </w:r>
      <w:r>
        <w:br/>
        <w:t xml:space="preserve"> inequality:</w:t>
      </w:r>
      <w:r>
        <w:br/>
        <w:t xml:space="preserve">{z = x + iy </w:t>
      </w:r>
      <m:oMath>
        <m:r>
          <w:rPr>
            <w:rFonts w:ascii="Cambria Math" w:hAnsi="Cambria Math"/>
          </w:rPr>
          <m:t>∈</m:t>
        </m:r>
      </m:oMath>
      <w:r>
        <w:t xml:space="preserve"> C : |z| – Re(z) </w:t>
      </w:r>
      <m:oMath>
        <m:r>
          <w:rPr>
            <w:rFonts w:ascii="Cambria Math" w:hAnsi="Cambria Math"/>
          </w:rPr>
          <m:t>≤</m:t>
        </m:r>
      </m:oMath>
      <w:r>
        <w:t xml:space="preserve"> 1}</w:t>
      </w:r>
    </w:p>
    <w:p w14:paraId="75BF55C0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2020 (Online) 6th September Morning Slot]</w:t>
      </w:r>
    </w:p>
    <w:p w14:paraId="4849A813" w14:textId="2023657E" w:rsidR="00D12755" w:rsidRDefault="00000000">
      <w:r>
        <w:rPr>
          <w:b/>
        </w:rPr>
        <w:t xml:space="preserve">A) </w:t>
      </w:r>
      <w:r>
        <w:t>y</w:t>
      </w:r>
      <w:r w:rsidRPr="000C0266">
        <w:rPr>
          <w:vertAlign w:val="superscript"/>
        </w:rPr>
        <w:t>2</w:t>
      </w:r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t xml:space="preserve"> </w:t>
      </w:r>
      <m:oMath>
        <m:r>
          <w:rPr>
            <w:rFonts w:ascii="Cambria Math" w:hAnsi="Cambria Math"/>
          </w:rPr>
          <m:t>2(x+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14:paraId="193E4F3C" w14:textId="424DCF0F" w:rsidR="00D12755" w:rsidRDefault="00000000">
      <w:r>
        <w:rPr>
          <w:b/>
        </w:rPr>
        <w:t xml:space="preserve">B) </w:t>
      </w:r>
      <w:r>
        <w:t>y</w:t>
      </w:r>
      <w:r w:rsidRPr="000C0266">
        <w:rPr>
          <w:vertAlign w:val="subscript"/>
        </w:rPr>
        <w:t>2</w:t>
      </w:r>
      <m:oMath>
        <m:r>
          <w:rPr>
            <w:rFonts w:ascii="Cambria Math" w:hAnsi="Cambria Math"/>
          </w:rPr>
          <m:t>≤</m:t>
        </m:r>
      </m:oMath>
      <w:r>
        <w:t xml:space="preserve"> </w:t>
      </w:r>
      <m:oMath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CEC30F6" w14:textId="51F2165C" w:rsidR="00D12755" w:rsidRDefault="00000000">
      <w:r>
        <w:rPr>
          <w:b/>
        </w:rPr>
        <w:t xml:space="preserve">C) </w:t>
      </w:r>
      <w:r w:rsidR="000C0266">
        <w:t>y</w:t>
      </w:r>
      <w:r w:rsidR="000C0266" w:rsidRPr="000C0266">
        <w:rPr>
          <w:vertAlign w:val="superscript"/>
        </w:rPr>
        <w:t>2</w:t>
      </w:r>
      <w:r w:rsidR="000C0266"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2(x + 1)</w:t>
      </w:r>
    </w:p>
    <w:p w14:paraId="5C1F0663" w14:textId="652DDF1E" w:rsidR="00D12755" w:rsidRDefault="00000000">
      <w:r>
        <w:rPr>
          <w:b/>
        </w:rPr>
        <w:t xml:space="preserve">D) </w:t>
      </w:r>
      <w:r w:rsidR="000C0266">
        <w:t>y</w:t>
      </w:r>
      <w:r w:rsidR="000C0266" w:rsidRPr="000C0266">
        <w:rPr>
          <w:vertAlign w:val="superscript"/>
        </w:rPr>
        <w:t>2</w:t>
      </w:r>
      <w:r w:rsidR="000C0266"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x + 1</w:t>
      </w:r>
    </w:p>
    <w:p w14:paraId="2D44E692" w14:textId="77777777" w:rsidR="00D12755" w:rsidRDefault="00000000">
      <w:r>
        <w:rPr>
          <w:b/>
        </w:rPr>
        <w:t xml:space="preserve">79) </w:t>
      </w:r>
      <w:r>
        <w:t xml:space="preserve">The value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-1+i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1-i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30</m:t>
            </m:r>
          </m:sup>
        </m:sSup>
      </m:oMath>
      <w:r>
        <w:t xml:space="preserve"> is :</w:t>
      </w:r>
    </w:p>
    <w:p w14:paraId="0B498D68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2020 (Online) 5th September Evening Slot]</w:t>
      </w:r>
    </w:p>
    <w:p w14:paraId="1FC27D8A" w14:textId="229A0BC1" w:rsidR="00D12755" w:rsidRDefault="00000000">
      <w:r>
        <w:rPr>
          <w:b/>
        </w:rPr>
        <w:t xml:space="preserve">A) </w:t>
      </w:r>
      <w:r>
        <w:t>–2</w:t>
      </w:r>
      <w:r w:rsidRPr="00026E7C">
        <w:rPr>
          <w:vertAlign w:val="superscript"/>
        </w:rPr>
        <w:t>15</w:t>
      </w:r>
      <w:r>
        <w:t>i</w:t>
      </w:r>
    </w:p>
    <w:p w14:paraId="0356D7CD" w14:textId="1844A108" w:rsidR="00D12755" w:rsidRDefault="00000000">
      <w:r>
        <w:rPr>
          <w:b/>
        </w:rPr>
        <w:t xml:space="preserve">B) </w:t>
      </w:r>
      <w:r>
        <w:t>–</w:t>
      </w:r>
      <w:r w:rsidR="00026E7C">
        <w:t>2</w:t>
      </w:r>
      <w:r w:rsidR="00026E7C" w:rsidRPr="00026E7C">
        <w:rPr>
          <w:vertAlign w:val="superscript"/>
        </w:rPr>
        <w:t>15</w:t>
      </w:r>
    </w:p>
    <w:p w14:paraId="35A17D95" w14:textId="33E4C833" w:rsidR="00D12755" w:rsidRDefault="00000000">
      <w:r>
        <w:rPr>
          <w:b/>
        </w:rPr>
        <w:t xml:space="preserve">C) </w:t>
      </w:r>
      <w:r w:rsidR="00026E7C">
        <w:t>2</w:t>
      </w:r>
      <w:r w:rsidR="00026E7C" w:rsidRPr="00026E7C">
        <w:rPr>
          <w:vertAlign w:val="superscript"/>
        </w:rPr>
        <w:t>15</w:t>
      </w:r>
      <w:r>
        <w:t>i</w:t>
      </w:r>
    </w:p>
    <w:p w14:paraId="0F5B9A1E" w14:textId="4D4B123F" w:rsidR="00D12755" w:rsidRDefault="00000000">
      <w:r>
        <w:rPr>
          <w:b/>
        </w:rPr>
        <w:t xml:space="preserve">D) </w:t>
      </w:r>
      <w:r>
        <w:t>6</w:t>
      </w:r>
      <w:r w:rsidRPr="00026E7C">
        <w:rPr>
          <w:vertAlign w:val="superscript"/>
        </w:rPr>
        <w:t>5</w:t>
      </w:r>
    </w:p>
    <w:p w14:paraId="48343455" w14:textId="77777777" w:rsidR="00D12755" w:rsidRDefault="00000000">
      <w:r>
        <w:rPr>
          <w:b/>
        </w:rPr>
        <w:t xml:space="preserve">80) </w:t>
      </w:r>
      <w:r>
        <w:t xml:space="preserve">If the four complex numbers </w:t>
      </w:r>
      <m:oMath>
        <m:r>
          <w:rPr>
            <w:rFonts w:ascii="Cambria Math" w:hAnsi="Cambria Math"/>
          </w:rPr>
          <m:t>z,</m:t>
        </m:r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-2</m:t>
        </m:r>
        <m:r>
          <m:rPr>
            <m:sty m:val="p"/>
          </m:rPr>
          <w:rPr>
            <w:rFonts w:ascii="Cambria Math" w:hAnsi="Cambria Math"/>
          </w:rPr>
          <m:t>Re</m:t>
        </m:r>
        <m:r>
          <w:rPr>
            <w:rFonts w:ascii="Cambria Math" w:hAnsi="Cambria Math"/>
          </w:rPr>
          <m:t>(</m:t>
        </m:r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z-2Re(z)</m:t>
        </m:r>
      </m:oMath>
      <w:r>
        <w:t xml:space="preserve"> represent the vertices of a square of</w:t>
      </w:r>
      <w:r>
        <w:br/>
        <w:t xml:space="preserve">side 4 units in the Argand plane, then </w:t>
      </w:r>
      <m:oMath>
        <m:r>
          <w:rPr>
            <w:rFonts w:ascii="Cambria Math" w:hAnsi="Cambria Math"/>
          </w:rPr>
          <m:t>|z|</m:t>
        </m:r>
      </m:oMath>
      <w:r>
        <w:t xml:space="preserve"> is equal to:</w:t>
      </w:r>
      <w:r>
        <w:br/>
      </w:r>
    </w:p>
    <w:p w14:paraId="4F466485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2020 (Online) 5th September Morning Slot]</w:t>
      </w:r>
    </w:p>
    <w:p w14:paraId="5A8B1DF4" w14:textId="77777777" w:rsidR="00D12755" w:rsidRDefault="00000000">
      <w:r>
        <w:rPr>
          <w:b/>
        </w:rPr>
        <w:t xml:space="preserve">A) </w:t>
      </w:r>
      <w:r>
        <w:t>4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6D98ABCA" w14:textId="77777777" w:rsidR="00D12755" w:rsidRDefault="00000000">
      <w:r>
        <w:rPr>
          <w:b/>
        </w:rPr>
        <w:t xml:space="preserve">B) </w:t>
      </w:r>
      <w:r>
        <w:t>4</w:t>
      </w:r>
    </w:p>
    <w:p w14:paraId="15034C03" w14:textId="77777777" w:rsidR="00D12755" w:rsidRDefault="00000000">
      <w:r>
        <w:rPr>
          <w:b/>
        </w:rPr>
        <w:t xml:space="preserve">C) </w:t>
      </w:r>
      <w:r>
        <w:t>2</w:t>
      </w:r>
    </w:p>
    <w:p w14:paraId="3A87CAA9" w14:textId="77777777" w:rsidR="00D12755" w:rsidRDefault="00000000">
      <w:r>
        <w:rPr>
          <w:b/>
        </w:rPr>
        <w:t xml:space="preserve">D) </w:t>
      </w:r>
      <w: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5A9FCB23" w14:textId="77777777" w:rsidR="00D12755" w:rsidRDefault="00000000">
      <w:r>
        <w:rPr>
          <w:b/>
        </w:rPr>
        <w:t xml:space="preserve">81) </w:t>
      </w:r>
      <w:r>
        <w:t>If a and b are real numbers such that</w:t>
      </w:r>
      <w:r>
        <w:br/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(2+α)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=a+bα</m:t>
        </m:r>
      </m:oMath>
      <w:r>
        <w:t xml:space="preserve"> </w:t>
      </w:r>
      <w:r>
        <w:br/>
        <w:t xml:space="preserve">where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-1+i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then a + b is</w:t>
      </w:r>
      <w:r>
        <w:br/>
      </w:r>
      <w:r>
        <w:lastRenderedPageBreak/>
        <w:t>equal to:</w:t>
      </w:r>
      <w:r>
        <w:br/>
      </w:r>
    </w:p>
    <w:p w14:paraId="436A3769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2020 (Online) 4th September Evening Slot]</w:t>
      </w:r>
    </w:p>
    <w:p w14:paraId="5CDC83DF" w14:textId="77777777" w:rsidR="00D12755" w:rsidRDefault="00000000">
      <w:r>
        <w:rPr>
          <w:b/>
        </w:rPr>
        <w:t xml:space="preserve">A) </w:t>
      </w:r>
      <w:r>
        <w:t>33</w:t>
      </w:r>
    </w:p>
    <w:p w14:paraId="12BBDBDB" w14:textId="77777777" w:rsidR="00D12755" w:rsidRDefault="00000000">
      <w:r>
        <w:rPr>
          <w:b/>
        </w:rPr>
        <w:t xml:space="preserve">B) </w:t>
      </w:r>
      <w:r>
        <w:t>9</w:t>
      </w:r>
    </w:p>
    <w:p w14:paraId="4BEE0BDE" w14:textId="77777777" w:rsidR="00D12755" w:rsidRDefault="00000000">
      <w:r>
        <w:rPr>
          <w:b/>
        </w:rPr>
        <w:t xml:space="preserve">C) </w:t>
      </w:r>
      <w:r>
        <w:t>24</w:t>
      </w:r>
    </w:p>
    <w:p w14:paraId="064A1D0B" w14:textId="77777777" w:rsidR="00D12755" w:rsidRDefault="00000000">
      <w:r>
        <w:rPr>
          <w:b/>
        </w:rPr>
        <w:t xml:space="preserve">D) </w:t>
      </w:r>
      <w:r>
        <w:t>57</w:t>
      </w:r>
    </w:p>
    <w:p w14:paraId="6448D6DB" w14:textId="357DA8D7" w:rsidR="00D12755" w:rsidRDefault="00000000">
      <w:r>
        <w:rPr>
          <w:b/>
        </w:rPr>
        <w:t xml:space="preserve">82) </w:t>
      </w:r>
      <w:r>
        <w:t xml:space="preserve">Let 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2z+i</m:t>
            </m:r>
          </m:num>
          <m:den>
            <m:r>
              <w:rPr>
                <w:rFonts w:ascii="Cambria Math" w:hAnsi="Cambria Math"/>
              </w:rPr>
              <m:t>z-ki</m:t>
            </m:r>
          </m:den>
        </m:f>
      </m:oMath>
      <w:r>
        <w:t xml:space="preserve">, z = x + </w:t>
      </w:r>
      <w:proofErr w:type="spellStart"/>
      <w:r>
        <w:t>iy</w:t>
      </w:r>
      <w:proofErr w:type="spellEnd"/>
      <w:r>
        <w:t xml:space="preserve"> and k </w:t>
      </w:r>
      <w:r w:rsidR="00EE5C8D">
        <w:t>&gt;</w:t>
      </w:r>
      <w:r>
        <w:t xml:space="preserve"> 0.  If the curve represented</w:t>
      </w:r>
      <w:r>
        <w:br/>
        <w:t xml:space="preserve"> by Re(u) + Im(u) = 1 intersects the y-axis at the points P and Q where PQ = 5, then the value of k is :</w:t>
      </w:r>
    </w:p>
    <w:p w14:paraId="0C7CD866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2020 (Online) 4th September Morning Slot]</w:t>
      </w:r>
    </w:p>
    <w:p w14:paraId="2C868803" w14:textId="77777777" w:rsidR="00D12755" w:rsidRDefault="00000000">
      <w:r>
        <w:rPr>
          <w:b/>
        </w:rPr>
        <w:t xml:space="preserve">A) </w:t>
      </w:r>
      <w:r>
        <w:t>2</w:t>
      </w:r>
    </w:p>
    <w:p w14:paraId="401CB574" w14:textId="77777777" w:rsidR="00D12755" w:rsidRDefault="00000000">
      <w:r>
        <w:rPr>
          <w:b/>
        </w:rPr>
        <w:t xml:space="preserve">B) </w:t>
      </w:r>
      <w:r>
        <w:t>4</w:t>
      </w:r>
    </w:p>
    <w:p w14:paraId="2869FF3B" w14:textId="77777777" w:rsidR="00D12755" w:rsidRDefault="00000000">
      <w:r>
        <w:rPr>
          <w:b/>
        </w:rPr>
        <w:t xml:space="preserve">C) </w:t>
      </w:r>
      <w:r>
        <w:t>1/2</w:t>
      </w:r>
    </w:p>
    <w:p w14:paraId="057136FB" w14:textId="77777777" w:rsidR="00D12755" w:rsidRDefault="00000000">
      <w:r>
        <w:rPr>
          <w:b/>
        </w:rPr>
        <w:t xml:space="preserve">D) </w:t>
      </w:r>
      <w:r>
        <w:t>3/2</w:t>
      </w:r>
    </w:p>
    <w:p w14:paraId="7032A85F" w14:textId="77777777" w:rsidR="00EE5C8D" w:rsidRDefault="00000000">
      <w:r>
        <w:rPr>
          <w:b/>
        </w:rPr>
        <w:t xml:space="preserve">83) </w:t>
      </w:r>
      <w:r>
        <w:t>If z</w:t>
      </w:r>
      <w:proofErr w:type="gramStart"/>
      <w:r w:rsidRPr="006E678C">
        <w:rPr>
          <w:vertAlign w:val="subscript"/>
        </w:rPr>
        <w:t>1</w:t>
      </w:r>
      <w:r w:rsidR="006E678C">
        <w:rPr>
          <w:vertAlign w:val="subscript"/>
        </w:rPr>
        <w:t xml:space="preserve"> </w:t>
      </w:r>
      <w:r>
        <w:t>,</w:t>
      </w:r>
      <w:proofErr w:type="gramEnd"/>
      <w:r>
        <w:t xml:space="preserve"> z</w:t>
      </w:r>
      <w:r w:rsidRPr="006E678C">
        <w:rPr>
          <w:vertAlign w:val="subscript"/>
        </w:rPr>
        <w:t>2</w:t>
      </w:r>
      <w:r>
        <w:t xml:space="preserve"> are complex numbers such that</w:t>
      </w:r>
      <w:r w:rsidR="006E678C">
        <w:t xml:space="preserve"> </w:t>
      </w:r>
      <w:r>
        <w:t>Re(z</w:t>
      </w:r>
      <w:r w:rsidRPr="006E678C">
        <w:rPr>
          <w:vertAlign w:val="subscript"/>
        </w:rPr>
        <w:t>1</w:t>
      </w:r>
      <w:r>
        <w:t>) = |z</w:t>
      </w:r>
      <w:r w:rsidRPr="00EE5C8D">
        <w:rPr>
          <w:vertAlign w:val="subscript"/>
        </w:rPr>
        <w:t>1</w:t>
      </w:r>
      <w:r>
        <w:t xml:space="preserve"> – 1|, Re(z</w:t>
      </w:r>
      <w:r w:rsidRPr="00EE5C8D">
        <w:rPr>
          <w:vertAlign w:val="subscript"/>
        </w:rPr>
        <w:t>2</w:t>
      </w:r>
      <w:r>
        <w:t>) = |z</w:t>
      </w:r>
      <w:r w:rsidRPr="00EE5C8D">
        <w:rPr>
          <w:vertAlign w:val="subscript"/>
        </w:rPr>
        <w:t>2</w:t>
      </w:r>
      <w:r>
        <w:t xml:space="preserve"> – 1| , and</w:t>
      </w:r>
      <w:r w:rsidR="00EE5C8D">
        <w:t xml:space="preserve"> </w:t>
      </w:r>
    </w:p>
    <w:p w14:paraId="6356E5AB" w14:textId="14C8A36F" w:rsidR="00D12755" w:rsidRDefault="00000000">
      <w:proofErr w:type="spellStart"/>
      <w:proofErr w:type="gramStart"/>
      <w:r>
        <w:t>arg</w:t>
      </w:r>
      <w:proofErr w:type="spellEnd"/>
      <w:r>
        <w:t>(</w:t>
      </w:r>
      <w:proofErr w:type="gramEnd"/>
      <w:r>
        <w:t>z</w:t>
      </w:r>
      <w:r w:rsidRPr="00EE5C8D">
        <w:rPr>
          <w:vertAlign w:val="subscript"/>
        </w:rPr>
        <w:t>1</w:t>
      </w:r>
      <w:r>
        <w:t xml:space="preserve"> - z</w:t>
      </w:r>
      <w:r w:rsidRPr="00EE5C8D">
        <w:rPr>
          <w:vertAlign w:val="subscript"/>
        </w:rPr>
        <w:t>2</w:t>
      </w:r>
      <w: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,  then </w:t>
      </w:r>
      <w:proofErr w:type="spellStart"/>
      <w:r>
        <w:t>Im</w:t>
      </w:r>
      <w:proofErr w:type="spellEnd"/>
      <w:r>
        <w:t>(z</w:t>
      </w:r>
      <w:r w:rsidRPr="00EE5C8D">
        <w:rPr>
          <w:vertAlign w:val="subscript"/>
        </w:rPr>
        <w:t>1</w:t>
      </w:r>
      <w:r w:rsidR="00EE5C8D">
        <w:rPr>
          <w:vertAlign w:val="subscript"/>
        </w:rPr>
        <w:t xml:space="preserve"> </w:t>
      </w:r>
      <w:r>
        <w:t xml:space="preserve"> + z</w:t>
      </w:r>
      <w:r w:rsidRPr="00EE5C8D">
        <w:rPr>
          <w:vertAlign w:val="subscript"/>
        </w:rPr>
        <w:t>2</w:t>
      </w:r>
      <w:r>
        <w:t>) is equal to :</w:t>
      </w:r>
    </w:p>
    <w:p w14:paraId="5C09A6B0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2020 (Online) 3rd September Evening Slot]</w:t>
      </w:r>
    </w:p>
    <w:p w14:paraId="794C9436" w14:textId="77777777" w:rsidR="00D12755" w:rsidRDefault="00000000">
      <w:r>
        <w:rPr>
          <w:b/>
        </w:rPr>
        <w:t xml:space="preserve">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36E5FC4" w14:textId="77777777" w:rsidR="00D12755" w:rsidRDefault="00000000">
      <w:r>
        <w:rPr>
          <w:b/>
        </w:rPr>
        <w:t xml:space="preserve">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</w:p>
    <w:p w14:paraId="1350214A" w14:textId="77777777" w:rsidR="00D12755" w:rsidRDefault="00000000">
      <w:r>
        <w:rPr>
          <w:b/>
        </w:rPr>
        <w:t xml:space="preserve">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</w:p>
    <w:p w14:paraId="3CE15077" w14:textId="77777777" w:rsidR="00D12755" w:rsidRDefault="00000000">
      <w:r>
        <w:rPr>
          <w:b/>
        </w:rPr>
        <w:t xml:space="preserve">D)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14:paraId="5C87A311" w14:textId="77777777" w:rsidR="00D12755" w:rsidRDefault="00000000">
      <w:r>
        <w:rPr>
          <w:b/>
        </w:rPr>
        <w:t>Numerical Question</w:t>
      </w:r>
    </w:p>
    <w:p w14:paraId="5A87AAA7" w14:textId="65822BD1" w:rsidR="00D12755" w:rsidRDefault="00000000">
      <w:r>
        <w:rPr>
          <w:b/>
        </w:rPr>
        <w:t xml:space="preserve">84) </w:t>
      </w:r>
      <w:r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1+i</m:t>
                </m:r>
              </m:num>
              <m:den>
                <m:r>
                  <w:rPr>
                    <w:rFonts w:ascii="Cambria Math" w:hAnsi="Cambria Math"/>
                  </w:rPr>
                  <m:t>1-i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1+i</m:t>
                </m:r>
              </m:num>
              <m:den>
                <m:r>
                  <w:rPr>
                    <w:rFonts w:ascii="Cambria Math" w:hAnsi="Cambria Math"/>
                  </w:rPr>
                  <m:t>1-i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=1</m:t>
        </m:r>
      </m:oMath>
      <w:r>
        <w:t>, (m, n</w:t>
      </w:r>
      <w:r w:rsidR="00895FF6"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N) then the</w:t>
      </w:r>
      <w:r w:rsidR="00895FF6">
        <w:t xml:space="preserve"> </w:t>
      </w:r>
      <w:r>
        <w:t>greatest common divisor of the least values of</w:t>
      </w:r>
      <w:r w:rsidR="00895FF6">
        <w:t xml:space="preserve"> </w:t>
      </w:r>
      <w:r>
        <w:t>m and n is ______</w:t>
      </w:r>
      <w:proofErr w:type="gramStart"/>
      <w:r>
        <w:t>_ .</w:t>
      </w:r>
      <w:proofErr w:type="gramEnd"/>
    </w:p>
    <w:p w14:paraId="0F3D07D4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2020 (Online) 3rd September Morning Slot]</w:t>
      </w:r>
    </w:p>
    <w:p w14:paraId="33621806" w14:textId="30CF46DE" w:rsidR="00D12755" w:rsidRDefault="00000000">
      <w:r>
        <w:rPr>
          <w:b/>
        </w:rPr>
        <w:lastRenderedPageBreak/>
        <w:t xml:space="preserve">85) </w:t>
      </w:r>
      <w:r>
        <w:t>The imaginary part of</w:t>
      </w:r>
      <w:r w:rsidR="00895FF6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(3+2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-54</m:t>
                </m:r>
              </m:e>
            </m:rad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(3-2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-54</m:t>
                </m:r>
              </m:e>
            </m:rad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 xml:space="preserve"> can </w:t>
      </w:r>
      <w:proofErr w:type="gramStart"/>
      <w:r>
        <w:t>be :</w:t>
      </w:r>
      <w:proofErr w:type="gramEnd"/>
    </w:p>
    <w:p w14:paraId="55A48C61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2020 (Online) 2nd September Evening Slot]</w:t>
      </w:r>
    </w:p>
    <w:p w14:paraId="24AA552C" w14:textId="77777777" w:rsidR="00D12755" w:rsidRDefault="00000000">
      <w:r>
        <w:rPr>
          <w:b/>
        </w:rPr>
        <w:t xml:space="preserve">A) </w:t>
      </w:r>
      <w:r>
        <w:t>-2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</m:oMath>
    </w:p>
    <w:p w14:paraId="6B310ACB" w14:textId="77777777" w:rsidR="00D12755" w:rsidRDefault="00000000">
      <w:r>
        <w:rPr>
          <w:b/>
        </w:rPr>
        <w:t xml:space="preserve">B) </w:t>
      </w:r>
      <w:r>
        <w:t>6</w:t>
      </w:r>
    </w:p>
    <w:p w14:paraId="5377EDA7" w14:textId="77777777" w:rsidR="00D12755" w:rsidRDefault="00000000">
      <w:r>
        <w:rPr>
          <w:b/>
        </w:rPr>
        <w:t xml:space="preserve">C)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</m:oMath>
    </w:p>
    <w:p w14:paraId="17BEBCAA" w14:textId="77777777" w:rsidR="00D12755" w:rsidRDefault="00000000">
      <w:r>
        <w:rPr>
          <w:b/>
        </w:rPr>
        <w:t xml:space="preserve">D) </w:t>
      </w:r>
      <w:r>
        <w:t>-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</m:oMath>
    </w:p>
    <w:p w14:paraId="4834A602" w14:textId="31792C60" w:rsidR="00D12755" w:rsidRDefault="00000000">
      <w:r>
        <w:rPr>
          <w:b/>
        </w:rPr>
        <w:t xml:space="preserve">86) </w:t>
      </w:r>
      <w:r>
        <w:t xml:space="preserve">The value of </w:t>
      </w:r>
      <w:r w:rsidR="00895FF6"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⁡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>+i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⁡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num>
              <m:den>
                <m:r>
                  <w:rPr>
                    <w:rFonts w:ascii="Cambria Math" w:hAnsi="Cambria Math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⁡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>-i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⁡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</w:t>
      </w:r>
      <w:proofErr w:type="gramStart"/>
      <w:r>
        <w:t>is :</w:t>
      </w:r>
      <w:proofErr w:type="gramEnd"/>
    </w:p>
    <w:p w14:paraId="55B3704F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2020 (Online) 2nd September Morning Slot]</w:t>
      </w:r>
    </w:p>
    <w:p w14:paraId="5FE879B6" w14:textId="77777777" w:rsidR="00D12755" w:rsidRDefault="00000000">
      <w:r>
        <w:rPr>
          <w:b/>
        </w:rPr>
        <w:t xml:space="preserve">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-i)</m:t>
        </m:r>
      </m:oMath>
    </w:p>
    <w:p w14:paraId="4EE687F3" w14:textId="77777777" w:rsidR="00D12755" w:rsidRDefault="00000000">
      <w:r>
        <w:rPr>
          <w:b/>
        </w:rPr>
        <w:t xml:space="preserve">B) </w:t>
      </w:r>
      <w: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-i)</m:t>
        </m:r>
      </m:oMath>
    </w:p>
    <w:p w14:paraId="57DA41F2" w14:textId="77777777" w:rsidR="00D12755" w:rsidRDefault="00000000">
      <w:r>
        <w:rPr>
          <w:b/>
        </w:rPr>
        <w:t xml:space="preserve">C)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(1-i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)</m:t>
        </m:r>
      </m:oMath>
    </w:p>
    <w:p w14:paraId="53C083A5" w14:textId="77777777" w:rsidR="00D12755" w:rsidRDefault="00000000">
      <w:r>
        <w:rPr>
          <w:b/>
        </w:rPr>
        <w:t xml:space="preserve">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(1-i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)</m:t>
        </m:r>
      </m:oMath>
    </w:p>
    <w:p w14:paraId="48526089" w14:textId="4ACFF5C0" w:rsidR="00D12755" w:rsidRDefault="00000000">
      <w:r>
        <w:rPr>
          <w:b/>
        </w:rPr>
        <w:t xml:space="preserve">87) </w:t>
      </w:r>
      <w:r>
        <w:t>If z be a complex number satisfying</w:t>
      </w:r>
      <w:r w:rsidR="00895FF6">
        <w:t xml:space="preserve"> </w:t>
      </w:r>
      <w:r>
        <w:t>|Re(z)| + |</w:t>
      </w:r>
      <w:proofErr w:type="spellStart"/>
      <w:r>
        <w:t>Im</w:t>
      </w:r>
      <w:proofErr w:type="spellEnd"/>
      <w:r>
        <w:t>(z)| = 4, then |z| cannot be</w:t>
      </w:r>
    </w:p>
    <w:p w14:paraId="1B4E3FE3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2020 (Online) 9th January Evening Slot]</w:t>
      </w:r>
    </w:p>
    <w:p w14:paraId="23F5B252" w14:textId="77777777" w:rsidR="00D12755" w:rsidRDefault="00000000">
      <w:r>
        <w:rPr>
          <w:b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</w:p>
    <w:p w14:paraId="42F4ED01" w14:textId="77777777" w:rsidR="00D12755" w:rsidRDefault="00000000">
      <w:r>
        <w:rPr>
          <w:b/>
        </w:rPr>
        <w:t xml:space="preserve">B)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</w:p>
    <w:p w14:paraId="13855783" w14:textId="77777777" w:rsidR="00D12755" w:rsidRDefault="00000000">
      <w:r>
        <w:rPr>
          <w:b/>
        </w:rPr>
        <w:t xml:space="preserve">C)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</m:oMath>
    </w:p>
    <w:p w14:paraId="010CA84F" w14:textId="77777777" w:rsidR="00D12755" w:rsidRDefault="00000000">
      <w:r>
        <w:rPr>
          <w:b/>
        </w:rPr>
        <w:t xml:space="preserve">D)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8</m:t>
            </m:r>
          </m:e>
        </m:rad>
      </m:oMath>
    </w:p>
    <w:p w14:paraId="136211B0" w14:textId="77777777" w:rsidR="00D12755" w:rsidRDefault="00000000">
      <w:r>
        <w:rPr>
          <w:b/>
        </w:rPr>
        <w:t xml:space="preserve">88) </w:t>
      </w:r>
      <w:r>
        <w:t>Let z be complex number such that</w:t>
      </w:r>
      <w:r>
        <w:br/>
      </w:r>
      <w:r>
        <w:br/>
        <w:t xml:space="preserve"> </w:t>
      </w:r>
      <m:oMath>
        <m:r>
          <w:rPr>
            <w:rFonts w:ascii="Cambria Math" w:hAnsi="Cambria Math"/>
          </w:rPr>
          <m:t>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z-i</m:t>
            </m:r>
          </m:num>
          <m:den>
            <m:r>
              <w:rPr>
                <w:rFonts w:ascii="Cambria Math" w:hAnsi="Cambria Math"/>
              </w:rPr>
              <m:t>z+2i</m:t>
            </m:r>
          </m:den>
        </m:f>
        <m:r>
          <w:rPr>
            <w:rFonts w:ascii="Cambria Math" w:hAnsi="Cambria Math"/>
          </w:rPr>
          <m:t>|=1</m:t>
        </m:r>
      </m:oMath>
      <w:r>
        <w:t xml:space="preserve"> and |z|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  <w:r>
        <w:br/>
        <w:t xml:space="preserve"> Then the value of |z + 3i| is :</w:t>
      </w:r>
    </w:p>
    <w:p w14:paraId="7B1838C5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2020 (Online) 9th January Morning Slot]</w:t>
      </w:r>
    </w:p>
    <w:p w14:paraId="6B46D3F3" w14:textId="77777777" w:rsidR="00D12755" w:rsidRDefault="00000000">
      <w:r>
        <w:rPr>
          <w:b/>
        </w:rPr>
        <w:t xml:space="preserve">A)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14:paraId="70B203D7" w14:textId="77777777" w:rsidR="00D12755" w:rsidRDefault="00000000">
      <w:r>
        <w:rPr>
          <w:b/>
        </w:rPr>
        <w:lastRenderedPageBreak/>
        <w:t xml:space="preserve">B)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</w:p>
    <w:p w14:paraId="1BD753BA" w14:textId="77777777" w:rsidR="00D12755" w:rsidRDefault="00000000">
      <w:r>
        <w:rPr>
          <w:b/>
        </w:rPr>
        <w:t xml:space="preserve">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0D9EEEE3" w14:textId="77777777" w:rsidR="00D12755" w:rsidRDefault="00000000">
      <w:r>
        <w:rPr>
          <w:b/>
        </w:rPr>
        <w:t xml:space="preserve">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93A0695" w14:textId="31433AEF" w:rsidR="00D12755" w:rsidRDefault="00000000">
      <w:r>
        <w:rPr>
          <w:b/>
        </w:rPr>
        <w:t xml:space="preserve">89) </w:t>
      </w:r>
      <w:r>
        <w:t>If the equation, x</w:t>
      </w:r>
      <w:r w:rsidRPr="00895FF6">
        <w:rPr>
          <w:vertAlign w:val="superscript"/>
        </w:rPr>
        <w:t>2</w:t>
      </w:r>
      <w:r>
        <w:t xml:space="preserve"> + bx + 45 = 0 (b </w:t>
      </w:r>
      <m:oMath>
        <m:r>
          <w:rPr>
            <w:rFonts w:ascii="Cambria Math" w:hAnsi="Cambria Math"/>
          </w:rPr>
          <m:t>∈</m:t>
        </m:r>
      </m:oMath>
      <w:r>
        <w:t xml:space="preserve"> R) has</w:t>
      </w:r>
      <w:r w:rsidR="00895FF6">
        <w:t xml:space="preserve"> </w:t>
      </w:r>
      <w:r>
        <w:t>conjugate complex roots and they satisfy</w:t>
      </w:r>
      <w:r>
        <w:br/>
        <w:t>|z +1| = 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  <w:r>
        <w:t xml:space="preserve"> , then </w:t>
      </w:r>
    </w:p>
    <w:p w14:paraId="317A5A32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2020 (Online) 8th January Morning Slot]</w:t>
      </w:r>
    </w:p>
    <w:p w14:paraId="3DE303B6" w14:textId="29F4F782" w:rsidR="00D12755" w:rsidRDefault="00000000">
      <w:r>
        <w:rPr>
          <w:b/>
        </w:rPr>
        <w:t xml:space="preserve">A) </w:t>
      </w:r>
      <w:r>
        <w:t>b</w:t>
      </w:r>
      <w:r w:rsidRPr="00895FF6">
        <w:rPr>
          <w:vertAlign w:val="superscript"/>
        </w:rPr>
        <w:t>2</w:t>
      </w:r>
      <w:r w:rsidR="00895FF6">
        <w:t xml:space="preserve"> </w:t>
      </w:r>
      <w:r>
        <w:t>– b = 42</w:t>
      </w:r>
    </w:p>
    <w:p w14:paraId="491224E6" w14:textId="1E2C1678" w:rsidR="00D12755" w:rsidRDefault="00000000">
      <w:r>
        <w:rPr>
          <w:b/>
        </w:rPr>
        <w:t xml:space="preserve">B) </w:t>
      </w:r>
      <w:r>
        <w:t>b</w:t>
      </w:r>
      <w:r w:rsidRPr="00895FF6">
        <w:rPr>
          <w:vertAlign w:val="superscript"/>
        </w:rPr>
        <w:t>2</w:t>
      </w:r>
      <w:r>
        <w:t xml:space="preserve"> + b = 12</w:t>
      </w:r>
    </w:p>
    <w:p w14:paraId="581E65D8" w14:textId="5E8BA0EA" w:rsidR="00D12755" w:rsidRDefault="00000000">
      <w:r>
        <w:rPr>
          <w:b/>
        </w:rPr>
        <w:t xml:space="preserve">C) </w:t>
      </w:r>
      <w:r>
        <w:t>b</w:t>
      </w:r>
      <w:r w:rsidRPr="00895FF6">
        <w:rPr>
          <w:vertAlign w:val="superscript"/>
        </w:rPr>
        <w:t>2</w:t>
      </w:r>
      <w:r>
        <w:t xml:space="preserve"> + b = 72</w:t>
      </w:r>
    </w:p>
    <w:p w14:paraId="2135E497" w14:textId="65C3A5E8" w:rsidR="00D12755" w:rsidRDefault="00000000">
      <w:r>
        <w:rPr>
          <w:b/>
        </w:rPr>
        <w:t xml:space="preserve">D) </w:t>
      </w:r>
      <w:r>
        <w:t>b</w:t>
      </w:r>
      <w:r w:rsidRPr="00895FF6">
        <w:rPr>
          <w:vertAlign w:val="superscript"/>
        </w:rPr>
        <w:t>2</w:t>
      </w:r>
      <w:r>
        <w:t xml:space="preserve"> – b = 30</w:t>
      </w:r>
    </w:p>
    <w:p w14:paraId="2B8F3585" w14:textId="77777777" w:rsidR="00D12755" w:rsidRDefault="00000000">
      <w:r>
        <w:rPr>
          <w:b/>
        </w:rPr>
        <w:t xml:space="preserve">90) </w:t>
      </w:r>
      <w:r>
        <w:t xml:space="preserve">If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3+i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⁡θ</m:t>
            </m:r>
          </m:num>
          <m:den>
            <m:r>
              <w:rPr>
                <w:rFonts w:ascii="Cambria Math" w:hAnsi="Cambria Math"/>
              </w:rPr>
              <m:t>4-i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</w:rPr>
              <m:t>⁡θ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θ</m:t>
        </m:r>
      </m:oMath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[0, 2</w:t>
      </w:r>
      <m:oMath>
        <m:r>
          <w:rPr>
            <w:rFonts w:ascii="Cambria Math" w:hAnsi="Cambria Math"/>
          </w:rPr>
          <m:t>θ</m:t>
        </m:r>
      </m:oMath>
      <w:r>
        <w:t xml:space="preserve">], is a real number, then an argument of </w:t>
      </w:r>
      <w:r>
        <w:br/>
        <w:t>sin</w:t>
      </w:r>
      <m:oMath>
        <m:r>
          <w:rPr>
            <w:rFonts w:ascii="Cambria Math" w:hAnsi="Cambria Math"/>
          </w:rPr>
          <m:t>θ</m:t>
        </m:r>
      </m:oMath>
      <w:r>
        <w:t xml:space="preserve"> + icos</w:t>
      </w:r>
      <m:oMath>
        <m:r>
          <w:rPr>
            <w:rFonts w:ascii="Cambria Math" w:hAnsi="Cambria Math"/>
          </w:rPr>
          <m:t>θ</m:t>
        </m:r>
      </m:oMath>
      <w:r>
        <w:t xml:space="preserve"> is:</w:t>
      </w:r>
    </w:p>
    <w:p w14:paraId="1796B73B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2020 (Online) 7th January Evening Slot]</w:t>
      </w:r>
    </w:p>
    <w:p w14:paraId="0C0023BC" w14:textId="77777777" w:rsidR="00D12755" w:rsidRDefault="00000000">
      <w:r>
        <w:rPr>
          <w:b/>
        </w:rPr>
        <w:t xml:space="preserve">A) </w:t>
      </w:r>
      <m:oMath>
        <m:r>
          <w:rPr>
            <w:rFonts w:ascii="Cambria Math" w:hAnsi="Cambria Math"/>
          </w:rPr>
          <m:t>π-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</m:t>
        </m:r>
      </m:oMath>
    </w:p>
    <w:p w14:paraId="4DBD22CE" w14:textId="77777777" w:rsidR="00D12755" w:rsidRDefault="00000000">
      <w:r>
        <w:rPr>
          <w:b/>
        </w:rPr>
        <w:t xml:space="preserve">B)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</m:t>
        </m:r>
      </m:oMath>
    </w:p>
    <w:p w14:paraId="42E53BE1" w14:textId="77777777" w:rsidR="00D12755" w:rsidRDefault="00000000">
      <w:r>
        <w:rPr>
          <w:b/>
        </w:rPr>
        <w:t xml:space="preserve">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</w:p>
    <w:p w14:paraId="27F984C5" w14:textId="77777777" w:rsidR="00D12755" w:rsidRDefault="00000000">
      <w:r>
        <w:rPr>
          <w:b/>
        </w:rPr>
        <w:t xml:space="preserve">D) </w:t>
      </w:r>
      <m:oMath>
        <m:r>
          <w:rPr>
            <w:rFonts w:ascii="Cambria Math" w:hAnsi="Cambria Math"/>
          </w:rPr>
          <m:t>π-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</w:p>
    <w:p w14:paraId="6C7197D5" w14:textId="77777777" w:rsidR="00D12755" w:rsidRDefault="00000000">
      <w:r>
        <w:rPr>
          <w:b/>
        </w:rPr>
        <w:t xml:space="preserve">91) </w:t>
      </w: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Re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2z+i</m:t>
            </m:r>
          </m:den>
        </m:f>
        <m:r>
          <w:rPr>
            <w:rFonts w:ascii="Cambria Math" w:hAnsi="Cambria Math"/>
          </w:rPr>
          <m:t>)=1</m:t>
        </m:r>
      </m:oMath>
      <w:r>
        <w:t>, where z = x + iy, then the point (x, y) lies on a:</w:t>
      </w:r>
      <w:r>
        <w:br/>
      </w:r>
    </w:p>
    <w:p w14:paraId="1C86853F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2020 (Online) 7th January Morning Slot]</w:t>
      </w:r>
    </w:p>
    <w:p w14:paraId="6FB287F1" w14:textId="77777777" w:rsidR="00D12755" w:rsidRDefault="00000000">
      <w:r>
        <w:rPr>
          <w:b/>
        </w:rPr>
        <w:t xml:space="preserve">A) </w:t>
      </w:r>
      <w:r>
        <w:t xml:space="preserve">straight line whose slope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FA8190B" w14:textId="77777777" w:rsidR="00D12755" w:rsidRDefault="00000000">
      <w:r>
        <w:rPr>
          <w:b/>
        </w:rPr>
        <w:t xml:space="preserve">B) </w:t>
      </w:r>
      <w:r>
        <w:t xml:space="preserve">straight line whose slope is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6A5AC904" w14:textId="77777777" w:rsidR="00D12755" w:rsidRDefault="00000000">
      <w:r>
        <w:rPr>
          <w:b/>
        </w:rPr>
        <w:t xml:space="preserve">C) </w:t>
      </w:r>
      <w:r>
        <w:t xml:space="preserve">circle whose diameter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B968E86" w14:textId="77777777" w:rsidR="00D12755" w:rsidRDefault="00000000">
      <w:r>
        <w:rPr>
          <w:b/>
        </w:rPr>
        <w:t xml:space="preserve">D) </w:t>
      </w:r>
      <w:r>
        <w:t xml:space="preserve">circle whose centre is at </w:t>
      </w:r>
      <m:oMath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14:paraId="460FD9E8" w14:textId="77777777" w:rsidR="00D12755" w:rsidRDefault="00000000">
      <w:r>
        <w:rPr>
          <w:b/>
        </w:rPr>
        <w:lastRenderedPageBreak/>
        <w:t xml:space="preserve">92) </w:t>
      </w:r>
      <w:r>
        <w:t xml:space="preserve">Let z </w:t>
      </w:r>
      <m:oMath>
        <m:r>
          <w:rPr>
            <w:rFonts w:ascii="Cambria Math" w:hAnsi="Cambria Math"/>
          </w:rPr>
          <m:t>∈</m:t>
        </m:r>
      </m:oMath>
      <w:r>
        <w:t xml:space="preserve"> C with Im(z) = 10 and it satisfies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2z-n</m:t>
            </m:r>
          </m:num>
          <m:den>
            <m:r>
              <w:rPr>
                <w:rFonts w:ascii="Cambria Math" w:hAnsi="Cambria Math"/>
              </w:rPr>
              <m:t>2z+n</m:t>
            </m:r>
          </m:den>
        </m:f>
      </m:oMath>
      <w:r>
        <w:t xml:space="preserve"> = 2i - 1 for some natural number n. Then :</w:t>
      </w:r>
    </w:p>
    <w:p w14:paraId="664FE42A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2019 (Online) 12th April Evening Slot]</w:t>
      </w:r>
    </w:p>
    <w:p w14:paraId="21F10A08" w14:textId="77777777" w:rsidR="00D12755" w:rsidRDefault="00000000">
      <w:r>
        <w:rPr>
          <w:b/>
        </w:rPr>
        <w:t xml:space="preserve">A) </w:t>
      </w:r>
      <w:r>
        <w:t>n = 20 and Re(z) = –10</w:t>
      </w:r>
    </w:p>
    <w:p w14:paraId="371AA887" w14:textId="77777777" w:rsidR="00D12755" w:rsidRDefault="00000000">
      <w:r>
        <w:rPr>
          <w:b/>
        </w:rPr>
        <w:t xml:space="preserve">B) </w:t>
      </w:r>
      <w:r>
        <w:t>n = 40 and Re(z) = 10</w:t>
      </w:r>
    </w:p>
    <w:p w14:paraId="14C011CC" w14:textId="77777777" w:rsidR="00D12755" w:rsidRDefault="00000000">
      <w:r>
        <w:rPr>
          <w:b/>
        </w:rPr>
        <w:t xml:space="preserve">C) </w:t>
      </w:r>
      <w:r>
        <w:t>n = 40 and Re(z) = –10</w:t>
      </w:r>
    </w:p>
    <w:p w14:paraId="27776EEA" w14:textId="77777777" w:rsidR="00D12755" w:rsidRDefault="00000000">
      <w:r>
        <w:rPr>
          <w:b/>
        </w:rPr>
        <w:t xml:space="preserve">D) </w:t>
      </w:r>
      <w:r>
        <w:t>n = 20 and Re(z) = 10</w:t>
      </w:r>
    </w:p>
    <w:p w14:paraId="2BE6DC81" w14:textId="77777777" w:rsidR="00D12755" w:rsidRDefault="00000000">
      <w:r>
        <w:rPr>
          <w:b/>
        </w:rPr>
        <w:t xml:space="preserve">93) </w:t>
      </w:r>
      <w:r>
        <w:t xml:space="preserve">The equation |z – i| = |z – 1|, i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>
        <w:t>, represents :</w:t>
      </w:r>
    </w:p>
    <w:p w14:paraId="148C5154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2019 (Online) 12th April Morning Slot]</w:t>
      </w:r>
    </w:p>
    <w:p w14:paraId="6618C47A" w14:textId="77777777" w:rsidR="00D12755" w:rsidRDefault="00000000">
      <w:r>
        <w:rPr>
          <w:b/>
        </w:rPr>
        <w:t xml:space="preserve">A) </w:t>
      </w:r>
      <w:r>
        <w:t>a circle of radius 1</w:t>
      </w:r>
    </w:p>
    <w:p w14:paraId="5F3668AA" w14:textId="77777777" w:rsidR="00D12755" w:rsidRDefault="00000000">
      <w:r>
        <w:rPr>
          <w:b/>
        </w:rPr>
        <w:t xml:space="preserve">B) </w:t>
      </w:r>
      <w:r>
        <w:t>the line through the origin with slope – 1</w:t>
      </w:r>
    </w:p>
    <w:p w14:paraId="455A349F" w14:textId="77777777" w:rsidR="00D12755" w:rsidRDefault="00000000">
      <w:r>
        <w:rPr>
          <w:b/>
        </w:rPr>
        <w:t xml:space="preserve">C) </w:t>
      </w:r>
      <w:r>
        <w:t xml:space="preserve">a circle of radius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E752866" w14:textId="77777777" w:rsidR="00D12755" w:rsidRDefault="00000000">
      <w:r>
        <w:rPr>
          <w:b/>
        </w:rPr>
        <w:t xml:space="preserve">D) </w:t>
      </w:r>
      <w:r>
        <w:t>the line through the origin with slope 1</w:t>
      </w:r>
      <w:r>
        <w:br/>
      </w:r>
    </w:p>
    <w:p w14:paraId="7F9BBDC6" w14:textId="77777777" w:rsidR="00D12755" w:rsidRDefault="00000000">
      <w:r>
        <w:rPr>
          <w:b/>
        </w:rPr>
        <w:t xml:space="preserve">94) </w:t>
      </w:r>
      <w:r>
        <w:t xml:space="preserve">If z and w are two complex numbers such that |zw| = 1 and arg(z) – arg(w)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br/>
        <w:t>, then:</w:t>
      </w:r>
    </w:p>
    <w:p w14:paraId="69E79394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2019 (Online) 10th April Evening Slot]</w:t>
      </w:r>
    </w:p>
    <w:p w14:paraId="7415720C" w14:textId="77777777" w:rsidR="00D12755" w:rsidRDefault="00000000">
      <w:r>
        <w:rPr>
          <w:b/>
        </w:rPr>
        <w:t xml:space="preserve">A) </w:t>
      </w:r>
      <m:oMath>
        <m:r>
          <w:rPr>
            <w:rFonts w:ascii="Cambria Math" w:hAnsi="Cambria Math"/>
          </w:rPr>
          <m:t>z</m:t>
        </m:r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1-i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14:paraId="43C9A2CD" w14:textId="77777777" w:rsidR="00D12755" w:rsidRDefault="00000000">
      <w:r>
        <w:rPr>
          <w:b/>
        </w:rPr>
        <w:t xml:space="preserve">B) </w:t>
      </w:r>
      <m:oMath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w=i</m:t>
        </m:r>
      </m:oMath>
    </w:p>
    <w:p w14:paraId="4A0FAEFD" w14:textId="77777777" w:rsidR="00D12755" w:rsidRDefault="00000000">
      <w:r>
        <w:rPr>
          <w:b/>
        </w:rPr>
        <w:t xml:space="preserve">C) </w:t>
      </w:r>
      <m:oMath>
        <m:r>
          <w:rPr>
            <w:rFonts w:ascii="Cambria Math" w:hAnsi="Cambria Math"/>
          </w:rPr>
          <m:t>z</m:t>
        </m:r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-1+i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14:paraId="1178B3B0" w14:textId="77777777" w:rsidR="00D12755" w:rsidRDefault="00000000">
      <w:r>
        <w:rPr>
          <w:b/>
        </w:rPr>
        <w:t xml:space="preserve">D) </w:t>
      </w:r>
      <m:oMath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w=-i</m:t>
        </m:r>
      </m:oMath>
    </w:p>
    <w:p w14:paraId="3DF482B2" w14:textId="29EB2852" w:rsidR="00D12755" w:rsidRDefault="00000000">
      <w:r>
        <w:rPr>
          <w:b/>
        </w:rPr>
        <w:t xml:space="preserve">95) </w:t>
      </w:r>
      <w:r>
        <w:t xml:space="preserve">If a </w:t>
      </w:r>
      <w:r w:rsidR="00895FF6">
        <w:t>&gt;</w:t>
      </w:r>
      <w:r>
        <w:t xml:space="preserve"> 0 and z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(1+i)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a-i</m:t>
            </m:r>
          </m:den>
        </m:f>
      </m:oMath>
      <w:r>
        <w:t xml:space="preserve">,  has magnitude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rad>
      </m:oMath>
      <w:r>
        <w:t xml:space="preserve">, then </w:t>
      </w:r>
      <m:oMath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 xml:space="preserve"> is equal </w:t>
      </w:r>
      <w:proofErr w:type="gramStart"/>
      <w:r>
        <w:t>to :</w:t>
      </w:r>
      <w:proofErr w:type="gramEnd"/>
    </w:p>
    <w:p w14:paraId="2B45416F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2019 (Online) 10th April Morning Slot]</w:t>
      </w:r>
    </w:p>
    <w:p w14:paraId="1AEC15B8" w14:textId="77777777" w:rsidR="00D12755" w:rsidRDefault="00000000">
      <w:r>
        <w:rPr>
          <w:b/>
        </w:rPr>
        <w:t xml:space="preserve">A)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i</m:t>
        </m:r>
      </m:oMath>
    </w:p>
    <w:p w14:paraId="677D3F35" w14:textId="77777777" w:rsidR="00D12755" w:rsidRDefault="00000000">
      <w:r>
        <w:rPr>
          <w:b/>
        </w:rPr>
        <w:t xml:space="preserve">B)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i</m:t>
        </m:r>
      </m:oMath>
    </w:p>
    <w:p w14:paraId="34E8670C" w14:textId="77777777" w:rsidR="00D12755" w:rsidRDefault="00000000">
      <w:r>
        <w:rPr>
          <w:b/>
        </w:rPr>
        <w:lastRenderedPageBreak/>
        <w:t xml:space="preserve">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i</m:t>
        </m:r>
      </m:oMath>
    </w:p>
    <w:p w14:paraId="7CDC4C2E" w14:textId="77777777" w:rsidR="00D12755" w:rsidRDefault="00000000">
      <w:r>
        <w:rPr>
          <w:b/>
        </w:rPr>
        <w:t xml:space="preserve">D)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i</m:t>
        </m:r>
      </m:oMath>
    </w:p>
    <w:p w14:paraId="14FD84CC" w14:textId="34CB00BF" w:rsidR="00D12755" w:rsidRDefault="00000000">
      <w:r>
        <w:rPr>
          <w:b/>
        </w:rPr>
        <w:t xml:space="preserve">96) </w:t>
      </w:r>
      <w:r>
        <w:t xml:space="preserve">Let z </w:t>
      </w:r>
      <m:oMath>
        <m:r>
          <w:rPr>
            <w:rFonts w:ascii="Cambria Math" w:hAnsi="Cambria Math"/>
          </w:rPr>
          <m:t>∈</m:t>
        </m:r>
      </m:oMath>
      <w:r>
        <w:t xml:space="preserve"> C be such that |z| </w:t>
      </w:r>
      <w:r w:rsidR="00895FF6">
        <w:t>&lt;</w:t>
      </w:r>
      <w:r>
        <w:t xml:space="preserve"> 1.</w:t>
      </w:r>
      <w:r w:rsidR="00895FF6">
        <w:t xml:space="preserve"> </w:t>
      </w:r>
      <w:r>
        <w:t xml:space="preserve">If </w:t>
      </w: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5+3z</m:t>
            </m:r>
          </m:num>
          <m:den>
            <m:r>
              <w:rPr>
                <w:rFonts w:ascii="Cambria Math" w:hAnsi="Cambria Math"/>
              </w:rPr>
              <m:t>5(1-z)</m:t>
            </m:r>
          </m:den>
        </m:f>
      </m:oMath>
      <w:proofErr w:type="gramStart"/>
      <w:r>
        <w:t xml:space="preserve">z, </w:t>
      </w:r>
      <w:r w:rsidR="00895FF6">
        <w:t xml:space="preserve"> </w:t>
      </w:r>
      <w:r>
        <w:t>then</w:t>
      </w:r>
      <w:proofErr w:type="gramEnd"/>
      <w:r>
        <w:t>:-</w:t>
      </w:r>
    </w:p>
    <w:p w14:paraId="1479D8C8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2019 (Online) 9th April Evening Slot]</w:t>
      </w:r>
    </w:p>
    <w:p w14:paraId="217E32D2" w14:textId="5CDDB3CA" w:rsidR="00D12755" w:rsidRDefault="00000000">
      <w:r>
        <w:rPr>
          <w:b/>
        </w:rPr>
        <w:t xml:space="preserve">A) </w:t>
      </w:r>
      <w:r>
        <w:t xml:space="preserve">4Im( </w:t>
      </w:r>
      <m:oMath>
        <m:r>
          <w:rPr>
            <w:rFonts w:ascii="Cambria Math" w:hAnsi="Cambria Math"/>
          </w:rPr>
          <m:t>ω</m:t>
        </m:r>
      </m:oMath>
      <w:r>
        <w:t xml:space="preserve">) </w:t>
      </w:r>
      <w:r w:rsidR="00D32400">
        <w:t>&gt;</w:t>
      </w:r>
      <w:r>
        <w:t xml:space="preserve"> 5</w:t>
      </w:r>
    </w:p>
    <w:p w14:paraId="017064AE" w14:textId="18713DE2" w:rsidR="00D12755" w:rsidRDefault="00000000">
      <w:r>
        <w:rPr>
          <w:b/>
        </w:rPr>
        <w:t xml:space="preserve">B) </w:t>
      </w:r>
      <w:r>
        <w:t xml:space="preserve">5Im( </w:t>
      </w:r>
      <m:oMath>
        <m:r>
          <w:rPr>
            <w:rFonts w:ascii="Cambria Math" w:hAnsi="Cambria Math"/>
          </w:rPr>
          <m:t>ω</m:t>
        </m:r>
      </m:oMath>
      <w:r>
        <w:t xml:space="preserve">) </w:t>
      </w:r>
      <w:r w:rsidR="00D32400">
        <w:t>&lt;</w:t>
      </w:r>
      <w:r>
        <w:t xml:space="preserve"> 1</w:t>
      </w:r>
    </w:p>
    <w:p w14:paraId="4FD31823" w14:textId="5D32DB32" w:rsidR="00D12755" w:rsidRDefault="00000000">
      <w:r>
        <w:rPr>
          <w:b/>
        </w:rPr>
        <w:t xml:space="preserve">C) </w:t>
      </w:r>
      <w:r>
        <w:t xml:space="preserve">5Re( </w:t>
      </w:r>
      <m:oMath>
        <m:r>
          <w:rPr>
            <w:rFonts w:ascii="Cambria Math" w:hAnsi="Cambria Math"/>
          </w:rPr>
          <m:t>ω</m:t>
        </m:r>
      </m:oMath>
      <w:r>
        <w:t xml:space="preserve">) </w:t>
      </w:r>
      <w:r w:rsidR="00D32400">
        <w:t>&gt;</w:t>
      </w:r>
      <w:r>
        <w:t xml:space="preserve"> 4</w:t>
      </w:r>
    </w:p>
    <w:p w14:paraId="7051E801" w14:textId="325F2559" w:rsidR="00D12755" w:rsidRDefault="00000000">
      <w:r>
        <w:rPr>
          <w:b/>
        </w:rPr>
        <w:t xml:space="preserve">D) </w:t>
      </w:r>
      <w:r>
        <w:t xml:space="preserve">5Re( </w:t>
      </w:r>
      <m:oMath>
        <m:r>
          <w:rPr>
            <w:rFonts w:ascii="Cambria Math" w:hAnsi="Cambria Math"/>
          </w:rPr>
          <m:t>ω</m:t>
        </m:r>
      </m:oMath>
      <w:r>
        <w:t>)</w:t>
      </w:r>
      <w:r w:rsidR="00D32400">
        <w:t xml:space="preserve"> &gt;</w:t>
      </w:r>
      <w:r>
        <w:t xml:space="preserve"> 1</w:t>
      </w:r>
    </w:p>
    <w:p w14:paraId="113E6C3F" w14:textId="77777777" w:rsidR="00D12755" w:rsidRDefault="00000000">
      <w:r>
        <w:rPr>
          <w:b/>
        </w:rPr>
        <w:t xml:space="preserve">97) </w:t>
      </w:r>
      <w:r>
        <w:t>All the points in the set</w:t>
      </w:r>
      <w:r>
        <w:br/>
      </w:r>
      <w:r>
        <w:br/>
      </w:r>
      <m:oMath>
        <m:r>
          <w:rPr>
            <w:rFonts w:ascii="Cambria Math" w:hAnsi="Cambria Math"/>
          </w:rPr>
          <m:t>S={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α+i</m:t>
            </m:r>
          </m:num>
          <m:den>
            <m:r>
              <w:rPr>
                <w:rFonts w:ascii="Cambria Math" w:hAnsi="Cambria Math"/>
              </w:rPr>
              <m:t>α-i</m:t>
            </m:r>
          </m:den>
        </m:f>
        <m:r>
          <w:rPr>
            <w:rFonts w:ascii="Cambria Math" w:hAnsi="Cambria Math"/>
          </w:rPr>
          <m:t>:α∈R}(i=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 lie on a</w:t>
      </w:r>
    </w:p>
    <w:p w14:paraId="18A4C104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2019 (Online) 9th April Morning Slot]</w:t>
      </w:r>
    </w:p>
    <w:p w14:paraId="038D832F" w14:textId="77777777" w:rsidR="00D12755" w:rsidRDefault="00000000">
      <w:r>
        <w:rPr>
          <w:b/>
        </w:rPr>
        <w:t xml:space="preserve">A) </w:t>
      </w:r>
      <w:r>
        <w:t>straight line whose slope is –1</w:t>
      </w:r>
    </w:p>
    <w:p w14:paraId="66EE558C" w14:textId="77777777" w:rsidR="00D12755" w:rsidRDefault="00000000">
      <w:r>
        <w:rPr>
          <w:b/>
        </w:rPr>
        <w:t xml:space="preserve">B) </w:t>
      </w:r>
      <w:r>
        <w:t>straight line whose slope is 1.</w:t>
      </w:r>
    </w:p>
    <w:p w14:paraId="6054D3E5" w14:textId="77777777" w:rsidR="00D12755" w:rsidRDefault="00000000">
      <w:r>
        <w:rPr>
          <w:b/>
        </w:rPr>
        <w:t xml:space="preserve">C) </w:t>
      </w:r>
      <w:r>
        <w:t>circle whose radius is 1.</w:t>
      </w:r>
    </w:p>
    <w:p w14:paraId="3151D195" w14:textId="77777777" w:rsidR="00D12755" w:rsidRDefault="00000000">
      <w:r>
        <w:rPr>
          <w:b/>
        </w:rPr>
        <w:t xml:space="preserve">D) </w:t>
      </w:r>
      <w:r>
        <w:t xml:space="preserve">circle whose radius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.</w:t>
      </w:r>
    </w:p>
    <w:p w14:paraId="3363B4F9" w14:textId="55C09B3D" w:rsidR="00D12755" w:rsidRDefault="00000000">
      <w:r>
        <w:rPr>
          <w:b/>
        </w:rPr>
        <w:t xml:space="preserve">98) </w:t>
      </w:r>
      <w:r>
        <w:t xml:space="preserve">If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(i=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, </w:t>
      </w:r>
      <w:r w:rsidR="00895FF6">
        <w:t xml:space="preserve"> </w:t>
      </w:r>
      <w:r>
        <w:t xml:space="preserve">then (1 + </w:t>
      </w:r>
      <w:proofErr w:type="spellStart"/>
      <w:r>
        <w:t>iz</w:t>
      </w:r>
      <w:proofErr w:type="spellEnd"/>
      <w:r>
        <w:t xml:space="preserve"> + z</w:t>
      </w:r>
      <w:r w:rsidRPr="00895FF6">
        <w:rPr>
          <w:vertAlign w:val="superscript"/>
        </w:rPr>
        <w:t>5</w:t>
      </w:r>
      <w:r>
        <w:t xml:space="preserve"> + iz</w:t>
      </w:r>
      <w:r w:rsidRPr="00895FF6">
        <w:rPr>
          <w:vertAlign w:val="superscript"/>
        </w:rPr>
        <w:t>8</w:t>
      </w:r>
      <w:r>
        <w:t>)</w:t>
      </w:r>
      <w:r w:rsidRPr="00895FF6">
        <w:rPr>
          <w:vertAlign w:val="superscript"/>
        </w:rPr>
        <w:t>9</w:t>
      </w:r>
      <w:r>
        <w:t xml:space="preserve"> is equal to</w:t>
      </w:r>
    </w:p>
    <w:p w14:paraId="302F5742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2019 (Online) 8th April Evening Slot]</w:t>
      </w:r>
    </w:p>
    <w:p w14:paraId="23335A3E" w14:textId="77777777" w:rsidR="00D12755" w:rsidRDefault="00000000">
      <w:r>
        <w:rPr>
          <w:b/>
        </w:rPr>
        <w:t xml:space="preserve">A) </w:t>
      </w:r>
      <w:r>
        <w:t>1</w:t>
      </w:r>
    </w:p>
    <w:p w14:paraId="0419C4A5" w14:textId="77777777" w:rsidR="00D12755" w:rsidRDefault="00000000">
      <w:r>
        <w:rPr>
          <w:b/>
        </w:rPr>
        <w:t xml:space="preserve">B) </w:t>
      </w:r>
      <w:r>
        <w:t>–1</w:t>
      </w:r>
    </w:p>
    <w:p w14:paraId="6B99AE0A" w14:textId="77777777" w:rsidR="00D12755" w:rsidRDefault="00000000">
      <w:r>
        <w:rPr>
          <w:b/>
        </w:rPr>
        <w:t xml:space="preserve">C) </w:t>
      </w:r>
      <w:r>
        <w:t>0</w:t>
      </w:r>
    </w:p>
    <w:p w14:paraId="01B6B1C1" w14:textId="2B30EDEA" w:rsidR="00D12755" w:rsidRDefault="00000000">
      <w:r>
        <w:rPr>
          <w:b/>
        </w:rPr>
        <w:t xml:space="preserve">D) </w:t>
      </w:r>
      <w:r>
        <w:t>(-1 + 2i)</w:t>
      </w:r>
      <w:r w:rsidRPr="00026E7C">
        <w:rPr>
          <w:vertAlign w:val="superscript"/>
        </w:rPr>
        <w:t>9</w:t>
      </w:r>
    </w:p>
    <w:p w14:paraId="58CDFB93" w14:textId="257D5632" w:rsidR="00D12755" w:rsidRDefault="00000000">
      <w:r>
        <w:rPr>
          <w:b/>
        </w:rPr>
        <w:t xml:space="preserve">99) </w:t>
      </w:r>
      <w:r>
        <w:t xml:space="preserve">If </w:t>
      </w:r>
      <m:oMath>
        <m:r>
          <w:rPr>
            <w:rFonts w:ascii="Cambria Math" w:hAnsi="Cambria Math"/>
          </w:rPr>
          <m:t>α</m:t>
        </m:r>
      </m:oMath>
      <w:r>
        <w:t xml:space="preserve"> and </w:t>
      </w:r>
      <m:oMath>
        <m:r>
          <w:rPr>
            <w:rFonts w:ascii="Cambria Math" w:hAnsi="Cambria Math"/>
          </w:rPr>
          <m:t>β</m:t>
        </m:r>
      </m:oMath>
      <w:r>
        <w:t xml:space="preserve"> be the roots of the equation</w:t>
      </w:r>
      <w:r w:rsidR="00895FF6">
        <w:t xml:space="preserve"> </w:t>
      </w:r>
      <w:r>
        <w:t>x</w:t>
      </w:r>
      <w:r w:rsidRPr="00895FF6">
        <w:rPr>
          <w:vertAlign w:val="superscript"/>
        </w:rPr>
        <w:t>2</w:t>
      </w:r>
      <w:r>
        <w:t xml:space="preserve"> – 2x + 2 = 0, then the least value of n for which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β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=1</m:t>
        </m:r>
      </m:oMath>
      <w:r>
        <w:t xml:space="preserve"> </w:t>
      </w:r>
      <w:proofErr w:type="gramStart"/>
      <w:r>
        <w:t>is :</w:t>
      </w:r>
      <w:proofErr w:type="gramEnd"/>
      <w:r>
        <w:br/>
      </w:r>
    </w:p>
    <w:p w14:paraId="02F871FB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2019 (Online) 8th April Morning Slot]</w:t>
      </w:r>
    </w:p>
    <w:p w14:paraId="103966CE" w14:textId="77777777" w:rsidR="00D12755" w:rsidRDefault="00000000">
      <w:r>
        <w:rPr>
          <w:b/>
        </w:rPr>
        <w:lastRenderedPageBreak/>
        <w:t xml:space="preserve">A) </w:t>
      </w:r>
      <w:r>
        <w:t>2</w:t>
      </w:r>
    </w:p>
    <w:p w14:paraId="05299E4B" w14:textId="77777777" w:rsidR="00D12755" w:rsidRDefault="00000000">
      <w:r>
        <w:rPr>
          <w:b/>
        </w:rPr>
        <w:t xml:space="preserve">B) </w:t>
      </w:r>
      <w:r>
        <w:t>5</w:t>
      </w:r>
    </w:p>
    <w:p w14:paraId="28AA693B" w14:textId="77777777" w:rsidR="00D12755" w:rsidRDefault="00000000">
      <w:r>
        <w:rPr>
          <w:b/>
        </w:rPr>
        <w:t xml:space="preserve">C) </w:t>
      </w:r>
      <w:r>
        <w:t>4</w:t>
      </w:r>
    </w:p>
    <w:p w14:paraId="2C93C8F0" w14:textId="77777777" w:rsidR="00D12755" w:rsidRDefault="00000000">
      <w:r>
        <w:rPr>
          <w:b/>
        </w:rPr>
        <w:t xml:space="preserve">D) </w:t>
      </w:r>
      <w:r>
        <w:t>3</w:t>
      </w:r>
    </w:p>
    <w:p w14:paraId="3C90641F" w14:textId="2106F5B4" w:rsidR="00D12755" w:rsidRDefault="00000000">
      <w:r>
        <w:rPr>
          <w:b/>
        </w:rPr>
        <w:t xml:space="preserve">100) </w:t>
      </w:r>
      <w:r>
        <w:t>Let z</w:t>
      </w:r>
      <w:r w:rsidRPr="00895FF6">
        <w:rPr>
          <w:vertAlign w:val="subscript"/>
        </w:rPr>
        <w:t>1</w:t>
      </w:r>
      <w:r>
        <w:t xml:space="preserve"> and z</w:t>
      </w:r>
      <w:r w:rsidRPr="00895FF6">
        <w:rPr>
          <w:vertAlign w:val="subscript"/>
        </w:rPr>
        <w:t>2</w:t>
      </w:r>
      <w:r w:rsidR="00895FF6">
        <w:t xml:space="preserve"> </w:t>
      </w:r>
      <w:r>
        <w:t>be two complex numbers satisfying | z</w:t>
      </w:r>
      <w:r w:rsidRPr="00895FF6">
        <w:rPr>
          <w:vertAlign w:val="subscript"/>
        </w:rPr>
        <w:t>1</w:t>
      </w:r>
      <w:r>
        <w:t xml:space="preserve"> | = 9 and | z</w:t>
      </w:r>
      <w:r w:rsidRPr="00895FF6">
        <w:rPr>
          <w:vertAlign w:val="subscript"/>
        </w:rPr>
        <w:t>2</w:t>
      </w:r>
      <w:r>
        <w:t xml:space="preserve"> – 3 – 4i | = 4. Then the minimum value of</w:t>
      </w:r>
      <w:r>
        <w:br/>
        <w:t>| z</w:t>
      </w:r>
      <w:r w:rsidRPr="00895FF6">
        <w:rPr>
          <w:vertAlign w:val="subscript"/>
        </w:rPr>
        <w:t>1</w:t>
      </w:r>
      <w:r>
        <w:t xml:space="preserve"> – z</w:t>
      </w:r>
      <w:r w:rsidRPr="00895FF6">
        <w:rPr>
          <w:vertAlign w:val="subscript"/>
        </w:rPr>
        <w:t>2</w:t>
      </w:r>
      <w:r>
        <w:t xml:space="preserve"> | </w:t>
      </w:r>
      <w:proofErr w:type="gramStart"/>
      <w:r>
        <w:t>is :</w:t>
      </w:r>
      <w:proofErr w:type="gramEnd"/>
    </w:p>
    <w:p w14:paraId="0A5DD74D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2019 (Online) 12th January Evening Slot]</w:t>
      </w:r>
    </w:p>
    <w:p w14:paraId="4D1956E0" w14:textId="77777777" w:rsidR="00D12755" w:rsidRDefault="00000000">
      <w:r>
        <w:rPr>
          <w:b/>
        </w:rPr>
        <w:t xml:space="preserve">A) </w:t>
      </w:r>
      <w:r>
        <w:t>0</w:t>
      </w:r>
    </w:p>
    <w:p w14:paraId="6026A82A" w14:textId="77777777" w:rsidR="00D12755" w:rsidRDefault="00000000">
      <w:r>
        <w:rPr>
          <w:b/>
        </w:rPr>
        <w:t xml:space="preserve">B) </w:t>
      </w:r>
      <w:r>
        <w:t>1</w:t>
      </w:r>
    </w:p>
    <w:p w14:paraId="460E3676" w14:textId="77777777" w:rsidR="00D12755" w:rsidRDefault="00000000">
      <w:r>
        <w:rPr>
          <w:b/>
        </w:rPr>
        <w:t xml:space="preserve">C) </w:t>
      </w:r>
      <w:r>
        <w:t>2</w:t>
      </w:r>
    </w:p>
    <w:p w14:paraId="2A4C3997" w14:textId="77777777" w:rsidR="00D12755" w:rsidRDefault="00000000">
      <w:r>
        <w:rPr>
          <w:b/>
        </w:rPr>
        <w:t xml:space="preserve">D)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7AF892FE" w14:textId="77777777" w:rsidR="00D12755" w:rsidRDefault="00000000">
      <w:r>
        <w:rPr>
          <w:b/>
        </w:rPr>
        <w:t xml:space="preserve">101) </w:t>
      </w:r>
      <w:r>
        <w:t xml:space="preserve">If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z-α</m:t>
            </m:r>
          </m:num>
          <m:den>
            <m:r>
              <w:rPr>
                <w:rFonts w:ascii="Cambria Math" w:hAnsi="Cambria Math"/>
              </w:rPr>
              <m:t>z+α</m:t>
            </m:r>
          </m:den>
        </m:f>
        <m:r>
          <w:rPr>
            <w:rFonts w:ascii="Cambria Math" w:hAnsi="Cambria Math"/>
          </w:rPr>
          <m:t>(α∈R)</m:t>
        </m:r>
      </m:oMath>
      <w:r>
        <w:t xml:space="preserve"> is a purely imaginary number and | z | = 2, then a value of </w:t>
      </w:r>
      <m:oMath>
        <m:r>
          <w:rPr>
            <w:rFonts w:ascii="Cambria Math" w:hAnsi="Cambria Math"/>
          </w:rPr>
          <m:t>α</m:t>
        </m:r>
      </m:oMath>
      <w:r>
        <w:t xml:space="preserve"> is :</w:t>
      </w:r>
    </w:p>
    <w:p w14:paraId="042E9692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2019 (Online) 12th January Morning Slot]</w:t>
      </w:r>
    </w:p>
    <w:p w14:paraId="0A52FF1D" w14:textId="77777777" w:rsidR="00D12755" w:rsidRDefault="00000000">
      <w:r>
        <w:rPr>
          <w:b/>
        </w:rPr>
        <w:t xml:space="preserve">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81F5870" w14:textId="77777777" w:rsidR="00D12755" w:rsidRDefault="00000000">
      <w:r>
        <w:rPr>
          <w:b/>
        </w:rPr>
        <w:t xml:space="preserve">B)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12FC8C48" w14:textId="77777777" w:rsidR="00D12755" w:rsidRDefault="00000000">
      <w:r>
        <w:rPr>
          <w:b/>
        </w:rPr>
        <w:t xml:space="preserve">C) </w:t>
      </w:r>
      <w:r>
        <w:t>2</w:t>
      </w:r>
    </w:p>
    <w:p w14:paraId="7D9E5775" w14:textId="77777777" w:rsidR="00D12755" w:rsidRDefault="00000000">
      <w:r>
        <w:rPr>
          <w:b/>
        </w:rPr>
        <w:t xml:space="preserve">D) </w:t>
      </w:r>
      <w:r>
        <w:t>1</w:t>
      </w:r>
    </w:p>
    <w:p w14:paraId="3E8E1146" w14:textId="77777777" w:rsidR="00D12755" w:rsidRDefault="00000000">
      <w:r>
        <w:rPr>
          <w:b/>
        </w:rPr>
        <w:t xml:space="preserve">102) </w:t>
      </w:r>
      <w:r>
        <w:t xml:space="preserve">Let z be a complex number such that |z| + z = 3 + i (where i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>
        <w:t xml:space="preserve">).  Then |z| is equal to </w:t>
      </w:r>
    </w:p>
    <w:p w14:paraId="578E7BF4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2019 (Online) 11th January Evening Slot]</w:t>
      </w:r>
    </w:p>
    <w:p w14:paraId="103631D6" w14:textId="77777777" w:rsidR="00D12755" w:rsidRDefault="00000000">
      <w:r>
        <w:rPr>
          <w:b/>
        </w:rPr>
        <w:t xml:space="preserve">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34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5889B472" w14:textId="77777777" w:rsidR="00D12755" w:rsidRDefault="00000000">
      <w:r>
        <w:rPr>
          <w:b/>
        </w:rPr>
        <w:t xml:space="preserve">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336E5993" w14:textId="77777777" w:rsidR="00D12755" w:rsidRDefault="00000000">
      <w:r>
        <w:rPr>
          <w:b/>
        </w:rPr>
        <w:t xml:space="preserve">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452622A1" w14:textId="77777777" w:rsidR="00D12755" w:rsidRDefault="00000000">
      <w:r>
        <w:rPr>
          <w:b/>
        </w:rPr>
        <w:t xml:space="preserve">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41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23F66623" w14:textId="77777777" w:rsidR="00D12755" w:rsidRDefault="00000000">
      <w:r>
        <w:rPr>
          <w:b/>
        </w:rPr>
        <w:lastRenderedPageBreak/>
        <w:t xml:space="preserve">103) </w:t>
      </w:r>
      <w:r>
        <w:t xml:space="preserve">Let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(-2-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i)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x+iy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  <m:r>
          <w:rPr>
            <w:rFonts w:ascii="Cambria Math" w:hAnsi="Cambria Math"/>
          </w:rPr>
          <m:t>(i=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hAnsi="Cambria Math"/>
          </w:rPr>
          <m:t>),</m:t>
        </m:r>
      </m:oMath>
      <w:r>
        <w:t xml:space="preserve"> where x and y are real numbers, then y </w:t>
      </w:r>
      <m:oMath>
        <m:r>
          <w:rPr>
            <w:rFonts w:ascii="Cambria Math" w:hAnsi="Cambria Math"/>
          </w:rPr>
          <m:t>-</m:t>
        </m:r>
      </m:oMath>
      <w:r>
        <w:t xml:space="preserve"> x equals : </w:t>
      </w:r>
    </w:p>
    <w:p w14:paraId="3945372F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2019 (Online) 11th January Morning Slot]</w:t>
      </w:r>
    </w:p>
    <w:p w14:paraId="2F62D55A" w14:textId="77777777" w:rsidR="00D12755" w:rsidRDefault="00000000">
      <w:r>
        <w:rPr>
          <w:b/>
        </w:rPr>
        <w:t xml:space="preserve">A) </w:t>
      </w:r>
      <m:oMath>
        <m:r>
          <w:rPr>
            <w:rFonts w:ascii="Cambria Math" w:hAnsi="Cambria Math"/>
          </w:rPr>
          <m:t>-</m:t>
        </m:r>
      </m:oMath>
      <w:r>
        <w:t xml:space="preserve"> 85 </w:t>
      </w:r>
    </w:p>
    <w:p w14:paraId="7D9F97E9" w14:textId="77777777" w:rsidR="00D12755" w:rsidRDefault="00000000">
      <w:r>
        <w:rPr>
          <w:b/>
        </w:rPr>
        <w:t xml:space="preserve">B) </w:t>
      </w:r>
      <w:r>
        <w:t>85</w:t>
      </w:r>
    </w:p>
    <w:p w14:paraId="6E93CB04" w14:textId="77777777" w:rsidR="00D12755" w:rsidRDefault="00000000">
      <w:r>
        <w:rPr>
          <w:b/>
        </w:rPr>
        <w:t xml:space="preserve">C) </w:t>
      </w:r>
      <m:oMath>
        <m:r>
          <w:rPr>
            <w:rFonts w:ascii="Cambria Math" w:hAnsi="Cambria Math"/>
          </w:rPr>
          <m:t>-</m:t>
        </m:r>
      </m:oMath>
      <w:r>
        <w:t xml:space="preserve"> 91 </w:t>
      </w:r>
    </w:p>
    <w:p w14:paraId="36E03E95" w14:textId="77777777" w:rsidR="00D12755" w:rsidRDefault="00000000">
      <w:r>
        <w:rPr>
          <w:b/>
        </w:rPr>
        <w:t xml:space="preserve">D) </w:t>
      </w:r>
      <w:r>
        <w:t>91</w:t>
      </w:r>
    </w:p>
    <w:p w14:paraId="53CDA3C8" w14:textId="77777777" w:rsidR="00D12755" w:rsidRDefault="00000000">
      <w:r>
        <w:rPr>
          <w:b/>
        </w:rPr>
        <w:t xml:space="preserve">104) </w:t>
      </w:r>
      <w:r>
        <w:t xml:space="preserve">Let 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.</m:t>
        </m:r>
      </m:oMath>
      <w:r>
        <w:t xml:space="preserve"> If R(z) and 1(z) respectively denote the real and imaginary parts of z, then -</w:t>
      </w:r>
    </w:p>
    <w:p w14:paraId="7453A64F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2019 (Online) 10th January Evening Slot]</w:t>
      </w:r>
    </w:p>
    <w:p w14:paraId="48202966" w14:textId="6A1EB564" w:rsidR="00D12755" w:rsidRDefault="00000000">
      <w:r>
        <w:rPr>
          <w:b/>
        </w:rPr>
        <w:t xml:space="preserve">A) </w:t>
      </w:r>
      <w:r>
        <w:t xml:space="preserve">R(z) = </w:t>
      </w:r>
      <m:oMath>
        <m:r>
          <w:rPr>
            <w:rFonts w:ascii="Cambria Math" w:hAnsi="Cambria Math"/>
          </w:rPr>
          <m:t>-</m:t>
        </m:r>
      </m:oMath>
      <w:r>
        <w:t xml:space="preserve"> 3</w:t>
      </w:r>
    </w:p>
    <w:p w14:paraId="14E0FBE8" w14:textId="3091F2DC" w:rsidR="00D12755" w:rsidRDefault="00000000">
      <w:r>
        <w:rPr>
          <w:b/>
        </w:rPr>
        <w:t xml:space="preserve">B) </w:t>
      </w:r>
      <w:r>
        <w:t xml:space="preserve">R(z) </w:t>
      </w:r>
      <w:r w:rsidR="00BC5E63">
        <w:t>&lt;</w:t>
      </w:r>
      <w:r>
        <w:t xml:space="preserve"> 0 and I(z) </w:t>
      </w:r>
      <w:r w:rsidR="00BC5E63">
        <w:t>&gt;</w:t>
      </w:r>
      <w:r>
        <w:t xml:space="preserve"> 0</w:t>
      </w:r>
    </w:p>
    <w:p w14:paraId="162CC28F" w14:textId="77777777" w:rsidR="00D12755" w:rsidRDefault="00000000">
      <w:r>
        <w:rPr>
          <w:b/>
        </w:rPr>
        <w:t xml:space="preserve">C) </w:t>
      </w:r>
      <w:r>
        <w:t>I(z) = 0</w:t>
      </w:r>
    </w:p>
    <w:p w14:paraId="4E30A22B" w14:textId="197A07D3" w:rsidR="00D12755" w:rsidRDefault="00000000">
      <w:r>
        <w:rPr>
          <w:b/>
        </w:rPr>
        <w:t xml:space="preserve">D) </w:t>
      </w:r>
      <w:r>
        <w:t xml:space="preserve">R(z) </w:t>
      </w:r>
      <w:r w:rsidR="00BC5E63">
        <w:t>&gt;</w:t>
      </w:r>
      <w:r>
        <w:t xml:space="preserve"> 0 and I(z) </w:t>
      </w:r>
      <w:r w:rsidR="00BC5E63">
        <w:t>&gt;</w:t>
      </w:r>
      <w:r>
        <w:t xml:space="preserve"> 0</w:t>
      </w:r>
    </w:p>
    <w:p w14:paraId="3ACA2AA1" w14:textId="648A4FC2" w:rsidR="00D12755" w:rsidRDefault="00000000">
      <w:r>
        <w:rPr>
          <w:b/>
        </w:rPr>
        <w:t xml:space="preserve">105) </w:t>
      </w:r>
      <w:r>
        <w:t>Let z</w:t>
      </w:r>
      <w:r w:rsidRPr="00BB53A7">
        <w:rPr>
          <w:vertAlign w:val="subscript"/>
        </w:rPr>
        <w:t>1</w:t>
      </w:r>
      <w:r>
        <w:t xml:space="preserve"> and z</w:t>
      </w:r>
      <w:r w:rsidRPr="00BB53A7">
        <w:rPr>
          <w:vertAlign w:val="subscript"/>
        </w:rPr>
        <w:t>2</w:t>
      </w:r>
      <w:r>
        <w:t xml:space="preserve"> be any two non-zero complex numbers such that</w:t>
      </w:r>
      <w:r w:rsidR="00BB53A7">
        <w:t xml:space="preserve"> </w:t>
      </w:r>
      <w:r>
        <w:t xml:space="preserve"> </w:t>
      </w:r>
      <m:oMath>
        <m:r>
          <w:rPr>
            <w:rFonts w:ascii="Cambria Math" w:hAnsi="Cambria Math"/>
          </w:rPr>
          <m:t>3|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|=4|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|.</m:t>
        </m:r>
      </m:oMath>
      <w:r w:rsidR="00BB53A7">
        <w:t xml:space="preserve">  </w:t>
      </w:r>
      <w:r>
        <w:t>I</w:t>
      </w:r>
      <w:r w:rsidR="00BB53A7">
        <w:t xml:space="preserve">f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BB53A7">
        <w:t xml:space="preserve">  </w:t>
      </w:r>
      <w:r>
        <w:t>then -</w:t>
      </w:r>
    </w:p>
    <w:p w14:paraId="4D4DD198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2019 (Online) 10th January Morning Slot]</w:t>
      </w:r>
    </w:p>
    <w:p w14:paraId="3D6E9B8C" w14:textId="77777777" w:rsidR="00D12755" w:rsidRDefault="00000000">
      <w:r>
        <w:rPr>
          <w:b/>
        </w:rPr>
        <w:t xml:space="preserve">A) </w:t>
      </w:r>
      <m:oMath>
        <m:r>
          <m:rPr>
            <m:sty m:val="p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m(z)=0</m:t>
        </m:r>
      </m:oMath>
    </w:p>
    <w:p w14:paraId="57520FD7" w14:textId="77777777" w:rsidR="00D12755" w:rsidRDefault="00000000">
      <w:r>
        <w:rPr>
          <w:b/>
        </w:rPr>
        <w:t xml:space="preserve">B) </w:t>
      </w:r>
      <m:oMath>
        <m:r>
          <w:rPr>
            <w:rFonts w:ascii="Cambria Math" w:hAnsi="Cambria Math"/>
          </w:rPr>
          <m:t>|z|=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</m:oMath>
    </w:p>
    <w:p w14:paraId="751CBAFB" w14:textId="77777777" w:rsidR="00D12755" w:rsidRDefault="00000000">
      <w:r>
        <w:rPr>
          <w:b/>
        </w:rPr>
        <w:t xml:space="preserve">C) </w:t>
      </w:r>
      <m:oMath>
        <m:r>
          <w:rPr>
            <w:rFonts w:ascii="Cambria Math" w:hAnsi="Cambria Math"/>
          </w:rPr>
          <m:t>|z|=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θ</m:t>
            </m:r>
          </m:e>
        </m:rad>
      </m:oMath>
    </w:p>
    <w:p w14:paraId="2B1ACE30" w14:textId="77777777" w:rsidR="00D12755" w:rsidRDefault="00000000">
      <w:r>
        <w:rPr>
          <w:b/>
        </w:rPr>
        <w:t xml:space="preserve">D) </w:t>
      </w:r>
      <w:r>
        <w:t xml:space="preserve">Re(z) </w:t>
      </w:r>
      <m:oMath>
        <m:r>
          <w:rPr>
            <w:rFonts w:ascii="Cambria Math" w:hAnsi="Cambria Math"/>
          </w:rPr>
          <m:t>=</m:t>
        </m:r>
      </m:oMath>
      <w:r>
        <w:t xml:space="preserve"> 0</w:t>
      </w:r>
    </w:p>
    <w:p w14:paraId="3E64BEBC" w14:textId="4CA6A4E1" w:rsidR="00D12755" w:rsidRDefault="00000000">
      <w:r>
        <w:rPr>
          <w:b/>
        </w:rPr>
        <w:t xml:space="preserve">106) </w:t>
      </w:r>
      <w:r>
        <w:t>Let z</w:t>
      </w:r>
      <w:r w:rsidRPr="006A1A9F">
        <w:rPr>
          <w:vertAlign w:val="subscript"/>
        </w:rPr>
        <w:t>0</w:t>
      </w:r>
      <w:r w:rsidR="006A1A9F">
        <w:rPr>
          <w:vertAlign w:val="subscript"/>
        </w:rPr>
        <w:t xml:space="preserve"> </w:t>
      </w:r>
      <w:r>
        <w:t>be a root of the quadratic equation, x</w:t>
      </w:r>
      <w:r w:rsidRPr="0014626D">
        <w:rPr>
          <w:vertAlign w:val="superscript"/>
        </w:rPr>
        <w:t>2</w:t>
      </w:r>
      <w:r>
        <w:t xml:space="preserve"> + x + 1 = </w:t>
      </w:r>
      <w:proofErr w:type="gramStart"/>
      <w:r>
        <w:t>0,  If</w:t>
      </w:r>
      <w:proofErr w:type="gramEnd"/>
      <w:r>
        <w:t xml:space="preserve"> z = 3 + 6iz</w:t>
      </w:r>
      <w:r w:rsidR="00B452D3" w:rsidRPr="00B452D3">
        <w:rPr>
          <w:vertAlign w:val="subscript"/>
        </w:rPr>
        <w:t>0</w:t>
      </w:r>
      <w:r w:rsidR="00B452D3" w:rsidRPr="00B452D3">
        <w:rPr>
          <w:vertAlign w:val="superscript"/>
        </w:rPr>
        <w:t>81</w:t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3iz</w:t>
      </w:r>
      <w:r w:rsidR="00B452D3" w:rsidRPr="00B452D3">
        <w:rPr>
          <w:vertAlign w:val="subscript"/>
        </w:rPr>
        <w:t>0</w:t>
      </w:r>
      <w:r w:rsidR="00B452D3" w:rsidRPr="00B452D3">
        <w:rPr>
          <w:vertAlign w:val="superscript"/>
        </w:rPr>
        <w:t>9</w:t>
      </w:r>
      <w:r w:rsidR="00B452D3">
        <w:rPr>
          <w:vertAlign w:val="superscript"/>
        </w:rPr>
        <w:t>3</w:t>
      </w:r>
      <w:r>
        <w:t xml:space="preserve">, then </w:t>
      </w:r>
      <w:proofErr w:type="spellStart"/>
      <w:r>
        <w:t>arg</w:t>
      </w:r>
      <w:proofErr w:type="spellEnd"/>
      <w:r>
        <w:t xml:space="preserve"> z is equal to : </w:t>
      </w:r>
    </w:p>
    <w:p w14:paraId="687DB765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2019 (Online) 9th January Evening Slot]</w:t>
      </w:r>
    </w:p>
    <w:p w14:paraId="39F19F51" w14:textId="77777777" w:rsidR="00D12755" w:rsidRDefault="00000000">
      <w:r>
        <w:rPr>
          <w:b/>
        </w:rPr>
        <w:t xml:space="preserve">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483C453B" w14:textId="77777777" w:rsidR="00D12755" w:rsidRDefault="00000000">
      <w:r>
        <w:rPr>
          <w:b/>
        </w:rPr>
        <w:t xml:space="preserve">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556507E1" w14:textId="77777777" w:rsidR="00D12755" w:rsidRDefault="00000000">
      <w:r>
        <w:rPr>
          <w:b/>
        </w:rPr>
        <w:lastRenderedPageBreak/>
        <w:t xml:space="preserve">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3BA147F4" w14:textId="77777777" w:rsidR="00D12755" w:rsidRDefault="00000000">
      <w:r>
        <w:rPr>
          <w:b/>
        </w:rPr>
        <w:t xml:space="preserve">D) </w:t>
      </w:r>
      <w:r>
        <w:t>0</w:t>
      </w:r>
    </w:p>
    <w:p w14:paraId="35523CE6" w14:textId="77777777" w:rsidR="00D12755" w:rsidRDefault="00000000">
      <w:r>
        <w:rPr>
          <w:b/>
        </w:rPr>
        <w:t xml:space="preserve">107) </w:t>
      </w:r>
      <w:r>
        <w:t>Let</w:t>
      </w:r>
      <w:r>
        <w:br/>
      </w:r>
      <w:r>
        <w:br/>
        <w:t xml:space="preserve">A = </w:t>
      </w:r>
      <m:oMath>
        <m:r>
          <w:rPr>
            <w:rFonts w:ascii="Cambria Math" w:hAnsi="Cambria Math"/>
          </w:rPr>
          <m:t>{θ∈(-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,π):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3+2i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⁡θ</m:t>
            </m:r>
          </m:num>
          <m:den>
            <m:r>
              <w:rPr>
                <w:rFonts w:ascii="Cambria Math" w:hAnsi="Cambria Math"/>
              </w:rPr>
              <m:t>1-2i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⁡θ</m:t>
            </m:r>
          </m:den>
        </m:f>
        <m:r>
          <w:rPr>
            <w:rFonts w:ascii="Cambria Math" w:hAnsi="Cambria Math"/>
          </w:rPr>
          <m:t>ispurelyimaginary}</m:t>
        </m:r>
      </m:oMath>
      <w:r>
        <w:br/>
      </w:r>
      <w:r>
        <w:br/>
        <w:t>. Then the sum of the elements in A is :</w:t>
      </w:r>
    </w:p>
    <w:p w14:paraId="308C8CCD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2019 (Online) 9th January Morning Slot]</w:t>
      </w:r>
    </w:p>
    <w:p w14:paraId="1B0266E5" w14:textId="77777777" w:rsidR="00D12755" w:rsidRDefault="00000000">
      <w:r>
        <w:rPr>
          <w:b/>
        </w:rPr>
        <w:t xml:space="preserve">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7272F554" w14:textId="77777777" w:rsidR="00D12755" w:rsidRDefault="00000000">
      <w:r>
        <w:rPr>
          <w:b/>
        </w:rPr>
        <w:t xml:space="preserve">B) </w:t>
      </w:r>
      <m:oMath>
        <m:r>
          <w:rPr>
            <w:rFonts w:ascii="Cambria Math" w:hAnsi="Cambria Math"/>
          </w:rPr>
          <m:t>π</m:t>
        </m:r>
      </m:oMath>
    </w:p>
    <w:p w14:paraId="3F3A7EC4" w14:textId="77777777" w:rsidR="00D12755" w:rsidRDefault="00000000">
      <w:r>
        <w:rPr>
          <w:b/>
        </w:rPr>
        <w:t xml:space="preserve">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2552313E" w14:textId="77777777" w:rsidR="00D12755" w:rsidRDefault="00000000">
      <w:r>
        <w:rPr>
          <w:b/>
        </w:rPr>
        <w:t xml:space="preserve">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50DBFF36" w14:textId="1FA43C10" w:rsidR="00D12755" w:rsidRDefault="00000000">
      <w:r>
        <w:rPr>
          <w:b/>
        </w:rPr>
        <w:t xml:space="preserve">108) </w:t>
      </w:r>
      <w:r>
        <w:t xml:space="preserve">Let </w:t>
      </w:r>
      <m:oMath>
        <m:r>
          <w:rPr>
            <w:rFonts w:ascii="Cambria Math" w:hAnsi="Cambria Math"/>
          </w:rPr>
          <m:t>α</m:t>
        </m:r>
      </m:oMath>
      <w:r>
        <w:t xml:space="preserve"> and </w:t>
      </w:r>
      <m:oMath>
        <m:r>
          <w:rPr>
            <w:rFonts w:ascii="Cambria Math" w:hAnsi="Cambria Math"/>
          </w:rPr>
          <m:t>β</m:t>
        </m:r>
      </m:oMath>
      <w:r>
        <w:t xml:space="preserve"> be two roots of the equation x</w:t>
      </w:r>
      <w:r w:rsidRPr="00933435">
        <w:rPr>
          <w:vertAlign w:val="superscript"/>
        </w:rPr>
        <w:t>2</w:t>
      </w:r>
      <w:r>
        <w:t xml:space="preserve"> + 2x + 2 = </w:t>
      </w:r>
      <w:proofErr w:type="gramStart"/>
      <w:r>
        <w:t>0 ,</w:t>
      </w:r>
      <w:proofErr w:type="gramEnd"/>
      <w:r>
        <w:t xml:space="preserve"> 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>
        <w:t xml:space="preserve"> +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>
        <w:t xml:space="preserve"> is equal to :</w:t>
      </w:r>
    </w:p>
    <w:p w14:paraId="5DB80E69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2019 (Online) 9th January Morning Slot]</w:t>
      </w:r>
    </w:p>
    <w:p w14:paraId="790DB0DA" w14:textId="77777777" w:rsidR="00D12755" w:rsidRDefault="00000000">
      <w:r>
        <w:rPr>
          <w:b/>
        </w:rPr>
        <w:t xml:space="preserve">A) </w:t>
      </w:r>
      <w:r>
        <w:t>-256</w:t>
      </w:r>
    </w:p>
    <w:p w14:paraId="1D468BD1" w14:textId="77777777" w:rsidR="00D12755" w:rsidRDefault="00000000">
      <w:r>
        <w:rPr>
          <w:b/>
        </w:rPr>
        <w:t xml:space="preserve">B) </w:t>
      </w:r>
      <w:r>
        <w:t>512</w:t>
      </w:r>
    </w:p>
    <w:p w14:paraId="366E84B4" w14:textId="77777777" w:rsidR="00D12755" w:rsidRDefault="00000000">
      <w:r>
        <w:rPr>
          <w:b/>
        </w:rPr>
        <w:t xml:space="preserve">C) </w:t>
      </w:r>
      <w:r>
        <w:t>-512</w:t>
      </w:r>
    </w:p>
    <w:p w14:paraId="48E5B493" w14:textId="77777777" w:rsidR="00D12755" w:rsidRDefault="00000000">
      <w:r>
        <w:rPr>
          <w:b/>
        </w:rPr>
        <w:t xml:space="preserve">D) </w:t>
      </w:r>
      <w:r>
        <w:t>256</w:t>
      </w:r>
    </w:p>
    <w:p w14:paraId="2F4D344F" w14:textId="77777777" w:rsidR="00D12755" w:rsidRDefault="00000000">
      <w:r>
        <w:rPr>
          <w:b/>
        </w:rPr>
        <w:t xml:space="preserve">109) </w:t>
      </w:r>
      <w:r>
        <w:t xml:space="preserve">The least positive integer n for which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1+i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1-i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=1,</m:t>
        </m:r>
      </m:oMath>
      <w:r>
        <w:t xml:space="preserve"> is :</w:t>
      </w:r>
    </w:p>
    <w:p w14:paraId="4F587A39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2018 (Online) 16th April Morning Slot]</w:t>
      </w:r>
    </w:p>
    <w:p w14:paraId="1055AFE1" w14:textId="77777777" w:rsidR="00D12755" w:rsidRDefault="00000000">
      <w:r>
        <w:rPr>
          <w:b/>
        </w:rPr>
        <w:t xml:space="preserve">A) </w:t>
      </w:r>
      <w:r>
        <w:t>2</w:t>
      </w:r>
    </w:p>
    <w:p w14:paraId="4249160B" w14:textId="77777777" w:rsidR="00D12755" w:rsidRDefault="00000000">
      <w:r>
        <w:rPr>
          <w:b/>
        </w:rPr>
        <w:t xml:space="preserve">B) </w:t>
      </w:r>
      <w:r>
        <w:t>3</w:t>
      </w:r>
    </w:p>
    <w:p w14:paraId="08DF6C88" w14:textId="77777777" w:rsidR="00D12755" w:rsidRDefault="00000000">
      <w:r>
        <w:rPr>
          <w:b/>
        </w:rPr>
        <w:t xml:space="preserve">C) </w:t>
      </w:r>
      <w:r>
        <w:t>5</w:t>
      </w:r>
    </w:p>
    <w:p w14:paraId="7E534A49" w14:textId="77777777" w:rsidR="00D12755" w:rsidRDefault="00000000">
      <w:r>
        <w:rPr>
          <w:b/>
        </w:rPr>
        <w:t xml:space="preserve">D) </w:t>
      </w:r>
      <w:r>
        <w:t>6</w:t>
      </w:r>
    </w:p>
    <w:p w14:paraId="5C55CB27" w14:textId="77777777" w:rsidR="00D12755" w:rsidRDefault="00000000">
      <w:r>
        <w:rPr>
          <w:b/>
        </w:rPr>
        <w:t xml:space="preserve">110) </w:t>
      </w:r>
      <w:r>
        <w:t xml:space="preserve">If |z </w:t>
      </w:r>
      <m:oMath>
        <m:r>
          <w:rPr>
            <w:rFonts w:ascii="Cambria Math" w:hAnsi="Cambria Math"/>
          </w:rPr>
          <m:t>-</m:t>
        </m:r>
      </m:oMath>
      <w:r>
        <w:t xml:space="preserve"> 3 + 2i| </w:t>
      </w:r>
      <m:oMath>
        <m:r>
          <w:rPr>
            <w:rFonts w:ascii="Cambria Math" w:hAnsi="Cambria Math"/>
          </w:rPr>
          <m:t>≤</m:t>
        </m:r>
      </m:oMath>
      <w:r>
        <w:t xml:space="preserve"> 4 then the difference between the greatest value and the least value of |z| is :</w:t>
      </w:r>
    </w:p>
    <w:p w14:paraId="625F8217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2018 (Online) 15th April Evening Slot]</w:t>
      </w:r>
    </w:p>
    <w:p w14:paraId="050E8DEB" w14:textId="77777777" w:rsidR="00D12755" w:rsidRDefault="00000000">
      <w:r>
        <w:rPr>
          <w:b/>
        </w:rPr>
        <w:lastRenderedPageBreak/>
        <w:t xml:space="preserve">A)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13</m:t>
            </m:r>
          </m:e>
        </m:rad>
      </m:oMath>
    </w:p>
    <w:p w14:paraId="3F7EB487" w14:textId="77777777" w:rsidR="00D12755" w:rsidRDefault="00000000">
      <w:r>
        <w:rPr>
          <w:b/>
        </w:rPr>
        <w:t xml:space="preserve">B) </w:t>
      </w:r>
      <w:r>
        <w:t>8</w:t>
      </w:r>
    </w:p>
    <w:p w14:paraId="7AE07CED" w14:textId="77777777" w:rsidR="00D12755" w:rsidRDefault="00000000">
      <w:r>
        <w:rPr>
          <w:b/>
        </w:rPr>
        <w:t xml:space="preserve">C) </w:t>
      </w:r>
      <w:r>
        <w:t xml:space="preserve">4 +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13</m:t>
            </m:r>
          </m:e>
        </m:rad>
      </m:oMath>
    </w:p>
    <w:p w14:paraId="491FF32E" w14:textId="77777777" w:rsidR="00D12755" w:rsidRDefault="00000000">
      <w:r>
        <w:rPr>
          <w:b/>
        </w:rPr>
        <w:t xml:space="preserve">D)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13</m:t>
            </m:r>
          </m:e>
        </m:rad>
      </m:oMath>
    </w:p>
    <w:p w14:paraId="6E782BDC" w14:textId="56ED103C" w:rsidR="00D12755" w:rsidRDefault="00000000">
      <w:r>
        <w:rPr>
          <w:b/>
        </w:rPr>
        <w:t xml:space="preserve">111) </w:t>
      </w:r>
      <w:r>
        <w:t xml:space="preserve">The set of all </w:t>
      </w:r>
      <m:oMath>
        <m:r>
          <w:rPr>
            <w:rFonts w:ascii="Cambria Math" w:hAnsi="Cambria Math"/>
          </w:rPr>
          <m:t>α</m:t>
        </m:r>
      </m:oMath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R, for which w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1+(1-8α)z</m:t>
            </m:r>
          </m:num>
          <m:den>
            <m:r>
              <w:rPr>
                <w:rFonts w:ascii="Cambria Math" w:hAnsi="Cambria Math"/>
              </w:rPr>
              <m:t>1-z</m:t>
            </m:r>
          </m:den>
        </m:f>
      </m:oMath>
      <w:r>
        <w:t xml:space="preserve"> is purely imaginary number, for all z </w:t>
      </w:r>
      <m:oMath>
        <m:r>
          <w:rPr>
            <w:rFonts w:ascii="Cambria Math" w:hAnsi="Cambria Math"/>
          </w:rPr>
          <m:t>∈</m:t>
        </m:r>
      </m:oMath>
      <w:r>
        <w:t xml:space="preserve"> C</w:t>
      </w:r>
      <w:r w:rsidR="00933435">
        <w:t xml:space="preserve"> </w:t>
      </w:r>
      <w:r>
        <w:t xml:space="preserve">satisfying |z| = 1 and Re z </w:t>
      </w:r>
      <m:oMath>
        <m:r>
          <w:rPr>
            <w:rFonts w:ascii="Cambria Math" w:hAnsi="Cambria Math"/>
          </w:rPr>
          <m:t>≠</m:t>
        </m:r>
      </m:oMath>
      <w:r>
        <w:t xml:space="preserve"> 1, </w:t>
      </w:r>
      <w:proofErr w:type="gramStart"/>
      <w:r>
        <w:t>is :</w:t>
      </w:r>
      <w:proofErr w:type="gramEnd"/>
    </w:p>
    <w:p w14:paraId="5C13E744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2018 (Online) 15th April Morning Slot]</w:t>
      </w:r>
    </w:p>
    <w:p w14:paraId="029BFAB7" w14:textId="77777777" w:rsidR="00D12755" w:rsidRDefault="00000000">
      <w:r>
        <w:rPr>
          <w:b/>
        </w:rPr>
        <w:t xml:space="preserve">A) </w:t>
      </w:r>
      <w:r>
        <w:t>an empty set</w:t>
      </w:r>
    </w:p>
    <w:p w14:paraId="34EDFE3F" w14:textId="77777777" w:rsidR="00D12755" w:rsidRDefault="00000000">
      <w:r>
        <w:rPr>
          <w:b/>
        </w:rPr>
        <w:t xml:space="preserve">B) </w:t>
      </w:r>
      <w:r>
        <w:t>{0}</w:t>
      </w:r>
    </w:p>
    <w:p w14:paraId="293F8078" w14:textId="77777777" w:rsidR="00D12755" w:rsidRDefault="00000000">
      <w:r>
        <w:rPr>
          <w:b/>
        </w:rPr>
        <w:t xml:space="preserve">C) </w:t>
      </w:r>
      <m:oMath>
        <m:r>
          <w:rPr>
            <w:rFonts w:ascii="Cambria Math" w:hAnsi="Cambria Math"/>
          </w:rPr>
          <m:t>{0,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}</m:t>
        </m:r>
      </m:oMath>
    </w:p>
    <w:p w14:paraId="0FABB058" w14:textId="3B7C8AB6" w:rsidR="00D12755" w:rsidRDefault="00000000">
      <w:r>
        <w:rPr>
          <w:b/>
        </w:rPr>
        <w:t xml:space="preserve">D) </w:t>
      </w:r>
      <w:r>
        <w:t>equal to R</w:t>
      </w:r>
    </w:p>
    <w:p w14:paraId="4898D89D" w14:textId="7F2C37E6" w:rsidR="00D12755" w:rsidRDefault="00000000">
      <w:r>
        <w:rPr>
          <w:b/>
        </w:rPr>
        <w:t xml:space="preserve">112) </w:t>
      </w:r>
      <w:r>
        <w:t xml:space="preserve">If </w:t>
      </w:r>
      <m:oMath>
        <m:r>
          <w:rPr>
            <w:rFonts w:ascii="Cambria Math" w:hAnsi="Cambria Math"/>
          </w:rPr>
          <m:t>α,β∈C</m:t>
        </m:r>
      </m:oMath>
      <w:r>
        <w:t xml:space="preserve"> are the distinct roots of the equation</w:t>
      </w:r>
      <w:r>
        <w:br/>
      </w:r>
      <w:r>
        <w:br/>
        <w:t>x</w:t>
      </w:r>
      <w:r w:rsidRPr="007915D9">
        <w:rPr>
          <w:vertAlign w:val="superscript"/>
        </w:rPr>
        <w:t>2</w:t>
      </w:r>
      <w:r>
        <w:t xml:space="preserve"> - x + 1 = 0, 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101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107</m:t>
            </m:r>
          </m:sup>
        </m:sSup>
      </m:oMath>
      <w:r>
        <w:t xml:space="preserve"> is equal to</w:t>
      </w:r>
    </w:p>
    <w:p w14:paraId="42A4C678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2018 (Offline)]</w:t>
      </w:r>
    </w:p>
    <w:p w14:paraId="465EB68C" w14:textId="77777777" w:rsidR="00D12755" w:rsidRDefault="00000000">
      <w:r>
        <w:rPr>
          <w:b/>
        </w:rPr>
        <w:t xml:space="preserve">A) </w:t>
      </w:r>
      <w:r>
        <w:t>2</w:t>
      </w:r>
    </w:p>
    <w:p w14:paraId="3A8DE13E" w14:textId="77777777" w:rsidR="00D12755" w:rsidRDefault="00000000">
      <w:r>
        <w:rPr>
          <w:b/>
        </w:rPr>
        <w:t xml:space="preserve">B) </w:t>
      </w:r>
      <w:r>
        <w:t>-1</w:t>
      </w:r>
    </w:p>
    <w:p w14:paraId="7006CCD4" w14:textId="77777777" w:rsidR="00D12755" w:rsidRDefault="00000000">
      <w:r>
        <w:rPr>
          <w:b/>
        </w:rPr>
        <w:t xml:space="preserve">C) </w:t>
      </w:r>
      <w:r>
        <w:t>0</w:t>
      </w:r>
    </w:p>
    <w:p w14:paraId="4FECE1E4" w14:textId="77777777" w:rsidR="00D12755" w:rsidRDefault="00000000">
      <w:r>
        <w:rPr>
          <w:b/>
        </w:rPr>
        <w:t xml:space="preserve">D) </w:t>
      </w:r>
      <w:r>
        <w:t>1</w:t>
      </w:r>
    </w:p>
    <w:p w14:paraId="4DA2D1DA" w14:textId="77777777" w:rsidR="00D12755" w:rsidRDefault="00000000">
      <w:r>
        <w:rPr>
          <w:b/>
        </w:rPr>
        <w:t xml:space="preserve">113) </w:t>
      </w:r>
      <w:r>
        <w:t xml:space="preserve">Let </w:t>
      </w:r>
      <m:oMath>
        <m:r>
          <w:rPr>
            <w:rFonts w:ascii="Cambria Math" w:hAnsi="Cambria Math"/>
          </w:rPr>
          <m:t>ω</m:t>
        </m:r>
      </m:oMath>
      <w:r>
        <w:t xml:space="preserve"> be a complex number such that 2</w:t>
      </w:r>
      <m:oMath>
        <m:r>
          <w:rPr>
            <w:rFonts w:ascii="Cambria Math" w:hAnsi="Cambria Math"/>
          </w:rPr>
          <m:t>ω</m:t>
        </m:r>
      </m:oMath>
      <w:r>
        <w:t xml:space="preserve"> + 1 = z where z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-3</m:t>
            </m:r>
          </m:e>
        </m:rad>
      </m:oMath>
      <w:r>
        <w:t>. If</w:t>
      </w:r>
      <w:r>
        <w:br/>
      </w:r>
      <w:r>
        <w:br/>
      </w:r>
      <w:r>
        <w:br/>
      </w:r>
      <m:oMath>
        <m:r>
          <w:rPr>
            <w:rFonts w:ascii="Cambria Math" w:hAnsi="Cambria Math"/>
          </w:rPr>
          <m:t>|</m:t>
        </m:r>
        <m:m>
          <m:mPr>
            <m:plcHide m:val="1"/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mr>
        </m:m>
        <m:r>
          <w:rPr>
            <w:rFonts w:ascii="Cambria Math" w:hAnsi="Cambria Math"/>
          </w:rPr>
          <m:t>|=3k</m:t>
        </m:r>
      </m:oMath>
      <w:r>
        <w:t>,</w:t>
      </w:r>
      <w:r>
        <w:br/>
      </w:r>
      <w:r>
        <w:br/>
      </w:r>
      <w:r>
        <w:br/>
        <w:t>then k is equal to</w:t>
      </w:r>
    </w:p>
    <w:p w14:paraId="270E5313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2017 (Offline)]</w:t>
      </w:r>
    </w:p>
    <w:p w14:paraId="6B95D47E" w14:textId="77777777" w:rsidR="00D12755" w:rsidRDefault="00000000">
      <w:r>
        <w:rPr>
          <w:b/>
        </w:rPr>
        <w:t xml:space="preserve">A) </w:t>
      </w:r>
      <w:r>
        <w:t>z</w:t>
      </w:r>
    </w:p>
    <w:p w14:paraId="6E05E8BF" w14:textId="77777777" w:rsidR="00D12755" w:rsidRDefault="00000000">
      <w:r>
        <w:rPr>
          <w:b/>
        </w:rPr>
        <w:lastRenderedPageBreak/>
        <w:t xml:space="preserve">B) </w:t>
      </w:r>
      <w:r>
        <w:t>-1</w:t>
      </w:r>
    </w:p>
    <w:p w14:paraId="73BED4B4" w14:textId="77777777" w:rsidR="00D12755" w:rsidRDefault="00000000">
      <w:r>
        <w:rPr>
          <w:b/>
        </w:rPr>
        <w:t xml:space="preserve">C) </w:t>
      </w:r>
      <w:r>
        <w:t>1</w:t>
      </w:r>
    </w:p>
    <w:p w14:paraId="7AF2FE30" w14:textId="77777777" w:rsidR="00D12755" w:rsidRDefault="00000000">
      <w:r>
        <w:rPr>
          <w:b/>
        </w:rPr>
        <w:t xml:space="preserve">D) </w:t>
      </w:r>
      <w:r>
        <w:t>-z</w:t>
      </w:r>
    </w:p>
    <w:p w14:paraId="570E80EE" w14:textId="74A5053D" w:rsidR="00D12755" w:rsidRDefault="00000000">
      <w:r>
        <w:rPr>
          <w:b/>
        </w:rPr>
        <w:t xml:space="preserve">114) </w:t>
      </w:r>
      <w:r>
        <w:t xml:space="preserve">The point represented by 2 + </w:t>
      </w:r>
      <w:proofErr w:type="spellStart"/>
      <w:proofErr w:type="gramStart"/>
      <w:r w:rsidRPr="007915D9">
        <w:rPr>
          <w:i/>
          <w:iCs/>
        </w:rPr>
        <w:t>i</w:t>
      </w:r>
      <w:proofErr w:type="spellEnd"/>
      <w:r>
        <w:t xml:space="preserve"> </w:t>
      </w:r>
      <w:r w:rsidR="007915D9">
        <w:t xml:space="preserve"> </w:t>
      </w:r>
      <w:r>
        <w:t>in</w:t>
      </w:r>
      <w:proofErr w:type="gramEnd"/>
      <w:r>
        <w:t xml:space="preserve"> the Argand plane moves 1 unit eastwards, then 2 units northwards and finally from there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units in the south-westwardsdirection. Then its new position in the Argand plane is at the point represented by :</w:t>
      </w:r>
    </w:p>
    <w:p w14:paraId="233E679A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2016 (Online) 9th April Morning Slot]</w:t>
      </w:r>
    </w:p>
    <w:p w14:paraId="2C194D52" w14:textId="77777777" w:rsidR="00D12755" w:rsidRDefault="00000000">
      <w:r>
        <w:rPr>
          <w:b/>
        </w:rPr>
        <w:t xml:space="preserve">A) </w:t>
      </w:r>
      <w:r>
        <w:t>2 + 2i</w:t>
      </w:r>
    </w:p>
    <w:p w14:paraId="61B81C7A" w14:textId="77777777" w:rsidR="00D12755" w:rsidRDefault="00000000">
      <w:r>
        <w:rPr>
          <w:b/>
        </w:rPr>
        <w:t xml:space="preserve">B) </w:t>
      </w:r>
      <w:r>
        <w:t>1 + i</w:t>
      </w:r>
    </w:p>
    <w:p w14:paraId="6F295E6B" w14:textId="77777777" w:rsidR="00D12755" w:rsidRDefault="00000000">
      <w:r>
        <w:rPr>
          <w:b/>
        </w:rPr>
        <w:t xml:space="preserve">C) </w:t>
      </w:r>
      <m:oMath>
        <m:r>
          <w:rPr>
            <w:rFonts w:ascii="Cambria Math" w:hAnsi="Cambria Math"/>
          </w:rPr>
          <m:t>-</m:t>
        </m:r>
      </m:oMath>
      <w:r>
        <w:t xml:space="preserve">1 </w:t>
      </w:r>
      <m:oMath>
        <m:r>
          <w:rPr>
            <w:rFonts w:ascii="Cambria Math" w:hAnsi="Cambria Math"/>
          </w:rPr>
          <m:t>-</m:t>
        </m:r>
      </m:oMath>
      <w:r>
        <w:t xml:space="preserve"> i</w:t>
      </w:r>
    </w:p>
    <w:p w14:paraId="21181081" w14:textId="77777777" w:rsidR="00D12755" w:rsidRDefault="00000000">
      <w:r>
        <w:rPr>
          <w:b/>
        </w:rPr>
        <w:t xml:space="preserve">D) </w:t>
      </w:r>
      <m:oMath>
        <m:r>
          <w:rPr>
            <w:rFonts w:ascii="Cambria Math" w:hAnsi="Cambria Math"/>
          </w:rPr>
          <m:t>-</m:t>
        </m:r>
      </m:oMath>
      <w:r>
        <w:t xml:space="preserve">2 </w:t>
      </w:r>
      <m:oMath>
        <m:r>
          <w:rPr>
            <w:rFonts w:ascii="Cambria Math" w:hAnsi="Cambria Math"/>
          </w:rPr>
          <m:t>-</m:t>
        </m:r>
      </m:oMath>
      <w:r>
        <w:t>2i</w:t>
      </w:r>
    </w:p>
    <w:p w14:paraId="333DF26A" w14:textId="77777777" w:rsidR="00D12755" w:rsidRDefault="00000000">
      <w:r>
        <w:rPr>
          <w:b/>
        </w:rPr>
        <w:t xml:space="preserve">115) </w:t>
      </w:r>
      <w:r>
        <w:t xml:space="preserve">A value of </w:t>
      </w:r>
      <m:oMath>
        <m:r>
          <w:rPr>
            <w:rFonts w:ascii="Cambria Math" w:hAnsi="Cambria Math"/>
          </w:rPr>
          <m:t>θ</m:t>
        </m:r>
      </m:oMath>
      <w:r>
        <w:t xml:space="preserve"> for which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2+3i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⁡θ</m:t>
            </m:r>
          </m:num>
          <m:den>
            <m:r>
              <w:rPr>
                <w:rFonts w:ascii="Cambria Math" w:hAnsi="Cambria Math"/>
              </w:rPr>
              <m:t>1-2i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θ</m:t>
            </m:r>
          </m:den>
        </m:f>
      </m:oMath>
      <w:r>
        <w:t xml:space="preserve"> is purely imaginary, is : </w:t>
      </w:r>
    </w:p>
    <w:p w14:paraId="45A214FD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2016 (Offline)]</w:t>
      </w:r>
    </w:p>
    <w:p w14:paraId="760C0E7D" w14:textId="77777777" w:rsidR="00D12755" w:rsidRDefault="00000000">
      <w:r>
        <w:rPr>
          <w:b/>
        </w:rPr>
        <w:t xml:space="preserve">A)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</w:t>
      </w:r>
    </w:p>
    <w:p w14:paraId="10950AE5" w14:textId="77777777" w:rsidR="00D12755" w:rsidRDefault="00000000">
      <w:r>
        <w:rPr>
          <w:b/>
        </w:rPr>
        <w:t xml:space="preserve">B)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  <w:r>
        <w:t xml:space="preserve"> </w:t>
      </w:r>
    </w:p>
    <w:p w14:paraId="1B07E028" w14:textId="77777777" w:rsidR="00D12755" w:rsidRDefault="00000000">
      <w:r>
        <w:rPr>
          <w:b/>
        </w:rPr>
        <w:t xml:space="preserve">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</w:p>
    <w:p w14:paraId="3F126325" w14:textId="77777777" w:rsidR="00D12755" w:rsidRDefault="00000000">
      <w:r>
        <w:rPr>
          <w:b/>
        </w:rPr>
        <w:t xml:space="preserve">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</w:t>
      </w:r>
    </w:p>
    <w:p w14:paraId="124A23D6" w14:textId="77777777" w:rsidR="00D12755" w:rsidRDefault="00000000">
      <w:r>
        <w:rPr>
          <w:b/>
        </w:rPr>
        <w:t xml:space="preserve">116) </w:t>
      </w:r>
      <w:r>
        <w:t xml:space="preserve">A complex number z is said to be unimodular if </w:t>
      </w:r>
      <m:oMath>
        <m:r>
          <w:rPr>
            <w:rFonts w:ascii="Cambria Math" w:hAnsi="Cambria Math"/>
          </w:rPr>
          <m:t>|z|=1</m:t>
        </m:r>
      </m:oMath>
      <w:r>
        <w:t xml:space="preserve">. Suppose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complex numbers such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acc>
              <m:accPr>
                <m:chr m:val="―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den>
        </m:f>
      </m:oMath>
      <w:r>
        <w:t xml:space="preserve"> is unimodular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not unimodular. Then the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lies on a :</w:t>
      </w:r>
    </w:p>
    <w:p w14:paraId="4D22A9E9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2015 (Offline)]</w:t>
      </w:r>
    </w:p>
    <w:p w14:paraId="45DD24FD" w14:textId="77777777" w:rsidR="00D12755" w:rsidRDefault="00000000">
      <w:r>
        <w:rPr>
          <w:b/>
        </w:rPr>
        <w:t xml:space="preserve">A) </w:t>
      </w:r>
      <w:r>
        <w:t>circle of radius 2.</w:t>
      </w:r>
    </w:p>
    <w:p w14:paraId="4FE0D37A" w14:textId="77777777" w:rsidR="00D12755" w:rsidRDefault="00000000">
      <w:r>
        <w:rPr>
          <w:b/>
        </w:rPr>
        <w:t xml:space="preserve">B) </w:t>
      </w:r>
      <w:r>
        <w:t xml:space="preserve">circle of radius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.</w:t>
      </w:r>
    </w:p>
    <w:p w14:paraId="34AFCC17" w14:textId="77777777" w:rsidR="00D12755" w:rsidRDefault="00000000">
      <w:r>
        <w:rPr>
          <w:b/>
        </w:rPr>
        <w:t xml:space="preserve">C) </w:t>
      </w:r>
      <w:r>
        <w:t>straight line parallel to x-axis</w:t>
      </w:r>
    </w:p>
    <w:p w14:paraId="57355131" w14:textId="77777777" w:rsidR="00D12755" w:rsidRDefault="00000000">
      <w:r>
        <w:rPr>
          <w:b/>
        </w:rPr>
        <w:t xml:space="preserve">D) </w:t>
      </w:r>
      <w:r>
        <w:t>straight line parallel to y-axis.</w:t>
      </w:r>
    </w:p>
    <w:p w14:paraId="33789F8A" w14:textId="77777777" w:rsidR="00D12755" w:rsidRDefault="00000000">
      <w:r>
        <w:rPr>
          <w:b/>
        </w:rPr>
        <w:t xml:space="preserve">117) </w:t>
      </w:r>
      <w:r>
        <w:t xml:space="preserve">If z is a complex number such that </w:t>
      </w:r>
      <m:oMath>
        <m:r>
          <w:rPr>
            <w:rFonts w:ascii="Cambria Math" w:hAnsi="Cambria Math"/>
          </w:rPr>
          <m:t>|z|≥2</m:t>
        </m:r>
      </m:oMath>
      <w:r>
        <w:t xml:space="preserve">, then the minimum value of </w:t>
      </w:r>
      <m:oMath>
        <m:r>
          <w:rPr>
            <w:rFonts w:ascii="Cambria Math" w:hAnsi="Cambria Math"/>
          </w:rPr>
          <m:t>|z+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|</m:t>
        </m:r>
      </m:oMath>
      <w:r>
        <w:t xml:space="preserve"> :</w:t>
      </w:r>
    </w:p>
    <w:p w14:paraId="74CA65B5" w14:textId="77777777" w:rsidR="00D12755" w:rsidRDefault="00000000">
      <w:r>
        <w:lastRenderedPageBreak/>
        <w:tab/>
      </w:r>
      <w:r>
        <w:tab/>
      </w:r>
      <w:r>
        <w:tab/>
      </w:r>
      <w:r>
        <w:tab/>
      </w:r>
      <w:r>
        <w:rPr>
          <w:b/>
        </w:rPr>
        <w:t>[JEE Main 2014 (Offline)]</w:t>
      </w:r>
    </w:p>
    <w:p w14:paraId="13ACC81E" w14:textId="77777777" w:rsidR="00D12755" w:rsidRDefault="00000000">
      <w:r>
        <w:rPr>
          <w:b/>
        </w:rPr>
        <w:t xml:space="preserve">A) </w:t>
      </w:r>
      <w:r>
        <w:t xml:space="preserve">is strictly greater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0D1543A" w14:textId="77777777" w:rsidR="00D12755" w:rsidRDefault="00000000">
      <w:r>
        <w:rPr>
          <w:b/>
        </w:rPr>
        <w:t xml:space="preserve">B) </w:t>
      </w:r>
      <w:r>
        <w:t xml:space="preserve">is strictly greater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but less than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4E636E4" w14:textId="77777777" w:rsidR="00D12755" w:rsidRDefault="00000000">
      <w:r>
        <w:rPr>
          <w:b/>
        </w:rPr>
        <w:t xml:space="preserve">C) </w:t>
      </w:r>
      <w:r>
        <w:t xml:space="preserve">is equal to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27742A5" w14:textId="77777777" w:rsidR="00D12755" w:rsidRDefault="00000000">
      <w:r>
        <w:rPr>
          <w:b/>
        </w:rPr>
        <w:t xml:space="preserve">D) </w:t>
      </w:r>
      <w:r>
        <w:t>lie in the interval (1, 2)</w:t>
      </w:r>
    </w:p>
    <w:p w14:paraId="6444975F" w14:textId="77777777" w:rsidR="00D12755" w:rsidRDefault="00000000">
      <w:r>
        <w:rPr>
          <w:b/>
        </w:rPr>
        <w:t xml:space="preserve">118) </w:t>
      </w:r>
      <w:r>
        <w:t xml:space="preserve">If z is a complex number of unit modulus and argument </w:t>
      </w:r>
      <m:oMath>
        <m:r>
          <w:rPr>
            <w:rFonts w:ascii="Cambria Math" w:hAnsi="Cambria Math"/>
          </w:rPr>
          <m:t>θ</m:t>
        </m:r>
      </m:oMath>
      <w:r>
        <w:t xml:space="preserve">, then arg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1+z</m:t>
            </m:r>
          </m:num>
          <m:den>
            <m:r>
              <w:rPr>
                <w:rFonts w:ascii="Cambria Math" w:hAnsi="Cambria Math"/>
              </w:rPr>
              <m:t>1+</m:t>
            </m:r>
            <m:acc>
              <m:accPr>
                <m:chr m:val="―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den>
        </m:f>
        <m:r>
          <w:rPr>
            <w:rFonts w:ascii="Cambria Math" w:hAnsi="Cambria Math"/>
          </w:rPr>
          <m:t>)</m:t>
        </m:r>
      </m:oMath>
      <w:r>
        <w:t xml:space="preserve"> equals :</w:t>
      </w:r>
    </w:p>
    <w:p w14:paraId="577419C5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[JEE Main 2013 (Offline)]</w:t>
      </w:r>
    </w:p>
    <w:p w14:paraId="1C0D74A2" w14:textId="77777777" w:rsidR="00D12755" w:rsidRDefault="00000000">
      <w:r>
        <w:rPr>
          <w:b/>
        </w:rPr>
        <w:t xml:space="preserve">A) </w:t>
      </w:r>
      <m:oMath>
        <m:r>
          <w:rPr>
            <w:rFonts w:ascii="Cambria Math" w:hAnsi="Cambria Math"/>
          </w:rPr>
          <m:t>-θ</m:t>
        </m:r>
      </m:oMath>
      <w:r>
        <w:t xml:space="preserve"> </w:t>
      </w:r>
    </w:p>
    <w:p w14:paraId="4B402B11" w14:textId="77777777" w:rsidR="00D12755" w:rsidRDefault="00000000">
      <w:r>
        <w:rPr>
          <w:b/>
        </w:rPr>
        <w:t xml:space="preserve">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-θ</m:t>
        </m:r>
      </m:oMath>
      <w:r>
        <w:t xml:space="preserve"> </w:t>
      </w:r>
    </w:p>
    <w:p w14:paraId="114490C2" w14:textId="77777777" w:rsidR="00D12755" w:rsidRDefault="00000000">
      <w:r>
        <w:rPr>
          <w:b/>
        </w:rPr>
        <w:t xml:space="preserve">C) </w:t>
      </w:r>
      <m:oMath>
        <m:r>
          <w:rPr>
            <w:rFonts w:ascii="Cambria Math" w:hAnsi="Cambria Math"/>
          </w:rPr>
          <m:t>θ</m:t>
        </m:r>
      </m:oMath>
      <w:r>
        <w:t xml:space="preserve"> </w:t>
      </w:r>
    </w:p>
    <w:p w14:paraId="0E7228EA" w14:textId="77777777" w:rsidR="00D12755" w:rsidRDefault="00000000">
      <w:r>
        <w:rPr>
          <w:b/>
        </w:rPr>
        <w:t xml:space="preserve">D) </w:t>
      </w:r>
      <m:oMath>
        <m:r>
          <w:rPr>
            <w:rFonts w:ascii="Cambria Math" w:hAnsi="Cambria Math"/>
          </w:rPr>
          <m:t>π-θ</m:t>
        </m:r>
      </m:oMath>
      <w:r>
        <w:t xml:space="preserve"> </w:t>
      </w:r>
    </w:p>
    <w:p w14:paraId="4C984298" w14:textId="77777777" w:rsidR="00D12755" w:rsidRDefault="00000000">
      <w:r>
        <w:rPr>
          <w:b/>
        </w:rPr>
        <w:t xml:space="preserve">119) </w:t>
      </w:r>
      <w:r>
        <w:t xml:space="preserve">If </w:t>
      </w:r>
      <m:oMath>
        <m:r>
          <w:rPr>
            <w:rFonts w:ascii="Cambria Math" w:hAnsi="Cambria Math"/>
          </w:rPr>
          <m:t>z≠1</m:t>
        </m:r>
      </m:oMath>
      <w:r>
        <w:t xml:space="preserve">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z-1</m:t>
            </m:r>
          </m:den>
        </m:f>
      </m:oMath>
      <w:r>
        <w:t xml:space="preserve"> is real, then the point represented by the complex number z lies :</w:t>
      </w:r>
    </w:p>
    <w:p w14:paraId="50D6C5DB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[AIEEE 2012]</w:t>
      </w:r>
    </w:p>
    <w:p w14:paraId="5A7146D0" w14:textId="77777777" w:rsidR="00D12755" w:rsidRDefault="00000000">
      <w:r>
        <w:rPr>
          <w:b/>
        </w:rPr>
        <w:t xml:space="preserve">A) </w:t>
      </w:r>
      <w:r>
        <w:t>either on the real axis or a circle passing through the origin.</w:t>
      </w:r>
    </w:p>
    <w:p w14:paraId="46B674C0" w14:textId="77777777" w:rsidR="00D12755" w:rsidRDefault="00000000">
      <w:r>
        <w:rPr>
          <w:b/>
        </w:rPr>
        <w:t xml:space="preserve">B) </w:t>
      </w:r>
      <w:r>
        <w:t>on a circle with centre at the origin</w:t>
      </w:r>
    </w:p>
    <w:p w14:paraId="60A9C5C3" w14:textId="77777777" w:rsidR="00D12755" w:rsidRDefault="00000000">
      <w:r>
        <w:rPr>
          <w:b/>
        </w:rPr>
        <w:t xml:space="preserve">C) </w:t>
      </w:r>
      <w:r>
        <w:t>either on real axis or on a circle not passing through the origin.</w:t>
      </w:r>
    </w:p>
    <w:p w14:paraId="6C14A5C6" w14:textId="77777777" w:rsidR="00D12755" w:rsidRDefault="00000000">
      <w:r>
        <w:rPr>
          <w:b/>
        </w:rPr>
        <w:t xml:space="preserve">D) </w:t>
      </w:r>
      <w:r>
        <w:t>on the imaginary axis.</w:t>
      </w:r>
    </w:p>
    <w:p w14:paraId="6F289842" w14:textId="77777777" w:rsidR="00D12755" w:rsidRDefault="00000000">
      <w:r>
        <w:rPr>
          <w:b/>
        </w:rPr>
        <w:t xml:space="preserve">120) </w:t>
      </w:r>
      <w:r>
        <w:t xml:space="preserve">If </w:t>
      </w:r>
      <m:oMath>
        <m:r>
          <w:rPr>
            <w:rFonts w:ascii="Cambria Math" w:hAnsi="Cambria Math"/>
          </w:rPr>
          <m:t>ω(≠1)</m:t>
        </m:r>
      </m:oMath>
      <w:r>
        <w:t xml:space="preserve"> is a cube root of unity, and </w:t>
      </w:r>
      <m:oMath>
        <m:r>
          <w:rPr>
            <w:rFonts w:ascii="Cambria Math" w:hAnsi="Cambria Math"/>
          </w:rPr>
          <m:t>(1+ω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=A+Bω</m:t>
        </m:r>
      </m:oMath>
      <w:r>
        <w:t xml:space="preserve">. Then </w:t>
      </w:r>
      <m:oMath>
        <m:r>
          <w:rPr>
            <w:rFonts w:ascii="Cambria Math" w:hAnsi="Cambria Math"/>
          </w:rPr>
          <m:t>(A,B)</m:t>
        </m:r>
      </m:oMath>
      <w:r>
        <w:t xml:space="preserve"> equals</w:t>
      </w:r>
    </w:p>
    <w:p w14:paraId="3713273F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[AIEEE 2011]</w:t>
      </w:r>
    </w:p>
    <w:p w14:paraId="74D5677D" w14:textId="77777777" w:rsidR="00D12755" w:rsidRDefault="00000000">
      <w:r>
        <w:rPr>
          <w:b/>
        </w:rPr>
        <w:t xml:space="preserve">A) </w:t>
      </w:r>
      <w:r>
        <w:t>(1 ,1)</w:t>
      </w:r>
    </w:p>
    <w:p w14:paraId="39F00AD1" w14:textId="77777777" w:rsidR="00D12755" w:rsidRDefault="00000000">
      <w:r>
        <w:rPr>
          <w:b/>
        </w:rPr>
        <w:t xml:space="preserve">B) </w:t>
      </w:r>
      <w:r>
        <w:t>(1, 0)</w:t>
      </w:r>
    </w:p>
    <w:p w14:paraId="48DBB6B0" w14:textId="77777777" w:rsidR="00D12755" w:rsidRDefault="00000000">
      <w:r>
        <w:rPr>
          <w:b/>
        </w:rPr>
        <w:t xml:space="preserve">C) </w:t>
      </w:r>
      <w:r>
        <w:t>(- 1 ,1)</w:t>
      </w:r>
    </w:p>
    <w:p w14:paraId="2FFC51B5" w14:textId="77777777" w:rsidR="00D12755" w:rsidRDefault="00000000">
      <w:r>
        <w:rPr>
          <w:b/>
        </w:rPr>
        <w:t xml:space="preserve">D) </w:t>
      </w:r>
      <w:r>
        <w:t>(0 ,1)</w:t>
      </w:r>
    </w:p>
    <w:p w14:paraId="7DD76970" w14:textId="77777777" w:rsidR="00D12755" w:rsidRDefault="00000000">
      <w:r>
        <w:rPr>
          <w:b/>
        </w:rPr>
        <w:t xml:space="preserve">121) </w:t>
      </w:r>
      <w:r>
        <w:t xml:space="preserve">Let </w:t>
      </w:r>
      <m:oMath>
        <m:r>
          <w:rPr>
            <w:rFonts w:ascii="Cambria Math" w:hAnsi="Cambria Math"/>
          </w:rPr>
          <m:t>α,β</m:t>
        </m:r>
      </m:oMath>
      <w:r>
        <w:t xml:space="preserve"> be real and z be a complex number.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+αz+β=0</m:t>
        </m:r>
      </m:oMath>
      <w:r>
        <w:t xml:space="preserve"> has two distinct roots on the line Re z = 1, then it is necessary that :</w:t>
      </w:r>
    </w:p>
    <w:p w14:paraId="1F9B7E2C" w14:textId="77777777" w:rsidR="00D12755" w:rsidRDefault="00000000">
      <w:r>
        <w:lastRenderedPageBreak/>
        <w:tab/>
      </w:r>
      <w:r>
        <w:tab/>
      </w:r>
      <w:r>
        <w:tab/>
      </w:r>
      <w:r>
        <w:tab/>
      </w:r>
      <w:r>
        <w:rPr>
          <w:b/>
        </w:rPr>
        <w:t>[AIEEE 2011]</w:t>
      </w:r>
    </w:p>
    <w:p w14:paraId="2B4412F6" w14:textId="77777777" w:rsidR="00D12755" w:rsidRDefault="00000000">
      <w:r>
        <w:rPr>
          <w:b/>
        </w:rPr>
        <w:t xml:space="preserve">A) </w:t>
      </w:r>
      <m:oMath>
        <m:r>
          <w:rPr>
            <w:rFonts w:ascii="Cambria Math" w:hAnsi="Cambria Math"/>
          </w:rPr>
          <m:t>β∈(-1,0)</m:t>
        </m:r>
      </m:oMath>
      <w:r>
        <w:t xml:space="preserve"> </w:t>
      </w:r>
    </w:p>
    <w:p w14:paraId="6D982AF3" w14:textId="77777777" w:rsidR="00D12755" w:rsidRDefault="00000000">
      <w:r>
        <w:rPr>
          <w:b/>
        </w:rPr>
        <w:t xml:space="preserve">B) </w:t>
      </w:r>
      <m:oMath>
        <m:r>
          <w:rPr>
            <w:rFonts w:ascii="Cambria Math" w:hAnsi="Cambria Math"/>
          </w:rPr>
          <m:t>|β|=1</m:t>
        </m:r>
      </m:oMath>
      <w:r>
        <w:t xml:space="preserve"> </w:t>
      </w:r>
    </w:p>
    <w:p w14:paraId="01B4A657" w14:textId="77777777" w:rsidR="00D12755" w:rsidRDefault="00000000">
      <w:r>
        <w:rPr>
          <w:b/>
        </w:rPr>
        <w:t xml:space="preserve">C) </w:t>
      </w:r>
      <m:oMath>
        <m:r>
          <w:rPr>
            <w:rFonts w:ascii="Cambria Math" w:hAnsi="Cambria Math"/>
          </w:rPr>
          <m:t>β∈(1,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)</m:t>
        </m:r>
      </m:oMath>
      <w:r>
        <w:t xml:space="preserve"> </w:t>
      </w:r>
    </w:p>
    <w:p w14:paraId="0A5E070A" w14:textId="77777777" w:rsidR="00D12755" w:rsidRDefault="00000000">
      <w:r>
        <w:rPr>
          <w:b/>
        </w:rPr>
        <w:t xml:space="preserve">D) </w:t>
      </w:r>
      <m:oMath>
        <m:r>
          <w:rPr>
            <w:rFonts w:ascii="Cambria Math" w:hAnsi="Cambria Math"/>
          </w:rPr>
          <m:t>β∈(0,1)</m:t>
        </m:r>
      </m:oMath>
      <w:r>
        <w:t xml:space="preserve"> </w:t>
      </w:r>
    </w:p>
    <w:p w14:paraId="5440BD49" w14:textId="77777777" w:rsidR="00D12755" w:rsidRDefault="00000000">
      <w:r>
        <w:rPr>
          <w:b/>
        </w:rPr>
        <w:t xml:space="preserve">122) </w:t>
      </w:r>
      <w:r>
        <w:t xml:space="preserve">The number of complex numbers z such that </w:t>
      </w:r>
      <m:oMath>
        <m:r>
          <w:rPr>
            <w:rFonts w:ascii="Cambria Math" w:hAnsi="Cambria Math"/>
          </w:rPr>
          <m:t>|z-1|=|z+1|=|z-i|</m:t>
        </m:r>
      </m:oMath>
      <w:r>
        <w:t xml:space="preserve"> equals</w:t>
      </w:r>
    </w:p>
    <w:p w14:paraId="52AA8242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[AIEEE 2010]</w:t>
      </w:r>
    </w:p>
    <w:p w14:paraId="72540C58" w14:textId="77777777" w:rsidR="00D12755" w:rsidRDefault="00000000">
      <w:r>
        <w:rPr>
          <w:b/>
        </w:rPr>
        <w:t xml:space="preserve">A) </w:t>
      </w:r>
      <w:r>
        <w:t xml:space="preserve">1 </w:t>
      </w:r>
    </w:p>
    <w:p w14:paraId="1D6A7B2A" w14:textId="77777777" w:rsidR="00D12755" w:rsidRDefault="00000000">
      <w:r>
        <w:rPr>
          <w:b/>
        </w:rPr>
        <w:t xml:space="preserve">B) </w:t>
      </w:r>
      <w:r>
        <w:t xml:space="preserve">2 </w:t>
      </w:r>
    </w:p>
    <w:p w14:paraId="1903C304" w14:textId="77777777" w:rsidR="00D12755" w:rsidRDefault="00000000">
      <w:r>
        <w:rPr>
          <w:b/>
        </w:rPr>
        <w:t xml:space="preserve">C) 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t xml:space="preserve"> </w:t>
      </w:r>
    </w:p>
    <w:p w14:paraId="405D323E" w14:textId="77777777" w:rsidR="00D12755" w:rsidRDefault="00000000">
      <w:r>
        <w:rPr>
          <w:b/>
        </w:rPr>
        <w:t xml:space="preserve">D) </w:t>
      </w:r>
      <w:r>
        <w:t xml:space="preserve">0 </w:t>
      </w:r>
    </w:p>
    <w:p w14:paraId="525D3A6E" w14:textId="77777777" w:rsidR="00D12755" w:rsidRDefault="00000000">
      <w:r>
        <w:rPr>
          <w:b/>
        </w:rPr>
        <w:t xml:space="preserve">123) </w:t>
      </w:r>
      <w:r>
        <w:t xml:space="preserve">Let R be the real line. Consider the following subsets of the plane </w:t>
      </w:r>
      <m:oMath>
        <m:r>
          <w:rPr>
            <w:rFonts w:ascii="Cambria Math" w:hAnsi="Cambria Math"/>
          </w:rPr>
          <m:t>R×R</m:t>
        </m:r>
      </m:oMath>
      <w:r>
        <w:t xml:space="preserve"> :</w:t>
      </w:r>
      <w:r>
        <w:br/>
      </w:r>
      <w:r>
        <w:br/>
        <w:t xml:space="preserve"> </w:t>
      </w:r>
      <m:oMath>
        <m:r>
          <w:rPr>
            <w:rFonts w:ascii="Cambria Math" w:hAnsi="Cambria Math"/>
          </w:rPr>
          <m:t>S={(x,y):y=x+1and0&lt;x&lt;2}</m:t>
        </m:r>
      </m:oMath>
      <w:r>
        <w:br/>
      </w:r>
      <w:r>
        <w:br/>
        <w:t xml:space="preserve"> </w:t>
      </w:r>
      <m:oMath>
        <m:r>
          <w:rPr>
            <w:rFonts w:ascii="Cambria Math" w:hAnsi="Cambria Math"/>
          </w:rPr>
          <m:t>T={(x,y):x-yisan</m:t>
        </m:r>
        <m:r>
          <m:rPr>
            <m:sty m:val="p"/>
          </m:rPr>
          <w:rPr>
            <w:rFonts w:ascii="Cambria Math" w:hAnsi="Cambria Math"/>
          </w:rPr>
          <m:t>int</m:t>
        </m:r>
        <m:r>
          <w:rPr>
            <w:rFonts w:ascii="Cambria Math" w:hAnsi="Cambria Math"/>
          </w:rPr>
          <m:t>eger}</m:t>
        </m:r>
      </m:oMath>
      <w:r>
        <w:t>,</w:t>
      </w:r>
      <w:r>
        <w:br/>
        <w:t xml:space="preserve"> Which one of the following is true ? </w:t>
      </w:r>
    </w:p>
    <w:p w14:paraId="5D9779DB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[AIEEE 2008]</w:t>
      </w:r>
    </w:p>
    <w:p w14:paraId="172AB5FB" w14:textId="77777777" w:rsidR="00D12755" w:rsidRDefault="00000000">
      <w:r>
        <w:rPr>
          <w:b/>
        </w:rPr>
        <w:t xml:space="preserve">A) </w:t>
      </w:r>
      <w:r>
        <w:t>Neither S nor T is an equivalence relation on R</w:t>
      </w:r>
    </w:p>
    <w:p w14:paraId="5C94157B" w14:textId="77777777" w:rsidR="00D12755" w:rsidRDefault="00000000">
      <w:r>
        <w:rPr>
          <w:b/>
        </w:rPr>
        <w:t xml:space="preserve">B) </w:t>
      </w:r>
      <w:r>
        <w:t>Both S and T are equivalence relation on R</w:t>
      </w:r>
    </w:p>
    <w:p w14:paraId="3808EB79" w14:textId="77777777" w:rsidR="00D12755" w:rsidRDefault="00000000">
      <w:r>
        <w:rPr>
          <w:b/>
        </w:rPr>
        <w:t xml:space="preserve">C) </w:t>
      </w:r>
      <w:r>
        <w:t>S is an equivalence relation on R but T is not</w:t>
      </w:r>
    </w:p>
    <w:p w14:paraId="493E47FD" w14:textId="77777777" w:rsidR="00D12755" w:rsidRDefault="00000000">
      <w:r>
        <w:rPr>
          <w:b/>
        </w:rPr>
        <w:t xml:space="preserve">D) </w:t>
      </w:r>
      <w:r>
        <w:t>T is an equivalence relation on R but S is not</w:t>
      </w:r>
    </w:p>
    <w:p w14:paraId="755C963D" w14:textId="77777777" w:rsidR="00D12755" w:rsidRDefault="00000000">
      <w:r>
        <w:rPr>
          <w:b/>
        </w:rPr>
        <w:t xml:space="preserve">124) </w:t>
      </w:r>
      <w:r>
        <w:t xml:space="preserve">The conjugate of a complex number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i-1</m:t>
            </m:r>
          </m:den>
        </m:f>
      </m:oMath>
      <w:r>
        <w:t xml:space="preserve"> then that complex number is </w:t>
      </w:r>
    </w:p>
    <w:p w14:paraId="003249B3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[AIEEE 2008]</w:t>
      </w:r>
    </w:p>
    <w:p w14:paraId="24420762" w14:textId="77777777" w:rsidR="00D12755" w:rsidRDefault="00000000">
      <w:r>
        <w:rPr>
          <w:b/>
        </w:rPr>
        <w:t xml:space="preserve">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i-1</m:t>
            </m:r>
          </m:den>
        </m:f>
      </m:oMath>
      <w:r>
        <w:t xml:space="preserve"> </w:t>
      </w:r>
    </w:p>
    <w:p w14:paraId="6CE7FE73" w14:textId="77777777" w:rsidR="00D12755" w:rsidRDefault="00000000">
      <w:r>
        <w:rPr>
          <w:b/>
        </w:rPr>
        <w:t xml:space="preserve">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i+1</m:t>
            </m:r>
          </m:den>
        </m:f>
      </m:oMath>
      <w:r>
        <w:t xml:space="preserve"> </w:t>
      </w:r>
    </w:p>
    <w:p w14:paraId="155CB2A8" w14:textId="77777777" w:rsidR="00D12755" w:rsidRDefault="00000000">
      <w:r>
        <w:rPr>
          <w:b/>
        </w:rPr>
        <w:t xml:space="preserve">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i+1</m:t>
            </m:r>
          </m:den>
        </m:f>
      </m:oMath>
      <w:r>
        <w:t xml:space="preserve"> </w:t>
      </w:r>
    </w:p>
    <w:p w14:paraId="3B9A4366" w14:textId="77777777" w:rsidR="00D12755" w:rsidRDefault="00000000">
      <w:r>
        <w:rPr>
          <w:b/>
        </w:rPr>
        <w:lastRenderedPageBreak/>
        <w:t xml:space="preserve">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i-1</m:t>
            </m:r>
          </m:den>
        </m:f>
      </m:oMath>
      <w:r>
        <w:t xml:space="preserve"> </w:t>
      </w:r>
    </w:p>
    <w:p w14:paraId="6050D6C8" w14:textId="77777777" w:rsidR="00D12755" w:rsidRDefault="00000000">
      <w:r>
        <w:rPr>
          <w:b/>
        </w:rPr>
        <w:t xml:space="preserve">125) </w:t>
      </w:r>
      <w:r>
        <w:t xml:space="preserve">If </w:t>
      </w:r>
      <m:oMath>
        <m:r>
          <w:rPr>
            <w:rFonts w:ascii="Cambria Math" w:hAnsi="Cambria Math"/>
          </w:rPr>
          <m:t>|z+4|≤3</m:t>
        </m:r>
      </m:oMath>
      <w:r>
        <w:t xml:space="preserve">, then the  maximum value of </w:t>
      </w:r>
      <m:oMath>
        <m:r>
          <w:rPr>
            <w:rFonts w:ascii="Cambria Math" w:hAnsi="Cambria Math"/>
          </w:rPr>
          <m:t>|z+1|</m:t>
        </m:r>
      </m:oMath>
      <w:r>
        <w:t xml:space="preserve"> is</w:t>
      </w:r>
    </w:p>
    <w:p w14:paraId="184C8EB3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[AIEEE 2007]</w:t>
      </w:r>
    </w:p>
    <w:p w14:paraId="4C0B2CE9" w14:textId="77777777" w:rsidR="00D12755" w:rsidRDefault="00000000">
      <w:r>
        <w:rPr>
          <w:b/>
        </w:rPr>
        <w:t xml:space="preserve">A) </w:t>
      </w:r>
      <w:r>
        <w:t xml:space="preserve">6 </w:t>
      </w:r>
    </w:p>
    <w:p w14:paraId="63C6D636" w14:textId="77777777" w:rsidR="00D12755" w:rsidRDefault="00000000">
      <w:r>
        <w:rPr>
          <w:b/>
        </w:rPr>
        <w:t xml:space="preserve">B) </w:t>
      </w:r>
      <w:r>
        <w:t xml:space="preserve">0 </w:t>
      </w:r>
    </w:p>
    <w:p w14:paraId="5E14C136" w14:textId="77777777" w:rsidR="00D12755" w:rsidRDefault="00000000">
      <w:r>
        <w:rPr>
          <w:b/>
        </w:rPr>
        <w:t xml:space="preserve">C) </w:t>
      </w:r>
      <w:r>
        <w:t xml:space="preserve">4 </w:t>
      </w:r>
    </w:p>
    <w:p w14:paraId="5D452E86" w14:textId="77777777" w:rsidR="00D12755" w:rsidRDefault="00000000">
      <w:r>
        <w:rPr>
          <w:b/>
        </w:rPr>
        <w:t xml:space="preserve">D) </w:t>
      </w:r>
      <w:r>
        <w:t>10</w:t>
      </w:r>
    </w:p>
    <w:p w14:paraId="4216B8D3" w14:textId="77777777" w:rsidR="00D12755" w:rsidRDefault="00000000">
      <w:r>
        <w:rPr>
          <w:b/>
        </w:rPr>
        <w:t xml:space="preserve">126) </w:t>
      </w:r>
      <w:r>
        <w:t xml:space="preserve">The value of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⁡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w:rPr>
                <w:rFonts w:ascii="Cambria Math" w:hAnsi="Cambria Math"/>
              </w:rPr>
              <m:t>+i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/>
              </w:rPr>
              <m:t>⁡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is</w:t>
      </w:r>
    </w:p>
    <w:p w14:paraId="3BCB90B9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[AIEEE 2006]</w:t>
      </w:r>
    </w:p>
    <w:p w14:paraId="0B7BDA82" w14:textId="77777777" w:rsidR="00D12755" w:rsidRDefault="00000000">
      <w:r>
        <w:rPr>
          <w:b/>
        </w:rPr>
        <w:t xml:space="preserve">A) </w:t>
      </w:r>
      <w:r>
        <w:t>i</w:t>
      </w:r>
    </w:p>
    <w:p w14:paraId="297A63C7" w14:textId="77777777" w:rsidR="00D12755" w:rsidRDefault="00000000">
      <w:r>
        <w:rPr>
          <w:b/>
        </w:rPr>
        <w:t xml:space="preserve">B) </w:t>
      </w:r>
      <w:r>
        <w:t>1</w:t>
      </w:r>
    </w:p>
    <w:p w14:paraId="575285C2" w14:textId="77777777" w:rsidR="00D12755" w:rsidRDefault="00000000">
      <w:r>
        <w:rPr>
          <w:b/>
        </w:rPr>
        <w:t xml:space="preserve">C) </w:t>
      </w:r>
      <w:r>
        <w:t>- 1</w:t>
      </w:r>
    </w:p>
    <w:p w14:paraId="13E253B9" w14:textId="77777777" w:rsidR="00D12755" w:rsidRDefault="00000000">
      <w:r>
        <w:rPr>
          <w:b/>
        </w:rPr>
        <w:t xml:space="preserve">D) </w:t>
      </w:r>
      <w:r>
        <w:t>- i</w:t>
      </w:r>
    </w:p>
    <w:p w14:paraId="6CB2976D" w14:textId="77777777" w:rsidR="00D12755" w:rsidRDefault="00000000">
      <w:r>
        <w:rPr>
          <w:b/>
        </w:rPr>
        <w:t xml:space="preserve">127) </w:t>
      </w:r>
      <w:r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+z+1=0</m:t>
        </m:r>
      </m:oMath>
      <w:r>
        <w:t xml:space="preserve">, where z is complex number, then value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(z+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+..........+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</w:t>
      </w:r>
    </w:p>
    <w:p w14:paraId="41EFC141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[AIEEE 2006]</w:t>
      </w:r>
    </w:p>
    <w:p w14:paraId="25D5B4D4" w14:textId="77777777" w:rsidR="00D12755" w:rsidRDefault="00000000">
      <w:r>
        <w:rPr>
          <w:b/>
        </w:rPr>
        <w:t xml:space="preserve">A) </w:t>
      </w:r>
      <w:r>
        <w:t>18</w:t>
      </w:r>
    </w:p>
    <w:p w14:paraId="1286F72B" w14:textId="77777777" w:rsidR="00D12755" w:rsidRDefault="00000000">
      <w:r>
        <w:rPr>
          <w:b/>
        </w:rPr>
        <w:t xml:space="preserve">B) </w:t>
      </w:r>
      <w:r>
        <w:t>54</w:t>
      </w:r>
    </w:p>
    <w:p w14:paraId="5EC4F167" w14:textId="77777777" w:rsidR="00D12755" w:rsidRDefault="00000000">
      <w:r>
        <w:rPr>
          <w:b/>
        </w:rPr>
        <w:t xml:space="preserve">C) </w:t>
      </w:r>
      <w:r>
        <w:t>6</w:t>
      </w:r>
    </w:p>
    <w:p w14:paraId="446DF2E1" w14:textId="77777777" w:rsidR="00D12755" w:rsidRDefault="00000000">
      <w:r>
        <w:rPr>
          <w:b/>
        </w:rPr>
        <w:t xml:space="preserve">D) </w:t>
      </w:r>
      <w:r>
        <w:t>12</w:t>
      </w:r>
    </w:p>
    <w:p w14:paraId="490B823F" w14:textId="77777777" w:rsidR="00D12755" w:rsidRDefault="00000000">
      <w:r>
        <w:rPr>
          <w:b/>
        </w:rPr>
        <w:t xml:space="preserve">128) </w:t>
      </w:r>
      <w: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two non-zero complex numbers such that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|=|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|+|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  <w:r>
        <w:t xml:space="preserve">, then arg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- arg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equal to </w:t>
      </w:r>
    </w:p>
    <w:p w14:paraId="433C9F36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[AIEEE 2005]</w:t>
      </w:r>
    </w:p>
    <w:p w14:paraId="07B4AA7F" w14:textId="77777777" w:rsidR="00D12755" w:rsidRDefault="00000000">
      <w:r>
        <w:rPr>
          <w:b/>
        </w:rPr>
        <w:t xml:space="preserve">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</w:p>
    <w:p w14:paraId="73950EA2" w14:textId="77777777" w:rsidR="00D12755" w:rsidRDefault="00000000">
      <w:r>
        <w:rPr>
          <w:b/>
        </w:rPr>
        <w:t xml:space="preserve">B) </w:t>
      </w:r>
      <m:oMath>
        <m:r>
          <w:rPr>
            <w:rFonts w:ascii="Cambria Math" w:hAnsi="Cambria Math"/>
          </w:rPr>
          <m:t>-π</m:t>
        </m:r>
      </m:oMath>
      <w:r>
        <w:t xml:space="preserve"> </w:t>
      </w:r>
    </w:p>
    <w:p w14:paraId="385F4D2B" w14:textId="77777777" w:rsidR="00D12755" w:rsidRDefault="00000000">
      <w:r>
        <w:rPr>
          <w:b/>
        </w:rPr>
        <w:lastRenderedPageBreak/>
        <w:t xml:space="preserve">C) </w:t>
      </w:r>
      <w:r>
        <w:t xml:space="preserve">0 </w:t>
      </w:r>
    </w:p>
    <w:p w14:paraId="3B204F40" w14:textId="77777777" w:rsidR="00D12755" w:rsidRDefault="00000000">
      <w:r>
        <w:rPr>
          <w:b/>
        </w:rPr>
        <w:t xml:space="preserve">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</w:p>
    <w:p w14:paraId="043BA0C7" w14:textId="77777777" w:rsidR="00D12755" w:rsidRDefault="00000000">
      <w:r>
        <w:rPr>
          <w:b/>
        </w:rPr>
        <w:t xml:space="preserve">129) </w:t>
      </w:r>
      <w:r>
        <w:t xml:space="preserve">If the cube roots of unity are 1, </w:t>
      </w:r>
      <m:oMath>
        <m:r>
          <w:rPr>
            <w:rFonts w:ascii="Cambria Math" w:hAnsi="Cambria Math"/>
          </w:rPr>
          <m:t>ω,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then the roots of the equation </w:t>
      </w:r>
      <m:oMath>
        <m:r>
          <w:rPr>
            <w:rFonts w:ascii="Cambria Math" w:hAnsi="Cambria Math"/>
          </w:rPr>
          <m:t>(x-1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+ 8 = 0, are </w:t>
      </w:r>
    </w:p>
    <w:p w14:paraId="34DEB4D7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[AIEEE 2005]</w:t>
      </w:r>
    </w:p>
    <w:p w14:paraId="5ECC6383" w14:textId="77777777" w:rsidR="00D12755" w:rsidRDefault="00000000">
      <w:r>
        <w:rPr>
          <w:b/>
        </w:rPr>
        <w:t xml:space="preserve">A) </w:t>
      </w:r>
      <m:oMath>
        <m:r>
          <w:rPr>
            <w:rFonts w:ascii="Cambria Math" w:hAnsi="Cambria Math"/>
          </w:rPr>
          <m:t>-1,-1+2ω,-1-2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14:paraId="518052CD" w14:textId="77777777" w:rsidR="00D12755" w:rsidRDefault="00000000">
      <w:r>
        <w:rPr>
          <w:b/>
        </w:rPr>
        <w:t xml:space="preserve">B) </w:t>
      </w:r>
      <m:oMath>
        <m:r>
          <w:rPr>
            <w:rFonts w:ascii="Cambria Math" w:hAnsi="Cambria Math"/>
          </w:rPr>
          <m:t>-1,-1,-1</m:t>
        </m:r>
      </m:oMath>
      <w:r>
        <w:t xml:space="preserve"> </w:t>
      </w:r>
    </w:p>
    <w:p w14:paraId="42F55AAA" w14:textId="77777777" w:rsidR="00D12755" w:rsidRDefault="00000000">
      <w:r>
        <w:rPr>
          <w:b/>
        </w:rPr>
        <w:t xml:space="preserve">C) </w:t>
      </w:r>
      <m:oMath>
        <m:r>
          <w:rPr>
            <w:rFonts w:ascii="Cambria Math" w:hAnsi="Cambria Math"/>
          </w:rPr>
          <m:t>-1,1-2ω,1-2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14:paraId="5FE38220" w14:textId="77777777" w:rsidR="00D12755" w:rsidRDefault="00000000">
      <w:r>
        <w:rPr>
          <w:b/>
        </w:rPr>
        <w:t xml:space="preserve">D) </w:t>
      </w:r>
      <m:oMath>
        <m:r>
          <w:rPr>
            <w:rFonts w:ascii="Cambria Math" w:hAnsi="Cambria Math"/>
          </w:rPr>
          <m:t>-1,1+2ω,1+2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14:paraId="2D9EADCB" w14:textId="77777777" w:rsidR="00D12755" w:rsidRDefault="00000000">
      <w:r>
        <w:rPr>
          <w:b/>
        </w:rPr>
        <w:t xml:space="preserve">130) </w:t>
      </w:r>
      <w:r>
        <w:t xml:space="preserve">If </w:t>
      </w: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z-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i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|ω|=1</m:t>
        </m:r>
      </m:oMath>
      <w:r>
        <w:t xml:space="preserve">, then </w:t>
      </w:r>
      <m:oMath>
        <m:r>
          <w:rPr>
            <w:rFonts w:ascii="Cambria Math" w:hAnsi="Cambria Math"/>
          </w:rPr>
          <m:t>z</m:t>
        </m:r>
      </m:oMath>
      <w:r>
        <w:t xml:space="preserve"> lies on </w:t>
      </w:r>
    </w:p>
    <w:p w14:paraId="23FA29C4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[AIEEE 2005]</w:t>
      </w:r>
    </w:p>
    <w:p w14:paraId="4F20F7AE" w14:textId="77777777" w:rsidR="00D12755" w:rsidRDefault="00000000">
      <w:r>
        <w:rPr>
          <w:b/>
        </w:rPr>
        <w:t xml:space="preserve">A) </w:t>
      </w:r>
      <w:r>
        <w:t>an ellipse</w:t>
      </w:r>
    </w:p>
    <w:p w14:paraId="3ECA9FE2" w14:textId="77777777" w:rsidR="00D12755" w:rsidRDefault="00000000">
      <w:r>
        <w:rPr>
          <w:b/>
        </w:rPr>
        <w:t xml:space="preserve">B) </w:t>
      </w:r>
      <w:r>
        <w:t>a circle</w:t>
      </w:r>
    </w:p>
    <w:p w14:paraId="7E647A7D" w14:textId="77777777" w:rsidR="00D12755" w:rsidRDefault="00000000">
      <w:r>
        <w:rPr>
          <w:b/>
        </w:rPr>
        <w:t xml:space="preserve">C) </w:t>
      </w:r>
      <w:r>
        <w:t>a straight line</w:t>
      </w:r>
    </w:p>
    <w:p w14:paraId="6FBC01FF" w14:textId="77777777" w:rsidR="00D12755" w:rsidRDefault="00000000">
      <w:r>
        <w:rPr>
          <w:b/>
        </w:rPr>
        <w:t xml:space="preserve">D) </w:t>
      </w:r>
      <w:r>
        <w:t>a parabola</w:t>
      </w:r>
    </w:p>
    <w:p w14:paraId="1AA585C1" w14:textId="77777777" w:rsidR="00D12755" w:rsidRDefault="00000000">
      <w:r>
        <w:rPr>
          <w:b/>
        </w:rPr>
        <w:t xml:space="preserve">131) </w:t>
      </w:r>
      <w:r>
        <w:t xml:space="preserve">If </w:t>
      </w:r>
      <m:oMath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-1|=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|z|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t>, then z lies on</w:t>
      </w:r>
    </w:p>
    <w:p w14:paraId="5E2EE913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[AIEEE 2004]</w:t>
      </w:r>
    </w:p>
    <w:p w14:paraId="48B07257" w14:textId="77777777" w:rsidR="00D12755" w:rsidRDefault="00000000">
      <w:r>
        <w:rPr>
          <w:b/>
        </w:rPr>
        <w:t xml:space="preserve">A) </w:t>
      </w:r>
      <w:r>
        <w:t>an ellipse</w:t>
      </w:r>
    </w:p>
    <w:p w14:paraId="341F57C9" w14:textId="77777777" w:rsidR="00D12755" w:rsidRDefault="00000000">
      <w:r>
        <w:rPr>
          <w:b/>
        </w:rPr>
        <w:t xml:space="preserve">B) </w:t>
      </w:r>
      <w:r>
        <w:t>the imaginary axis</w:t>
      </w:r>
    </w:p>
    <w:p w14:paraId="31778E3D" w14:textId="77777777" w:rsidR="00D12755" w:rsidRDefault="00000000">
      <w:r>
        <w:rPr>
          <w:b/>
        </w:rPr>
        <w:t xml:space="preserve">C) </w:t>
      </w:r>
      <w:r>
        <w:t>a circle</w:t>
      </w:r>
    </w:p>
    <w:p w14:paraId="52989A4B" w14:textId="77777777" w:rsidR="00D12755" w:rsidRDefault="00000000">
      <w:r>
        <w:rPr>
          <w:b/>
        </w:rPr>
        <w:t xml:space="preserve">D) </w:t>
      </w:r>
      <w:r>
        <w:t>the real axis</w:t>
      </w:r>
    </w:p>
    <w:p w14:paraId="43640ACF" w14:textId="77777777" w:rsidR="00D12755" w:rsidRDefault="00000000">
      <w:r>
        <w:rPr>
          <w:b/>
        </w:rPr>
        <w:t xml:space="preserve">132) </w:t>
      </w:r>
      <w:r>
        <w:t xml:space="preserve">If </w:t>
      </w:r>
      <m:oMath>
        <m:r>
          <w:rPr>
            <w:rFonts w:ascii="Cambria Math" w:hAnsi="Cambria Math"/>
          </w:rPr>
          <m:t>z=x-iy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=p+iq</m:t>
        </m:r>
      </m:oMath>
      <w:r>
        <w:t xml:space="preserve">, then </w:t>
      </w:r>
      <w:r>
        <w:br/>
      </w:r>
      <w:r>
        <w:br/>
      </w:r>
      <w:r>
        <w:br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is equal to </w:t>
      </w:r>
    </w:p>
    <w:p w14:paraId="57C58A20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[AIEEE 2004]</w:t>
      </w:r>
    </w:p>
    <w:p w14:paraId="5050C896" w14:textId="77777777" w:rsidR="00D12755" w:rsidRDefault="00000000">
      <w:r>
        <w:rPr>
          <w:b/>
        </w:rPr>
        <w:lastRenderedPageBreak/>
        <w:t xml:space="preserve">A) </w:t>
      </w:r>
      <w:r>
        <w:t>- 2</w:t>
      </w:r>
    </w:p>
    <w:p w14:paraId="462C0FF6" w14:textId="77777777" w:rsidR="00D12755" w:rsidRDefault="00000000">
      <w:r>
        <w:rPr>
          <w:b/>
        </w:rPr>
        <w:t xml:space="preserve">B) </w:t>
      </w:r>
      <w:r>
        <w:t>- 1</w:t>
      </w:r>
    </w:p>
    <w:p w14:paraId="236D38AB" w14:textId="77777777" w:rsidR="00D12755" w:rsidRDefault="00000000">
      <w:r>
        <w:rPr>
          <w:b/>
        </w:rPr>
        <w:t xml:space="preserve">C) </w:t>
      </w:r>
      <w:r>
        <w:t xml:space="preserve">2 </w:t>
      </w:r>
    </w:p>
    <w:p w14:paraId="3023CBF8" w14:textId="77777777" w:rsidR="00D12755" w:rsidRDefault="00000000">
      <w:r>
        <w:rPr>
          <w:b/>
        </w:rPr>
        <w:t xml:space="preserve">D) </w:t>
      </w:r>
      <w:r>
        <w:t>1</w:t>
      </w:r>
    </w:p>
    <w:p w14:paraId="6854A662" w14:textId="77777777" w:rsidR="00D12755" w:rsidRDefault="00000000">
      <w:r>
        <w:rPr>
          <w:b/>
        </w:rPr>
        <w:t xml:space="preserve">133) </w:t>
      </w:r>
      <w:r>
        <w:t xml:space="preserve">Let z and w be complex numbers such that </w:t>
      </w:r>
      <m:oMath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+i</m:t>
        </m:r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=0</m:t>
        </m:r>
      </m:oMath>
      <w:r>
        <w:t xml:space="preserve"> and arg zw = </w:t>
      </w:r>
      <m:oMath>
        <m:r>
          <w:rPr>
            <w:rFonts w:ascii="Cambria Math" w:hAnsi="Cambria Math"/>
          </w:rPr>
          <m:t>π</m:t>
        </m:r>
      </m:oMath>
      <w:r>
        <w:t xml:space="preserve">. Then arg z equals   </w:t>
      </w:r>
    </w:p>
    <w:p w14:paraId="19379050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[AIEEE 2004]</w:t>
      </w:r>
    </w:p>
    <w:p w14:paraId="03A803C4" w14:textId="77777777" w:rsidR="00D12755" w:rsidRDefault="00000000">
      <w:r>
        <w:rPr>
          <w:b/>
        </w:rPr>
        <w:t xml:space="preserve">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</w:t>
      </w:r>
    </w:p>
    <w:p w14:paraId="314309BE" w14:textId="77777777" w:rsidR="00D12755" w:rsidRDefault="00000000">
      <w:r>
        <w:rPr>
          <w:b/>
        </w:rPr>
        <w:t xml:space="preserve">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</w:p>
    <w:p w14:paraId="50E7BE8A" w14:textId="77777777" w:rsidR="00D12755" w:rsidRDefault="00000000">
      <w:r>
        <w:rPr>
          <w:b/>
        </w:rPr>
        <w:t xml:space="preserve">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39384118" w14:textId="77777777" w:rsidR="00D12755" w:rsidRDefault="00000000">
      <w:r>
        <w:rPr>
          <w:b/>
        </w:rPr>
        <w:t xml:space="preserve">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</w:t>
      </w:r>
    </w:p>
    <w:p w14:paraId="3987CCC1" w14:textId="77777777" w:rsidR="00D12755" w:rsidRDefault="00000000">
      <w:r>
        <w:rPr>
          <w:b/>
        </w:rPr>
        <w:t xml:space="preserve">134) </w:t>
      </w:r>
      <w:r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1+i</m:t>
                </m:r>
              </m:num>
              <m:den>
                <m:r>
                  <w:rPr>
                    <w:rFonts w:ascii="Cambria Math" w:hAnsi="Cambria Math"/>
                  </w:rPr>
                  <m:t>1-i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=1</m:t>
        </m:r>
      </m:oMath>
      <w:r>
        <w:t xml:space="preserve"> then </w:t>
      </w:r>
    </w:p>
    <w:p w14:paraId="5E3F5B71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[AIEEE 2003]</w:t>
      </w:r>
    </w:p>
    <w:p w14:paraId="3FA3DD49" w14:textId="77777777" w:rsidR="00D12755" w:rsidRDefault="00000000">
      <w:r>
        <w:rPr>
          <w:b/>
        </w:rPr>
        <w:t xml:space="preserve">A) </w:t>
      </w:r>
      <w:r>
        <w:t>x = 2n + 1, where n is any positive integer</w:t>
      </w:r>
    </w:p>
    <w:p w14:paraId="0C6D0E31" w14:textId="77777777" w:rsidR="00D12755" w:rsidRDefault="00000000">
      <w:r>
        <w:rPr>
          <w:b/>
        </w:rPr>
        <w:t xml:space="preserve">B) </w:t>
      </w:r>
      <w:r>
        <w:t>x = 4n , where n is any positive integer</w:t>
      </w:r>
    </w:p>
    <w:p w14:paraId="4EC62B04" w14:textId="77777777" w:rsidR="00D12755" w:rsidRDefault="00000000">
      <w:r>
        <w:rPr>
          <w:b/>
        </w:rPr>
        <w:t xml:space="preserve">C) </w:t>
      </w:r>
      <w:r>
        <w:t>x = 2n, where n is any positive integer</w:t>
      </w:r>
      <w:r>
        <w:br/>
      </w:r>
    </w:p>
    <w:p w14:paraId="236D21A8" w14:textId="77777777" w:rsidR="00D12755" w:rsidRDefault="00000000">
      <w:r>
        <w:rPr>
          <w:b/>
        </w:rPr>
        <w:t xml:space="preserve">D) </w:t>
      </w:r>
      <w:r>
        <w:t>x = 4n + 1, where n is any positive integer.</w:t>
      </w:r>
      <w:r>
        <w:br/>
      </w:r>
    </w:p>
    <w:p w14:paraId="2CB0DE68" w14:textId="77777777" w:rsidR="00D12755" w:rsidRDefault="00000000">
      <w:r>
        <w:rPr>
          <w:b/>
        </w:rPr>
        <w:t xml:space="preserve">135) </w:t>
      </w: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be two roots of the equation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+aZ+b=0</m:t>
        </m:r>
      </m:oMath>
      <w:r>
        <w:t xml:space="preserve">, Z being complex. Further , assume that the origin,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form an equilateral triangle. Then </w:t>
      </w:r>
    </w:p>
    <w:p w14:paraId="7EC79810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[AIEEE 2003]</w:t>
      </w:r>
    </w:p>
    <w:p w14:paraId="4A2191CD" w14:textId="77777777" w:rsidR="00D12755" w:rsidRDefault="00000000">
      <w:r>
        <w:rPr>
          <w:b/>
        </w:rPr>
        <w:t xml:space="preserve">A)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=4b</m:t>
        </m:r>
      </m:oMath>
      <w:r>
        <w:t xml:space="preserve"> </w:t>
      </w:r>
    </w:p>
    <w:p w14:paraId="002194F6" w14:textId="77777777" w:rsidR="00D12755" w:rsidRDefault="00000000">
      <w:r>
        <w:rPr>
          <w:b/>
        </w:rPr>
        <w:t xml:space="preserve">B)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</m:t>
        </m:r>
      </m:oMath>
      <w:r>
        <w:t xml:space="preserve"> </w:t>
      </w:r>
    </w:p>
    <w:p w14:paraId="1AE8A57C" w14:textId="77777777" w:rsidR="00D12755" w:rsidRDefault="00000000">
      <w:r>
        <w:rPr>
          <w:b/>
        </w:rPr>
        <w:t xml:space="preserve">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=2b</m:t>
        </m:r>
      </m:oMath>
      <w:r>
        <w:t xml:space="preserve"> </w:t>
      </w:r>
    </w:p>
    <w:p w14:paraId="0B5A8E0E" w14:textId="77777777" w:rsidR="00D12755" w:rsidRDefault="00000000">
      <w:r>
        <w:rPr>
          <w:b/>
        </w:rPr>
        <w:t xml:space="preserve">D)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=3b</m:t>
        </m:r>
      </m:oMath>
      <w:r>
        <w:t xml:space="preserve"> </w:t>
      </w:r>
    </w:p>
    <w:p w14:paraId="365CF03B" w14:textId="77777777" w:rsidR="00D12755" w:rsidRDefault="00000000">
      <w:r>
        <w:rPr>
          <w:b/>
        </w:rPr>
        <w:lastRenderedPageBreak/>
        <w:t xml:space="preserve">136) </w:t>
      </w:r>
      <w:r>
        <w:t xml:space="preserve">If </w:t>
      </w:r>
      <m:oMath>
        <m:r>
          <w:rPr>
            <w:rFonts w:ascii="Cambria Math" w:hAnsi="Cambria Math"/>
          </w:rPr>
          <m:t>z</m:t>
        </m:r>
      </m:oMath>
      <w:r>
        <w:t xml:space="preserve"> and </w:t>
      </w:r>
      <m:oMath>
        <m:r>
          <w:rPr>
            <w:rFonts w:ascii="Cambria Math" w:hAnsi="Cambria Math"/>
          </w:rPr>
          <m:t>ω</m:t>
        </m:r>
      </m:oMath>
      <w:r>
        <w:t xml:space="preserve"> are two non-zero complex numbers such that </w:t>
      </w:r>
      <m:oMath>
        <m:r>
          <w:rPr>
            <w:rFonts w:ascii="Cambria Math" w:hAnsi="Cambria Math"/>
          </w:rPr>
          <m:t>|zω|=1</m:t>
        </m:r>
      </m:oMath>
      <w:r>
        <w:t xml:space="preserve"> and </w:t>
      </w:r>
      <m:oMath>
        <m:r>
          <w:rPr>
            <w:rFonts w:ascii="Cambria Math" w:hAnsi="Cambria Math"/>
          </w:rPr>
          <m:t>Arg(z)-Arg(ω)=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</m:oMath>
      <w:r>
        <w:t xml:space="preserve"> then </w:t>
      </w:r>
      <m:oMath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ω</m:t>
        </m:r>
      </m:oMath>
      <w:r>
        <w:t xml:space="preserve"> is equal to</w:t>
      </w:r>
    </w:p>
    <w:p w14:paraId="2AB30676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[AIEEE 2003]</w:t>
      </w:r>
    </w:p>
    <w:p w14:paraId="310B99DC" w14:textId="77777777" w:rsidR="00D12755" w:rsidRDefault="00000000">
      <w:r>
        <w:rPr>
          <w:b/>
        </w:rPr>
        <w:t xml:space="preserve">A) </w:t>
      </w:r>
      <m:oMath>
        <m:r>
          <w:rPr>
            <w:rFonts w:ascii="Cambria Math" w:hAnsi="Cambria Math"/>
          </w:rPr>
          <m:t>-i</m:t>
        </m:r>
      </m:oMath>
    </w:p>
    <w:p w14:paraId="251A6138" w14:textId="77777777" w:rsidR="00D12755" w:rsidRDefault="00000000">
      <w:r>
        <w:rPr>
          <w:b/>
        </w:rPr>
        <w:t xml:space="preserve">B) </w:t>
      </w:r>
      <w:r>
        <w:t>1</w:t>
      </w:r>
    </w:p>
    <w:p w14:paraId="00106216" w14:textId="77777777" w:rsidR="00D12755" w:rsidRDefault="00000000">
      <w:r>
        <w:rPr>
          <w:b/>
        </w:rPr>
        <w:t xml:space="preserve">C) </w:t>
      </w:r>
      <w:r>
        <w:t>- 1</w:t>
      </w:r>
    </w:p>
    <w:p w14:paraId="0F8F9713" w14:textId="77777777" w:rsidR="00D12755" w:rsidRDefault="00000000">
      <w:r>
        <w:rPr>
          <w:b/>
        </w:rPr>
        <w:t xml:space="preserve">D) </w:t>
      </w:r>
      <m:oMath>
        <m:r>
          <w:rPr>
            <w:rFonts w:ascii="Cambria Math" w:hAnsi="Cambria Math"/>
          </w:rPr>
          <m:t>i</m:t>
        </m:r>
      </m:oMath>
    </w:p>
    <w:p w14:paraId="12A36669" w14:textId="77777777" w:rsidR="00D12755" w:rsidRDefault="00000000">
      <w:r>
        <w:rPr>
          <w:b/>
        </w:rPr>
        <w:t xml:space="preserve">137) </w:t>
      </w:r>
      <w:r>
        <w:t xml:space="preserve">The locus of the centre of a circle which touches the circle </w:t>
      </w:r>
      <m:oMath>
        <m:r>
          <w:rPr>
            <w:rFonts w:ascii="Cambria Math" w:hAnsi="Cambria Math"/>
          </w:rPr>
          <m:t>|z-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|=a</m:t>
        </m:r>
      </m:oMath>
      <w:r>
        <w:t xml:space="preserve"> and</w:t>
      </w:r>
      <m:oMath>
        <m:r>
          <w:rPr>
            <w:rFonts w:ascii="Cambria Math" w:hAnsi="Cambria Math"/>
          </w:rPr>
          <m:t>|z-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|=b</m:t>
        </m:r>
      </m:oMath>
      <w:r>
        <w:t xml:space="preserve"> externally  </w:t>
      </w:r>
      <w:r>
        <w:br/>
      </w:r>
      <w:r>
        <w:br/>
      </w:r>
      <w:r>
        <w:br/>
        <w:t>(</w:t>
      </w:r>
      <m:oMath>
        <m:r>
          <w:rPr>
            <w:rFonts w:ascii="Cambria Math" w:hAnsi="Cambria Math"/>
          </w:rPr>
          <m:t>z,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complex numbers) will be</w:t>
      </w:r>
    </w:p>
    <w:p w14:paraId="0AE69299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[AIEEE 2002]</w:t>
      </w:r>
    </w:p>
    <w:p w14:paraId="4A92AE5B" w14:textId="77777777" w:rsidR="00D12755" w:rsidRDefault="00000000">
      <w:r>
        <w:rPr>
          <w:b/>
        </w:rPr>
        <w:t xml:space="preserve">A) </w:t>
      </w:r>
      <w:r>
        <w:t xml:space="preserve">an ellipse </w:t>
      </w:r>
    </w:p>
    <w:p w14:paraId="7837AA6D" w14:textId="77777777" w:rsidR="00D12755" w:rsidRDefault="00000000">
      <w:r>
        <w:rPr>
          <w:b/>
        </w:rPr>
        <w:t xml:space="preserve">B) </w:t>
      </w:r>
      <w:r>
        <w:t>a hyperbola</w:t>
      </w:r>
    </w:p>
    <w:p w14:paraId="0A9221D8" w14:textId="77777777" w:rsidR="00D12755" w:rsidRDefault="00000000">
      <w:r>
        <w:rPr>
          <w:b/>
        </w:rPr>
        <w:t xml:space="preserve">C) </w:t>
      </w:r>
      <w:r>
        <w:t xml:space="preserve">a circle </w:t>
      </w:r>
    </w:p>
    <w:p w14:paraId="232913E4" w14:textId="77777777" w:rsidR="00D12755" w:rsidRDefault="00000000">
      <w:r>
        <w:rPr>
          <w:b/>
        </w:rPr>
        <w:t xml:space="preserve">D) </w:t>
      </w:r>
      <w:r>
        <w:t>none of these</w:t>
      </w:r>
    </w:p>
    <w:p w14:paraId="79ECE30C" w14:textId="77777777" w:rsidR="00D12755" w:rsidRDefault="00000000">
      <w:r>
        <w:rPr>
          <w:b/>
        </w:rPr>
        <w:t xml:space="preserve">138) </w:t>
      </w:r>
      <w:r>
        <w:t xml:space="preserve">If </w:t>
      </w:r>
      <m:oMath>
        <m:r>
          <w:rPr>
            <w:rFonts w:ascii="Cambria Math" w:hAnsi="Cambria Math"/>
          </w:rPr>
          <m:t>|z-4|&lt;|z-2|</m:t>
        </m:r>
      </m:oMath>
      <w:r>
        <w:t xml:space="preserve">, its solution is given by  </w:t>
      </w:r>
    </w:p>
    <w:p w14:paraId="0FCF3FAB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[AIEEE 2002]</w:t>
      </w:r>
    </w:p>
    <w:p w14:paraId="1CCA43C9" w14:textId="77777777" w:rsidR="00D12755" w:rsidRDefault="00000000">
      <w:r>
        <w:rPr>
          <w:b/>
        </w:rPr>
        <w:t xml:space="preserve">A) </w:t>
      </w:r>
      <m:oMath>
        <m:r>
          <m:rPr>
            <m:sty m:val="p"/>
          </m:rPr>
          <w:rPr>
            <w:rFonts w:ascii="Cambria Math" w:hAnsi="Cambria Math"/>
          </w:rPr>
          <m:t>Re</m:t>
        </m:r>
        <m:r>
          <w:rPr>
            <w:rFonts w:ascii="Cambria Math" w:hAnsi="Cambria Math"/>
          </w:rPr>
          <m:t>(z)&gt;0</m:t>
        </m:r>
      </m:oMath>
      <w:r>
        <w:t xml:space="preserve"> </w:t>
      </w:r>
    </w:p>
    <w:p w14:paraId="1697467F" w14:textId="77777777" w:rsidR="00D12755" w:rsidRDefault="00000000">
      <w:r>
        <w:rPr>
          <w:b/>
        </w:rPr>
        <w:t xml:space="preserve">B) </w:t>
      </w:r>
      <m:oMath>
        <m:r>
          <m:rPr>
            <m:sty m:val="p"/>
          </m:rPr>
          <w:rPr>
            <w:rFonts w:ascii="Cambria Math" w:hAnsi="Cambria Math"/>
          </w:rPr>
          <m:t>Re</m:t>
        </m:r>
        <m:r>
          <w:rPr>
            <w:rFonts w:ascii="Cambria Math" w:hAnsi="Cambria Math"/>
          </w:rPr>
          <m:t>(z)&lt;0</m:t>
        </m:r>
      </m:oMath>
    </w:p>
    <w:p w14:paraId="44782CC2" w14:textId="77777777" w:rsidR="00D12755" w:rsidRDefault="00000000">
      <w:r>
        <w:rPr>
          <w:b/>
        </w:rPr>
        <w:t xml:space="preserve">C) </w:t>
      </w:r>
      <m:oMath>
        <m:r>
          <m:rPr>
            <m:sty m:val="p"/>
          </m:rPr>
          <w:rPr>
            <w:rFonts w:ascii="Cambria Math" w:hAnsi="Cambria Math"/>
          </w:rPr>
          <m:t>Re</m:t>
        </m:r>
        <m:r>
          <w:rPr>
            <w:rFonts w:ascii="Cambria Math" w:hAnsi="Cambria Math"/>
          </w:rPr>
          <m:t>(z)&gt;3</m:t>
        </m:r>
      </m:oMath>
    </w:p>
    <w:p w14:paraId="5159F846" w14:textId="77777777" w:rsidR="00D12755" w:rsidRDefault="00000000">
      <w:r>
        <w:rPr>
          <w:b/>
        </w:rPr>
        <w:t xml:space="preserve">D) </w:t>
      </w:r>
      <m:oMath>
        <m:r>
          <m:rPr>
            <m:sty m:val="p"/>
          </m:rPr>
          <w:rPr>
            <w:rFonts w:ascii="Cambria Math" w:hAnsi="Cambria Math"/>
          </w:rPr>
          <m:t>Re</m:t>
        </m:r>
        <m:r>
          <w:rPr>
            <w:rFonts w:ascii="Cambria Math" w:hAnsi="Cambria Math"/>
          </w:rPr>
          <m:t>(z)&gt;2</m:t>
        </m:r>
      </m:oMath>
    </w:p>
    <w:p w14:paraId="0396818E" w14:textId="77777777" w:rsidR="00D12755" w:rsidRDefault="00000000">
      <w:r>
        <w:rPr>
          <w:b/>
        </w:rPr>
        <w:t xml:space="preserve">139) </w:t>
      </w:r>
      <w:r>
        <w:t xml:space="preserve">z and w are two nonzero complex numbers such that </w:t>
      </w:r>
      <m:oMath>
        <m:r>
          <w:rPr>
            <w:rFonts w:ascii="Cambria Math" w:hAnsi="Cambria Math"/>
          </w:rPr>
          <m:t>|z|=|w|</m:t>
        </m:r>
      </m:oMath>
      <w:r>
        <w:t xml:space="preserve"> and Arg z + Arg w =</w:t>
      </w:r>
      <m:oMath>
        <m:r>
          <w:rPr>
            <w:rFonts w:ascii="Cambria Math" w:hAnsi="Cambria Math"/>
          </w:rPr>
          <m:t>π</m:t>
        </m:r>
      </m:oMath>
      <w:r>
        <w:t xml:space="preserve"> then z equals</w:t>
      </w:r>
    </w:p>
    <w:p w14:paraId="3FF4DC2F" w14:textId="77777777" w:rsidR="00D12755" w:rsidRDefault="00000000">
      <w:r>
        <w:tab/>
      </w:r>
      <w:r>
        <w:tab/>
      </w:r>
      <w:r>
        <w:tab/>
      </w:r>
      <w:r>
        <w:tab/>
      </w:r>
      <w:r>
        <w:rPr>
          <w:b/>
        </w:rPr>
        <w:t>[AIEEE 2002]</w:t>
      </w:r>
    </w:p>
    <w:p w14:paraId="2FAFC85F" w14:textId="77777777" w:rsidR="00D12755" w:rsidRDefault="00000000">
      <w:r>
        <w:rPr>
          <w:b/>
        </w:rPr>
        <w:t xml:space="preserve">A) </w:t>
      </w:r>
      <m:oMath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r>
        <w:t xml:space="preserve"> </w:t>
      </w:r>
    </w:p>
    <w:p w14:paraId="5A8C1BAC" w14:textId="77777777" w:rsidR="00D12755" w:rsidRDefault="00000000">
      <w:r>
        <w:rPr>
          <w:b/>
        </w:rPr>
        <w:t xml:space="preserve">B) </w:t>
      </w:r>
      <m:oMath>
        <m:r>
          <w:rPr>
            <w:rFonts w:ascii="Cambria Math" w:hAnsi="Cambria Math"/>
          </w:rPr>
          <m:t>-</m:t>
        </m:r>
        <m:acc>
          <m:accPr>
            <m:chr m:val="―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r>
        <w:t xml:space="preserve"> </w:t>
      </w:r>
    </w:p>
    <w:p w14:paraId="61DE42A2" w14:textId="77777777" w:rsidR="00D12755" w:rsidRDefault="00000000">
      <w:r>
        <w:rPr>
          <w:b/>
        </w:rPr>
        <w:lastRenderedPageBreak/>
        <w:t xml:space="preserve">C) </w:t>
      </w:r>
      <m:oMath>
        <m:r>
          <w:rPr>
            <w:rFonts w:ascii="Cambria Math" w:hAnsi="Cambria Math"/>
          </w:rPr>
          <m:t>ω</m:t>
        </m:r>
      </m:oMath>
      <w:r>
        <w:t xml:space="preserve"> </w:t>
      </w:r>
    </w:p>
    <w:p w14:paraId="26AF38BD" w14:textId="77777777" w:rsidR="00D12755" w:rsidRDefault="00000000">
      <w:r>
        <w:rPr>
          <w:b/>
        </w:rPr>
        <w:t xml:space="preserve">D) </w:t>
      </w:r>
      <m:oMath>
        <m:r>
          <w:rPr>
            <w:rFonts w:ascii="Cambria Math" w:hAnsi="Cambria Math"/>
          </w:rPr>
          <m:t>-ω</m:t>
        </m:r>
      </m:oMath>
      <w:r>
        <w:t xml:space="preserve"> </w:t>
      </w:r>
    </w:p>
    <w:sectPr w:rsidR="00D127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7906871">
    <w:abstractNumId w:val="8"/>
  </w:num>
  <w:num w:numId="2" w16cid:durableId="2057847646">
    <w:abstractNumId w:val="6"/>
  </w:num>
  <w:num w:numId="3" w16cid:durableId="65230797">
    <w:abstractNumId w:val="5"/>
  </w:num>
  <w:num w:numId="4" w16cid:durableId="1543977520">
    <w:abstractNumId w:val="4"/>
  </w:num>
  <w:num w:numId="5" w16cid:durableId="1232037077">
    <w:abstractNumId w:val="7"/>
  </w:num>
  <w:num w:numId="6" w16cid:durableId="1758407735">
    <w:abstractNumId w:val="3"/>
  </w:num>
  <w:num w:numId="7" w16cid:durableId="600341206">
    <w:abstractNumId w:val="2"/>
  </w:num>
  <w:num w:numId="8" w16cid:durableId="1098018313">
    <w:abstractNumId w:val="1"/>
  </w:num>
  <w:num w:numId="9" w16cid:durableId="70641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E7C"/>
    <w:rsid w:val="00030E99"/>
    <w:rsid w:val="00034616"/>
    <w:rsid w:val="0006063C"/>
    <w:rsid w:val="00086301"/>
    <w:rsid w:val="000C0266"/>
    <w:rsid w:val="0014626D"/>
    <w:rsid w:val="0015074B"/>
    <w:rsid w:val="0020175F"/>
    <w:rsid w:val="0022022F"/>
    <w:rsid w:val="0029639D"/>
    <w:rsid w:val="003009E3"/>
    <w:rsid w:val="00326F90"/>
    <w:rsid w:val="003656A2"/>
    <w:rsid w:val="00517D9C"/>
    <w:rsid w:val="00571B44"/>
    <w:rsid w:val="00581AC4"/>
    <w:rsid w:val="006A1A9F"/>
    <w:rsid w:val="006E678C"/>
    <w:rsid w:val="007915D9"/>
    <w:rsid w:val="00895FF6"/>
    <w:rsid w:val="00933435"/>
    <w:rsid w:val="00AA1D8D"/>
    <w:rsid w:val="00AC30F0"/>
    <w:rsid w:val="00B452D3"/>
    <w:rsid w:val="00B47730"/>
    <w:rsid w:val="00B80CCE"/>
    <w:rsid w:val="00B83FA6"/>
    <w:rsid w:val="00BB53A7"/>
    <w:rsid w:val="00BC5E63"/>
    <w:rsid w:val="00CB0664"/>
    <w:rsid w:val="00D12755"/>
    <w:rsid w:val="00D32400"/>
    <w:rsid w:val="00E27E8D"/>
    <w:rsid w:val="00EE5C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1D73284-71A2-45D5-88B5-91D1AC27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37</Pages>
  <Words>4881</Words>
  <Characters>27822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Tejas Itankar</cp:lastModifiedBy>
  <cp:revision>27</cp:revision>
  <dcterms:created xsi:type="dcterms:W3CDTF">2013-12-23T23:15:00Z</dcterms:created>
  <dcterms:modified xsi:type="dcterms:W3CDTF">2023-04-28T16:00:00Z</dcterms:modified>
  <cp:category/>
</cp:coreProperties>
</file>